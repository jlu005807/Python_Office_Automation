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三亚市面膜销售表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订单日期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商品编号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订购数量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订购单价</w:t>
            </w:r>
          </w:p>
        </w:tc>
      </w:tr>
      <w:tr>
        <w:tc>
          <w:tcPr>
            <w:tcW w:type="dxa" w:w="2160"/>
          </w:tcPr>
          <w:p>
            <w:r>
              <w:t>2019/3/24</w:t>
            </w:r>
          </w:p>
        </w:tc>
        <w:tc>
          <w:tcPr>
            <w:tcW w:type="dxa" w:w="2160"/>
          </w:tcPr>
          <w:p>
            <w:r>
              <w:t>X003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1462</w:t>
            </w:r>
          </w:p>
        </w:tc>
        <w:tc>
          <w:tcPr>
            <w:tcW w:type="dxa" w:w="2160"/>
          </w:tcPr>
          <w:p>
            <w:r>
              <w:t>168</w:t>
            </w:r>
          </w:p>
        </w:tc>
      </w:tr>
      <w:tr>
        <w:tc>
          <w:tcPr>
            <w:tcW w:type="dxa" w:w="2160"/>
          </w:tcPr>
          <w:p>
            <w:r>
              <w:t>2019/01/28</w:t>
            </w:r>
          </w:p>
        </w:tc>
        <w:tc>
          <w:tcPr>
            <w:tcW w:type="dxa" w:w="2160"/>
          </w:tcPr>
          <w:p>
            <w:r>
              <w:t>X003</w:t>
            </w:r>
          </w:p>
        </w:tc>
        <w:tc>
          <w:tcPr>
            <w:tcW w:type="dxa" w:w="2160"/>
          </w:tcPr>
          <w:p>
            <w:r>
              <w:t>682</w:t>
            </w:r>
          </w:p>
        </w:tc>
        <w:tc>
          <w:tcPr>
            <w:tcW w:type="dxa" w:w="2160"/>
          </w:tcPr>
          <w:p>
            <w:r>
              <w:t>168</w:t>
            </w:r>
          </w:p>
        </w:tc>
      </w:tr>
      <w:tr>
        <w:tc>
          <w:tcPr>
            <w:tcW w:type="dxa" w:w="2160"/>
          </w:tcPr>
          <w:p>
            <w:r>
              <w:t>2019/09/09</w:t>
            </w:r>
          </w:p>
        </w:tc>
        <w:tc>
          <w:tcPr>
            <w:tcW w:type="dxa" w:w="2160"/>
          </w:tcPr>
          <w:p>
            <w:r>
              <w:t>X004</w:t>
            </w:r>
          </w:p>
        </w:tc>
        <w:tc>
          <w:tcPr>
            <w:tcW w:type="dxa" w:w="2160"/>
          </w:tcPr>
          <w:p>
            <w:r>
              <w:t>720</w:t>
            </w:r>
          </w:p>
        </w:tc>
        <w:tc>
          <w:tcPr>
            <w:tcW w:type="dxa" w:w="2160"/>
          </w:tcPr>
          <w:p>
            <w:r>
              <w:t>211</w:t>
            </w:r>
          </w:p>
        </w:tc>
      </w:tr>
      <w:tr>
        <w:tc>
          <w:tcPr>
            <w:tcW w:type="dxa" w:w="2160"/>
          </w:tcPr>
          <w:p>
            <w:r>
              <w:t>2019/06/24</w:t>
            </w:r>
          </w:p>
        </w:tc>
        <w:tc>
          <w:tcPr>
            <w:tcW w:type="dxa" w:w="2160"/>
          </w:tcPr>
          <w:p>
            <w:r>
              <w:t>X005</w:t>
            </w:r>
          </w:p>
        </w:tc>
        <w:tc>
          <w:tcPr>
            <w:tcW w:type="dxa" w:w="2160"/>
          </w:tcPr>
          <w:p>
            <w:r>
              <w:t>448</w:t>
            </w:r>
          </w:p>
        </w:tc>
        <w:tc>
          <w:tcPr>
            <w:tcW w:type="dxa" w:w="2160"/>
          </w:tcPr>
          <w:p>
            <w:r>
              <w:t>185</w:t>
            </w:r>
          </w:p>
        </w:tc>
      </w:tr>
      <w:tr>
        <w:tc>
          <w:tcPr>
            <w:tcW w:type="dxa" w:w="2160"/>
          </w:tcPr>
          <w:p>
            <w:r>
              <w:t>2019/01/28</w:t>
            </w:r>
          </w:p>
        </w:tc>
        <w:tc>
          <w:tcPr>
            <w:tcW w:type="dxa" w:w="2160"/>
          </w:tcPr>
          <w:p>
            <w:r>
              <w:t>X006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1867</w:t>
            </w:r>
          </w:p>
        </w:tc>
        <w:tc>
          <w:tcPr>
            <w:tcW w:type="dxa" w:w="2160"/>
          </w:tcPr>
          <w:p>
            <w:r>
              <w:t>159</w:t>
            </w:r>
          </w:p>
        </w:tc>
      </w:tr>
      <w:tr>
        <w:tc>
          <w:tcPr>
            <w:tcW w:type="dxa" w:w="2160"/>
          </w:tcPr>
          <w:p>
            <w:r>
              <w:t>2019/3/24</w:t>
            </w:r>
          </w:p>
        </w:tc>
        <w:tc>
          <w:tcPr>
            <w:tcW w:type="dxa" w:w="2160"/>
          </w:tcPr>
          <w:p>
            <w:r>
              <w:t>X009</w:t>
            </w:r>
          </w:p>
        </w:tc>
        <w:tc>
          <w:tcPr>
            <w:tcW w:type="dxa" w:w="2160"/>
          </w:tcPr>
          <w:p>
            <w:r>
              <w:t>545</w:t>
            </w:r>
          </w:p>
        </w:tc>
        <w:tc>
          <w:tcPr>
            <w:tcW w:type="dxa" w:w="2160"/>
          </w:tcPr>
          <w:p>
            <w:r>
              <w:t>92</w:t>
            </w:r>
          </w:p>
        </w:tc>
      </w:tr>
      <w:tr>
        <w:tc>
          <w:tcPr>
            <w:tcW w:type="dxa" w:w="2160"/>
          </w:tcPr>
          <w:p>
            <w:r>
              <w:t>2019/06/24</w:t>
            </w:r>
          </w:p>
        </w:tc>
        <w:tc>
          <w:tcPr>
            <w:tcW w:type="dxa" w:w="2160"/>
          </w:tcPr>
          <w:p>
            <w:r>
              <w:t>X009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1670</w:t>
            </w:r>
          </w:p>
        </w:tc>
        <w:tc>
          <w:tcPr>
            <w:tcW w:type="dxa" w:w="2160"/>
          </w:tcPr>
          <w:p>
            <w:r>
              <w:t>92</w:t>
            </w:r>
          </w:p>
        </w:tc>
      </w:tr>
      <w:tr>
        <w:tc>
          <w:tcPr>
            <w:tcW w:type="dxa" w:w="2160"/>
          </w:tcPr>
          <w:p>
            <w:r>
              <w:t>2019/01/28</w:t>
            </w:r>
          </w:p>
        </w:tc>
        <w:tc>
          <w:tcPr>
            <w:tcW w:type="dxa" w:w="2160"/>
          </w:tcPr>
          <w:p>
            <w:r>
              <w:t>X012</w:t>
            </w:r>
          </w:p>
        </w:tc>
        <w:tc>
          <w:tcPr>
            <w:tcW w:type="dxa" w:w="2160"/>
          </w:tcPr>
          <w:p>
            <w:r>
              <w:t>250</w:t>
            </w:r>
          </w:p>
        </w:tc>
        <w:tc>
          <w:tcPr>
            <w:tcW w:type="dxa" w:w="2160"/>
          </w:tcPr>
          <w:p>
            <w:r>
              <w:t>252</w:t>
            </w:r>
          </w:p>
        </w:tc>
      </w:tr>
      <w:tr>
        <w:tc>
          <w:tcPr>
            <w:tcW w:type="dxa" w:w="2160"/>
          </w:tcPr>
          <w:p>
            <w:r>
              <w:t>2019/06/24</w:t>
            </w:r>
          </w:p>
        </w:tc>
        <w:tc>
          <w:tcPr>
            <w:tcW w:type="dxa" w:w="2160"/>
          </w:tcPr>
          <w:p>
            <w:r>
              <w:t>X013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1155</w:t>
            </w:r>
          </w:p>
        </w:tc>
        <w:tc>
          <w:tcPr>
            <w:tcW w:type="dxa" w:w="2160"/>
          </w:tcPr>
          <w:p>
            <w:r>
              <w:t>164</w:t>
            </w:r>
          </w:p>
        </w:tc>
      </w:tr>
    </w:tbl>
    <w:p>
      <w:pPr>
        <w:spacing w:before="360" w:after="360"/>
        <w:ind w:firstLine="480"/>
        <w:jc w:val="center"/>
      </w:pPr>
      <w:r>
        <w:rPr>
          <w:color w:val="FF0000"/>
          <w:sz w:val="24"/>
        </w:rPr>
        <w:t>合计：1348045.0元</w:t>
      </w:r>
    </w:p>
    <w:p>
      <w:pPr>
        <w:pStyle w:val="Title"/>
        <w:jc w:val="center"/>
      </w:pPr>
      <w:r>
        <w:t>三亚市眼霜销售表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订单日期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商品编号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订购数量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订购单价</w:t>
            </w:r>
          </w:p>
        </w:tc>
      </w:tr>
      <w:tr>
        <w:tc>
          <w:tcPr>
            <w:tcW w:type="dxa" w:w="2160"/>
          </w:tcPr>
          <w:p>
            <w:r>
              <w:t>2019/3/24</w:t>
            </w:r>
          </w:p>
        </w:tc>
        <w:tc>
          <w:tcPr>
            <w:tcW w:type="dxa" w:w="2160"/>
          </w:tcPr>
          <w:p>
            <w:r>
              <w:t>X018</w:t>
            </w:r>
          </w:p>
        </w:tc>
        <w:tc>
          <w:tcPr>
            <w:tcW w:type="dxa" w:w="2160"/>
          </w:tcPr>
          <w:p>
            <w:r>
              <w:t>554</w:t>
            </w:r>
          </w:p>
        </w:tc>
        <w:tc>
          <w:tcPr>
            <w:tcW w:type="dxa" w:w="2160"/>
          </w:tcPr>
          <w:p>
            <w:r>
              <w:t>212</w:t>
            </w:r>
          </w:p>
        </w:tc>
      </w:tr>
      <w:tr>
        <w:tc>
          <w:tcPr>
            <w:tcW w:type="dxa" w:w="2160"/>
          </w:tcPr>
          <w:p>
            <w:r>
              <w:t>2019/05/10</w:t>
            </w:r>
          </w:p>
        </w:tc>
        <w:tc>
          <w:tcPr>
            <w:tcW w:type="dxa" w:w="2160"/>
          </w:tcPr>
          <w:p>
            <w:r>
              <w:t>X020</w:t>
            </w:r>
          </w:p>
        </w:tc>
        <w:tc>
          <w:tcPr>
            <w:tcW w:type="dxa" w:w="2160"/>
          </w:tcPr>
          <w:p>
            <w:r>
              <w:t>833</w:t>
            </w:r>
          </w:p>
        </w:tc>
        <w:tc>
          <w:tcPr>
            <w:tcW w:type="dxa" w:w="2160"/>
          </w:tcPr>
          <w:p>
            <w:r>
              <w:t>100</w:t>
            </w:r>
          </w:p>
        </w:tc>
      </w:tr>
      <w:tr>
        <w:tc>
          <w:tcPr>
            <w:tcW w:type="dxa" w:w="2160"/>
          </w:tcPr>
          <w:p>
            <w:r>
              <w:t>2019/09/09</w:t>
            </w:r>
          </w:p>
        </w:tc>
        <w:tc>
          <w:tcPr>
            <w:tcW w:type="dxa" w:w="2160"/>
          </w:tcPr>
          <w:p>
            <w:r>
              <w:t>X021</w:t>
            </w:r>
          </w:p>
        </w:tc>
        <w:tc>
          <w:tcPr>
            <w:tcW w:type="dxa" w:w="2160"/>
          </w:tcPr>
          <w:p>
            <w:r>
              <w:t>441</w:t>
            </w:r>
          </w:p>
        </w:tc>
        <w:tc>
          <w:tcPr>
            <w:tcW w:type="dxa" w:w="2160"/>
          </w:tcPr>
          <w:p>
            <w:r>
              <w:t>59</w:t>
            </w:r>
          </w:p>
        </w:tc>
      </w:tr>
      <w:tr>
        <w:tc>
          <w:tcPr>
            <w:tcW w:type="dxa" w:w="2160"/>
          </w:tcPr>
          <w:p>
            <w:r>
              <w:t>2019/01/28</w:t>
            </w:r>
          </w:p>
        </w:tc>
        <w:tc>
          <w:tcPr>
            <w:tcW w:type="dxa" w:w="2160"/>
          </w:tcPr>
          <w:p>
            <w:r>
              <w:t>X024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1919</w:t>
            </w:r>
          </w:p>
        </w:tc>
        <w:tc>
          <w:tcPr>
            <w:tcW w:type="dxa" w:w="2160"/>
          </w:tcPr>
          <w:p>
            <w:r>
              <w:t>235</w:t>
            </w:r>
          </w:p>
        </w:tc>
      </w:tr>
      <w:tr>
        <w:tc>
          <w:tcPr>
            <w:tcW w:type="dxa" w:w="2160"/>
          </w:tcPr>
          <w:p>
            <w:r>
              <w:t>2019/05/10</w:t>
            </w:r>
          </w:p>
        </w:tc>
        <w:tc>
          <w:tcPr>
            <w:tcW w:type="dxa" w:w="2160"/>
          </w:tcPr>
          <w:p>
            <w:r>
              <w:t>X025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1478</w:t>
            </w:r>
          </w:p>
        </w:tc>
        <w:tc>
          <w:tcPr>
            <w:tcW w:type="dxa" w:w="2160"/>
          </w:tcPr>
          <w:p>
            <w:r>
              <w:t>102</w:t>
            </w:r>
          </w:p>
        </w:tc>
      </w:tr>
    </w:tbl>
    <w:p>
      <w:pPr>
        <w:spacing w:before="360" w:after="360"/>
        <w:ind w:firstLine="480"/>
        <w:jc w:val="center"/>
      </w:pPr>
      <w:r>
        <w:rPr>
          <w:sz w:val="24"/>
        </w:rPr>
        <w:t>合计：828488.0元</w:t>
      </w:r>
    </w:p>
    <w:p>
      <w:pPr>
        <w:pStyle w:val="Title"/>
        <w:jc w:val="center"/>
      </w:pPr>
      <w:r>
        <w:t>三亚市面霜销售表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订单日期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商品编号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订购数量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订购单价</w:t>
            </w:r>
          </w:p>
        </w:tc>
      </w:tr>
      <w:tr>
        <w:tc>
          <w:tcPr>
            <w:tcW w:type="dxa" w:w="2160"/>
          </w:tcPr>
          <w:p>
            <w:r>
              <w:t>2019/08/02</w:t>
            </w:r>
          </w:p>
        </w:tc>
        <w:tc>
          <w:tcPr>
            <w:tcW w:type="dxa" w:w="2160"/>
          </w:tcPr>
          <w:p>
            <w:r>
              <w:t>X027</w:t>
            </w:r>
          </w:p>
        </w:tc>
        <w:tc>
          <w:tcPr>
            <w:tcW w:type="dxa" w:w="2160"/>
          </w:tcPr>
          <w:p>
            <w:r>
              <w:t>727</w:t>
            </w:r>
          </w:p>
        </w:tc>
        <w:tc>
          <w:tcPr>
            <w:tcW w:type="dxa" w:w="2160"/>
          </w:tcPr>
          <w:p>
            <w:r>
              <w:t>164</w:t>
            </w:r>
          </w:p>
        </w:tc>
      </w:tr>
      <w:tr>
        <w:tc>
          <w:tcPr>
            <w:tcW w:type="dxa" w:w="2160"/>
          </w:tcPr>
          <w:p>
            <w:r>
              <w:t>2019/06/24</w:t>
            </w:r>
          </w:p>
        </w:tc>
        <w:tc>
          <w:tcPr>
            <w:tcW w:type="dxa" w:w="2160"/>
          </w:tcPr>
          <w:p>
            <w:r>
              <w:t>X027</w:t>
            </w:r>
          </w:p>
        </w:tc>
        <w:tc>
          <w:tcPr>
            <w:tcW w:type="dxa" w:w="2160"/>
          </w:tcPr>
          <w:p>
            <w:r>
              <w:t>207</w:t>
            </w:r>
          </w:p>
        </w:tc>
        <w:tc>
          <w:tcPr>
            <w:tcW w:type="dxa" w:w="2160"/>
          </w:tcPr>
          <w:p>
            <w:r>
              <w:t>164</w:t>
            </w:r>
          </w:p>
        </w:tc>
      </w:tr>
      <w:tr>
        <w:tc>
          <w:tcPr>
            <w:tcW w:type="dxa" w:w="2160"/>
          </w:tcPr>
          <w:p>
            <w:r>
              <w:t>2019/08/02</w:t>
            </w:r>
          </w:p>
        </w:tc>
        <w:tc>
          <w:tcPr>
            <w:tcW w:type="dxa" w:w="2160"/>
          </w:tcPr>
          <w:p>
            <w:r>
              <w:t>X029</w:t>
            </w:r>
          </w:p>
        </w:tc>
        <w:tc>
          <w:tcPr>
            <w:tcW w:type="dxa" w:w="2160"/>
          </w:tcPr>
          <w:p>
            <w:r>
              <w:t>102</w:t>
            </w:r>
          </w:p>
        </w:tc>
        <w:tc>
          <w:tcPr>
            <w:tcW w:type="dxa" w:w="2160"/>
          </w:tcPr>
          <w:p>
            <w:r>
              <w:t>154</w:t>
            </w:r>
          </w:p>
        </w:tc>
      </w:tr>
      <w:tr>
        <w:tc>
          <w:tcPr>
            <w:tcW w:type="dxa" w:w="2160"/>
          </w:tcPr>
          <w:p>
            <w:r>
              <w:t>2019/01/28</w:t>
            </w:r>
          </w:p>
        </w:tc>
        <w:tc>
          <w:tcPr>
            <w:tcW w:type="dxa" w:w="2160"/>
          </w:tcPr>
          <w:p>
            <w:r>
              <w:t>X040</w:t>
            </w:r>
          </w:p>
        </w:tc>
        <w:tc>
          <w:tcPr>
            <w:tcW w:type="dxa" w:w="2160"/>
          </w:tcPr>
          <w:p>
            <w:r>
              <w:t>212</w:t>
            </w:r>
          </w:p>
        </w:tc>
        <w:tc>
          <w:tcPr>
            <w:tcW w:type="dxa" w:w="2160"/>
          </w:tcPr>
          <w:p>
            <w:r>
              <w:t>142</w:t>
            </w:r>
          </w:p>
        </w:tc>
      </w:tr>
    </w:tbl>
    <w:p>
      <w:pPr>
        <w:spacing w:before="360" w:after="360"/>
        <w:ind w:firstLine="480"/>
        <w:jc w:val="center"/>
      </w:pPr>
      <w:r>
        <w:rPr>
          <w:sz w:val="24"/>
        </w:rPr>
        <w:t>合计：198988.0元</w:t>
      </w:r>
    </w:p>
    <w:p>
      <w:pPr>
        <w:pStyle w:val="Title"/>
        <w:jc w:val="center"/>
      </w:pPr>
      <w:r>
        <w:t>三亚市洁面乳销售表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订单日期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商品编号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订购数量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订购单价</w:t>
            </w:r>
          </w:p>
        </w:tc>
      </w:tr>
      <w:tr>
        <w:tc>
          <w:tcPr>
            <w:tcW w:type="dxa" w:w="2160"/>
          </w:tcPr>
          <w:p>
            <w:r>
              <w:t>2019/3/24</w:t>
            </w:r>
          </w:p>
        </w:tc>
        <w:tc>
          <w:tcPr>
            <w:tcW w:type="dxa" w:w="2160"/>
          </w:tcPr>
          <w:p>
            <w:r>
              <w:t>X042</w:t>
            </w:r>
          </w:p>
        </w:tc>
        <w:tc>
          <w:tcPr>
            <w:tcW w:type="dxa" w:w="2160"/>
          </w:tcPr>
          <w:p>
            <w:r>
              <w:t>645</w:t>
            </w:r>
          </w:p>
        </w:tc>
        <w:tc>
          <w:tcPr>
            <w:tcW w:type="dxa" w:w="2160"/>
          </w:tcPr>
          <w:p>
            <w:r>
              <w:t>159</w:t>
            </w:r>
          </w:p>
        </w:tc>
      </w:tr>
    </w:tbl>
    <w:p>
      <w:pPr>
        <w:spacing w:before="360" w:after="360"/>
        <w:ind w:firstLine="480"/>
        <w:jc w:val="center"/>
      </w:pPr>
      <w:r>
        <w:rPr>
          <w:sz w:val="24"/>
        </w:rPr>
        <w:t>合计：102555.0元</w:t>
      </w:r>
    </w:p>
    <w:p>
      <w:pPr>
        <w:pStyle w:val="Title"/>
        <w:jc w:val="center"/>
      </w:pPr>
      <w:r>
        <w:t>三亚市隔离霜销售表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订单日期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商品编号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订购数量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订购单价</w:t>
            </w:r>
          </w:p>
        </w:tc>
      </w:tr>
      <w:tr>
        <w:tc>
          <w:tcPr>
            <w:tcW w:type="dxa" w:w="2160"/>
          </w:tcPr>
          <w:p>
            <w:r>
              <w:t>2019/08/02</w:t>
            </w:r>
          </w:p>
        </w:tc>
        <w:tc>
          <w:tcPr>
            <w:tcW w:type="dxa" w:w="2160"/>
          </w:tcPr>
          <w:p>
            <w:r>
              <w:t>X062</w:t>
            </w:r>
          </w:p>
        </w:tc>
        <w:tc>
          <w:tcPr>
            <w:tcW w:type="dxa" w:w="2160"/>
          </w:tcPr>
          <w:p>
            <w:r>
              <w:t>863</w:t>
            </w:r>
          </w:p>
        </w:tc>
        <w:tc>
          <w:tcPr>
            <w:tcW w:type="dxa" w:w="2160"/>
          </w:tcPr>
          <w:p>
            <w:r>
              <w:t>239</w:t>
            </w:r>
          </w:p>
        </w:tc>
      </w:tr>
      <w:tr>
        <w:tc>
          <w:tcPr>
            <w:tcW w:type="dxa" w:w="2160"/>
          </w:tcPr>
          <w:p>
            <w:r>
              <w:t>2019/01/28</w:t>
            </w:r>
          </w:p>
        </w:tc>
        <w:tc>
          <w:tcPr>
            <w:tcW w:type="dxa" w:w="2160"/>
          </w:tcPr>
          <w:p>
            <w:r>
              <w:t>X063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1485</w:t>
            </w:r>
          </w:p>
        </w:tc>
        <w:tc>
          <w:tcPr>
            <w:tcW w:type="dxa" w:w="2160"/>
          </w:tcPr>
          <w:p>
            <w:r>
              <w:t>162</w:t>
            </w:r>
          </w:p>
        </w:tc>
      </w:tr>
      <w:tr>
        <w:tc>
          <w:tcPr>
            <w:tcW w:type="dxa" w:w="2160"/>
          </w:tcPr>
          <w:p>
            <w:r>
              <w:t>2019/08/02</w:t>
            </w:r>
          </w:p>
        </w:tc>
        <w:tc>
          <w:tcPr>
            <w:tcW w:type="dxa" w:w="2160"/>
          </w:tcPr>
          <w:p>
            <w:r>
              <w:t>X064</w:t>
            </w:r>
          </w:p>
        </w:tc>
        <w:tc>
          <w:tcPr>
            <w:tcW w:type="dxa" w:w="2160"/>
          </w:tcPr>
          <w:p>
            <w:r>
              <w:t>740</w:t>
            </w:r>
          </w:p>
        </w:tc>
        <w:tc>
          <w:tcPr>
            <w:tcW w:type="dxa" w:w="2160"/>
          </w:tcPr>
          <w:p>
            <w:r>
              <w:t>150</w:t>
            </w:r>
          </w:p>
        </w:tc>
      </w:tr>
      <w:tr>
        <w:tc>
          <w:tcPr>
            <w:tcW w:type="dxa" w:w="2160"/>
          </w:tcPr>
          <w:p>
            <w:r>
              <w:t>2019/08/02</w:t>
            </w:r>
          </w:p>
        </w:tc>
        <w:tc>
          <w:tcPr>
            <w:tcW w:type="dxa" w:w="2160"/>
          </w:tcPr>
          <w:p>
            <w:r>
              <w:t>X067</w:t>
            </w:r>
          </w:p>
        </w:tc>
        <w:tc>
          <w:tcPr>
            <w:tcW w:type="dxa" w:w="2160"/>
          </w:tcPr>
          <w:p>
            <w:r>
              <w:t>941</w:t>
            </w:r>
          </w:p>
        </w:tc>
        <w:tc>
          <w:tcPr>
            <w:tcW w:type="dxa" w:w="2160"/>
          </w:tcPr>
          <w:p>
            <w:r>
              <w:t>212</w:t>
            </w:r>
          </w:p>
        </w:tc>
      </w:tr>
    </w:tbl>
    <w:p>
      <w:pPr>
        <w:spacing w:before="360" w:after="360"/>
        <w:ind w:firstLine="480"/>
        <w:jc w:val="center"/>
      </w:pPr>
      <w:r>
        <w:rPr>
          <w:sz w:val="24"/>
        </w:rPr>
        <w:t>合计：757319.0元</w:t>
      </w:r>
    </w:p>
    <w:p>
      <w:pPr>
        <w:pStyle w:val="Title"/>
        <w:jc w:val="center"/>
      </w:pPr>
      <w:r>
        <w:t>三亚市防晒霜销售表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订单日期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商品编号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订购数量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订购单价</w:t>
            </w:r>
          </w:p>
        </w:tc>
      </w:tr>
      <w:tr>
        <w:tc>
          <w:tcPr>
            <w:tcW w:type="dxa" w:w="2160"/>
          </w:tcPr>
          <w:p>
            <w:r>
              <w:t>2019/06/10</w:t>
            </w:r>
          </w:p>
        </w:tc>
        <w:tc>
          <w:tcPr>
            <w:tcW w:type="dxa" w:w="2160"/>
          </w:tcPr>
          <w:p>
            <w:r>
              <w:t>X071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1042</w:t>
            </w:r>
          </w:p>
        </w:tc>
        <w:tc>
          <w:tcPr>
            <w:tcW w:type="dxa" w:w="2160"/>
          </w:tcPr>
          <w:p>
            <w:r>
              <w:t>253</w:t>
            </w:r>
          </w:p>
        </w:tc>
      </w:tr>
      <w:tr>
        <w:tc>
          <w:tcPr>
            <w:tcW w:type="dxa" w:w="2160"/>
          </w:tcPr>
          <w:p>
            <w:r>
              <w:t>2019/05/10</w:t>
            </w:r>
          </w:p>
        </w:tc>
        <w:tc>
          <w:tcPr>
            <w:tcW w:type="dxa" w:w="2160"/>
          </w:tcPr>
          <w:p>
            <w:r>
              <w:t>X075</w:t>
            </w:r>
          </w:p>
        </w:tc>
        <w:tc>
          <w:tcPr>
            <w:tcW w:type="dxa" w:w="2160"/>
          </w:tcPr>
          <w:p>
            <w:r>
              <w:t>43</w:t>
            </w:r>
          </w:p>
        </w:tc>
        <w:tc>
          <w:tcPr>
            <w:tcW w:type="dxa" w:w="2160"/>
          </w:tcPr>
          <w:p>
            <w:r>
              <w:t>126</w:t>
            </w:r>
          </w:p>
        </w:tc>
      </w:tr>
    </w:tbl>
    <w:p>
      <w:pPr>
        <w:spacing w:before="360" w:after="360"/>
        <w:ind w:firstLine="480"/>
        <w:jc w:val="center"/>
      </w:pPr>
      <w:r>
        <w:rPr>
          <w:sz w:val="24"/>
        </w:rPr>
        <w:t>合计：269044.0元</w:t>
      </w:r>
    </w:p>
    <w:p>
      <w:pPr>
        <w:pStyle w:val="Title"/>
        <w:jc w:val="center"/>
      </w:pPr>
      <w:r>
        <w:t>三亚市口红销售表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订单日期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商品编号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订购数量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订购单价</w:t>
            </w:r>
          </w:p>
        </w:tc>
      </w:tr>
      <w:tr>
        <w:tc>
          <w:tcPr>
            <w:tcW w:type="dxa" w:w="2160"/>
          </w:tcPr>
          <w:p>
            <w:r>
              <w:t>2019/08/02</w:t>
            </w:r>
          </w:p>
        </w:tc>
        <w:tc>
          <w:tcPr>
            <w:tcW w:type="dxa" w:w="2160"/>
          </w:tcPr>
          <w:p>
            <w:r>
              <w:t>X077</w:t>
            </w:r>
          </w:p>
        </w:tc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247</w:t>
            </w:r>
          </w:p>
        </w:tc>
      </w:tr>
      <w:tr>
        <w:tc>
          <w:tcPr>
            <w:tcW w:type="dxa" w:w="2160"/>
          </w:tcPr>
          <w:p>
            <w:r>
              <w:t>2019/05/10</w:t>
            </w:r>
          </w:p>
        </w:tc>
        <w:tc>
          <w:tcPr>
            <w:tcW w:type="dxa" w:w="2160"/>
          </w:tcPr>
          <w:p>
            <w:r>
              <w:t>X077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1139</w:t>
            </w:r>
          </w:p>
        </w:tc>
        <w:tc>
          <w:tcPr>
            <w:tcW w:type="dxa" w:w="2160"/>
          </w:tcPr>
          <w:p>
            <w:r>
              <w:t>247</w:t>
            </w:r>
          </w:p>
        </w:tc>
      </w:tr>
      <w:tr>
        <w:tc>
          <w:tcPr>
            <w:tcW w:type="dxa" w:w="2160"/>
          </w:tcPr>
          <w:p>
            <w:r>
              <w:t>2019/01/28</w:t>
            </w:r>
          </w:p>
        </w:tc>
        <w:tc>
          <w:tcPr>
            <w:tcW w:type="dxa" w:w="2160"/>
          </w:tcPr>
          <w:p>
            <w:r>
              <w:t>X086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1044</w:t>
            </w:r>
          </w:p>
        </w:tc>
        <w:tc>
          <w:tcPr>
            <w:tcW w:type="dxa" w:w="2160"/>
          </w:tcPr>
          <w:p>
            <w:r>
              <w:t>92</w:t>
            </w:r>
          </w:p>
        </w:tc>
      </w:tr>
    </w:tbl>
    <w:p>
      <w:pPr>
        <w:spacing w:before="360" w:after="360"/>
        <w:ind w:firstLine="480"/>
        <w:jc w:val="center"/>
      </w:pPr>
      <w:r>
        <w:rPr>
          <w:sz w:val="24"/>
        </w:rPr>
        <w:t>合计：382815.0元</w:t>
      </w:r>
    </w:p>
    <w:p>
      <w:r>
        <w:br w:type="page"/>
      </w:r>
    </w:p>
    <w:p>
      <w:pPr>
        <w:pStyle w:val="Title"/>
        <w:jc w:val="center"/>
      </w:pPr>
      <w:r>
        <w:t>三明市面膜销售表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订单日期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商品编号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订购数量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订购单价</w:t>
            </w:r>
          </w:p>
        </w:tc>
      </w:tr>
      <w:tr>
        <w:tc>
          <w:tcPr>
            <w:tcW w:type="dxa" w:w="2160"/>
          </w:tcPr>
          <w:p>
            <w:r>
              <w:t>2019/06/26</w:t>
            </w:r>
          </w:p>
        </w:tc>
        <w:tc>
          <w:tcPr>
            <w:tcW w:type="dxa" w:w="2160"/>
          </w:tcPr>
          <w:p>
            <w:r>
              <w:t>X005</w:t>
            </w:r>
          </w:p>
        </w:tc>
        <w:tc>
          <w:tcPr>
            <w:tcW w:type="dxa" w:w="2160"/>
          </w:tcPr>
          <w:p>
            <w:r>
              <w:t>863</w:t>
            </w:r>
          </w:p>
        </w:tc>
        <w:tc>
          <w:tcPr>
            <w:tcW w:type="dxa" w:w="2160"/>
          </w:tcPr>
          <w:p>
            <w:r>
              <w:t>185</w:t>
            </w:r>
          </w:p>
        </w:tc>
      </w:tr>
      <w:tr>
        <w:tc>
          <w:tcPr>
            <w:tcW w:type="dxa" w:w="2160"/>
          </w:tcPr>
          <w:p>
            <w:r>
              <w:t>2019/09/23</w:t>
            </w:r>
          </w:p>
        </w:tc>
        <w:tc>
          <w:tcPr>
            <w:tcW w:type="dxa" w:w="2160"/>
          </w:tcPr>
          <w:p>
            <w:r>
              <w:t>X005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1348</w:t>
            </w:r>
          </w:p>
        </w:tc>
        <w:tc>
          <w:tcPr>
            <w:tcW w:type="dxa" w:w="2160"/>
          </w:tcPr>
          <w:p>
            <w:r>
              <w:t>185</w:t>
            </w:r>
          </w:p>
        </w:tc>
      </w:tr>
      <w:tr>
        <w:tc>
          <w:tcPr>
            <w:tcW w:type="dxa" w:w="2160"/>
          </w:tcPr>
          <w:p>
            <w:r>
              <w:t>2019/09/19</w:t>
            </w:r>
          </w:p>
        </w:tc>
        <w:tc>
          <w:tcPr>
            <w:tcW w:type="dxa" w:w="2160"/>
          </w:tcPr>
          <w:p>
            <w:r>
              <w:t>X008</w:t>
            </w:r>
          </w:p>
        </w:tc>
        <w:tc>
          <w:tcPr>
            <w:tcW w:type="dxa" w:w="2160"/>
          </w:tcPr>
          <w:p>
            <w:r>
              <w:t>399</w:t>
            </w:r>
          </w:p>
        </w:tc>
        <w:tc>
          <w:tcPr>
            <w:tcW w:type="dxa" w:w="2160"/>
          </w:tcPr>
          <w:p>
            <w:r>
              <w:t>119</w:t>
            </w:r>
          </w:p>
        </w:tc>
      </w:tr>
      <w:tr>
        <w:tc>
          <w:tcPr>
            <w:tcW w:type="dxa" w:w="2160"/>
          </w:tcPr>
          <w:p>
            <w:r>
              <w:t>2019/05/05</w:t>
            </w:r>
          </w:p>
        </w:tc>
        <w:tc>
          <w:tcPr>
            <w:tcW w:type="dxa" w:w="2160"/>
          </w:tcPr>
          <w:p>
            <w:r>
              <w:t>X008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1278</w:t>
            </w:r>
          </w:p>
        </w:tc>
        <w:tc>
          <w:tcPr>
            <w:tcW w:type="dxa" w:w="2160"/>
          </w:tcPr>
          <w:p>
            <w:r>
              <w:t>119</w:t>
            </w:r>
          </w:p>
        </w:tc>
      </w:tr>
      <w:tr>
        <w:tc>
          <w:tcPr>
            <w:tcW w:type="dxa" w:w="2160"/>
          </w:tcPr>
          <w:p>
            <w:r>
              <w:t>2019/05/30</w:t>
            </w:r>
          </w:p>
        </w:tc>
        <w:tc>
          <w:tcPr>
            <w:tcW w:type="dxa" w:w="2160"/>
          </w:tcPr>
          <w:p>
            <w:r>
              <w:t>X009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1268</w:t>
            </w:r>
          </w:p>
        </w:tc>
        <w:tc>
          <w:tcPr>
            <w:tcW w:type="dxa" w:w="2160"/>
          </w:tcPr>
          <w:p>
            <w:r>
              <w:t>92</w:t>
            </w:r>
          </w:p>
        </w:tc>
      </w:tr>
      <w:tr>
        <w:tc>
          <w:tcPr>
            <w:tcW w:type="dxa" w:w="2160"/>
          </w:tcPr>
          <w:p>
            <w:r>
              <w:t>2019/09/10</w:t>
            </w:r>
          </w:p>
        </w:tc>
        <w:tc>
          <w:tcPr>
            <w:tcW w:type="dxa" w:w="2160"/>
          </w:tcPr>
          <w:p>
            <w:r>
              <w:t>X010</w:t>
            </w:r>
          </w:p>
        </w:tc>
        <w:tc>
          <w:tcPr>
            <w:tcW w:type="dxa" w:w="2160"/>
          </w:tcPr>
          <w:p>
            <w:r>
              <w:t>632</w:t>
            </w:r>
          </w:p>
        </w:tc>
        <w:tc>
          <w:tcPr>
            <w:tcW w:type="dxa" w:w="2160"/>
          </w:tcPr>
          <w:p>
            <w:r>
              <w:t>58</w:t>
            </w:r>
          </w:p>
        </w:tc>
      </w:tr>
      <w:tr>
        <w:tc>
          <w:tcPr>
            <w:tcW w:type="dxa" w:w="2160"/>
          </w:tcPr>
          <w:p>
            <w:r>
              <w:t>2019/09/14</w:t>
            </w:r>
          </w:p>
        </w:tc>
        <w:tc>
          <w:tcPr>
            <w:tcW w:type="dxa" w:w="2160"/>
          </w:tcPr>
          <w:p>
            <w:r>
              <w:t>X010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2104</w:t>
            </w:r>
          </w:p>
        </w:tc>
        <w:tc>
          <w:tcPr>
            <w:tcW w:type="dxa" w:w="2160"/>
          </w:tcPr>
          <w:p>
            <w:r>
              <w:t>58</w:t>
            </w:r>
          </w:p>
        </w:tc>
      </w:tr>
      <w:tr>
        <w:tc>
          <w:tcPr>
            <w:tcW w:type="dxa" w:w="2160"/>
          </w:tcPr>
          <w:p>
            <w:r>
              <w:t>2019/05/18</w:t>
            </w:r>
          </w:p>
        </w:tc>
        <w:tc>
          <w:tcPr>
            <w:tcW w:type="dxa" w:w="2160"/>
          </w:tcPr>
          <w:p>
            <w:r>
              <w:t>X010</w:t>
            </w:r>
          </w:p>
        </w:tc>
        <w:tc>
          <w:tcPr>
            <w:tcW w:type="dxa" w:w="2160"/>
          </w:tcPr>
          <w:p>
            <w:r>
              <w:t>983</w:t>
            </w:r>
          </w:p>
        </w:tc>
        <w:tc>
          <w:tcPr>
            <w:tcW w:type="dxa" w:w="2160"/>
          </w:tcPr>
          <w:p>
            <w:r>
              <w:t>58</w:t>
            </w:r>
          </w:p>
        </w:tc>
      </w:tr>
      <w:tr>
        <w:tc>
          <w:tcPr>
            <w:tcW w:type="dxa" w:w="2160"/>
          </w:tcPr>
          <w:p>
            <w:r>
              <w:t>2019/3/24</w:t>
            </w:r>
          </w:p>
        </w:tc>
        <w:tc>
          <w:tcPr>
            <w:tcW w:type="dxa" w:w="2160"/>
          </w:tcPr>
          <w:p>
            <w:r>
              <w:t>X011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1641</w:t>
            </w:r>
          </w:p>
        </w:tc>
        <w:tc>
          <w:tcPr>
            <w:tcW w:type="dxa" w:w="2160"/>
          </w:tcPr>
          <w:p>
            <w:r>
              <w:t>226</w:t>
            </w:r>
          </w:p>
        </w:tc>
      </w:tr>
      <w:tr>
        <w:tc>
          <w:tcPr>
            <w:tcW w:type="dxa" w:w="2160"/>
          </w:tcPr>
          <w:p>
            <w:r>
              <w:t>2019/09/09</w:t>
            </w:r>
          </w:p>
        </w:tc>
        <w:tc>
          <w:tcPr>
            <w:tcW w:type="dxa" w:w="2160"/>
          </w:tcPr>
          <w:p>
            <w:r>
              <w:t>X012</w:t>
            </w:r>
          </w:p>
        </w:tc>
        <w:tc>
          <w:tcPr>
            <w:tcW w:type="dxa" w:w="2160"/>
          </w:tcPr>
          <w:p>
            <w:r>
              <w:t>137</w:t>
            </w:r>
          </w:p>
        </w:tc>
        <w:tc>
          <w:tcPr>
            <w:tcW w:type="dxa" w:w="2160"/>
          </w:tcPr>
          <w:p>
            <w:r>
              <w:t>252</w:t>
            </w:r>
          </w:p>
        </w:tc>
      </w:tr>
      <w:tr>
        <w:tc>
          <w:tcPr>
            <w:tcW w:type="dxa" w:w="2160"/>
          </w:tcPr>
          <w:p>
            <w:r>
              <w:t>2019/05/23</w:t>
            </w:r>
          </w:p>
        </w:tc>
        <w:tc>
          <w:tcPr>
            <w:tcW w:type="dxa" w:w="2160"/>
          </w:tcPr>
          <w:p>
            <w:r>
              <w:t>X013</w:t>
            </w:r>
          </w:p>
        </w:tc>
        <w:tc>
          <w:tcPr>
            <w:tcW w:type="dxa" w:w="2160"/>
          </w:tcPr>
          <w:p>
            <w:r>
              <w:t>235</w:t>
            </w:r>
          </w:p>
        </w:tc>
        <w:tc>
          <w:tcPr>
            <w:tcW w:type="dxa" w:w="2160"/>
          </w:tcPr>
          <w:p>
            <w:r>
              <w:t>164</w:t>
            </w:r>
          </w:p>
        </w:tc>
      </w:tr>
      <w:tr>
        <w:tc>
          <w:tcPr>
            <w:tcW w:type="dxa" w:w="2160"/>
          </w:tcPr>
          <w:p>
            <w:r>
              <w:t>2019/3/24</w:t>
            </w:r>
          </w:p>
        </w:tc>
        <w:tc>
          <w:tcPr>
            <w:tcW w:type="dxa" w:w="2160"/>
          </w:tcPr>
          <w:p>
            <w:r>
              <w:t>X013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1050</w:t>
            </w:r>
          </w:p>
        </w:tc>
        <w:tc>
          <w:tcPr>
            <w:tcW w:type="dxa" w:w="2160"/>
          </w:tcPr>
          <w:p>
            <w:r>
              <w:t>164</w:t>
            </w:r>
          </w:p>
        </w:tc>
      </w:tr>
      <w:tr>
        <w:tc>
          <w:tcPr>
            <w:tcW w:type="dxa" w:w="2160"/>
          </w:tcPr>
          <w:p>
            <w:r>
              <w:t>2019/06/29</w:t>
            </w:r>
          </w:p>
        </w:tc>
        <w:tc>
          <w:tcPr>
            <w:tcW w:type="dxa" w:w="2160"/>
          </w:tcPr>
          <w:p>
            <w:r>
              <w:t>X014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1180</w:t>
            </w:r>
          </w:p>
        </w:tc>
        <w:tc>
          <w:tcPr>
            <w:tcW w:type="dxa" w:w="2160"/>
          </w:tcPr>
          <w:p>
            <w:r>
              <w:t>86</w:t>
            </w:r>
          </w:p>
        </w:tc>
      </w:tr>
      <w:tr>
        <w:tc>
          <w:tcPr>
            <w:tcW w:type="dxa" w:w="2160"/>
          </w:tcPr>
          <w:p>
            <w:r>
              <w:t>2019/3/24</w:t>
            </w:r>
          </w:p>
        </w:tc>
        <w:tc>
          <w:tcPr>
            <w:tcW w:type="dxa" w:w="2160"/>
          </w:tcPr>
          <w:p>
            <w:r>
              <w:t>X015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1046</w:t>
            </w:r>
          </w:p>
        </w:tc>
        <w:tc>
          <w:tcPr>
            <w:tcW w:type="dxa" w:w="2160"/>
          </w:tcPr>
          <w:p>
            <w:r>
              <w:t>151</w:t>
            </w:r>
          </w:p>
        </w:tc>
      </w:tr>
      <w:tr>
        <w:tc>
          <w:tcPr>
            <w:tcW w:type="dxa" w:w="2160"/>
          </w:tcPr>
          <w:p>
            <w:r>
              <w:t>2019/05/23</w:t>
            </w:r>
          </w:p>
        </w:tc>
        <w:tc>
          <w:tcPr>
            <w:tcW w:type="dxa" w:w="2160"/>
          </w:tcPr>
          <w:p>
            <w:r>
              <w:t>X016</w:t>
            </w:r>
          </w:p>
        </w:tc>
        <w:tc>
          <w:tcPr>
            <w:tcW w:type="dxa" w:w="2160"/>
          </w:tcPr>
          <w:p>
            <w:r>
              <w:t>53</w:t>
            </w:r>
          </w:p>
        </w:tc>
        <w:tc>
          <w:tcPr>
            <w:tcW w:type="dxa" w:w="2160"/>
          </w:tcPr>
          <w:p>
            <w:r>
              <w:t>99</w:t>
            </w:r>
          </w:p>
        </w:tc>
      </w:tr>
    </w:tbl>
    <w:p>
      <w:pPr>
        <w:spacing w:before="360" w:after="360"/>
        <w:ind w:firstLine="480"/>
        <w:jc w:val="center"/>
      </w:pPr>
      <w:r>
        <w:rPr>
          <w:color w:val="FF0000"/>
          <w:sz w:val="24"/>
        </w:rPr>
        <w:t>合计：1821759.0元</w:t>
      </w:r>
    </w:p>
    <w:p>
      <w:pPr>
        <w:pStyle w:val="Title"/>
        <w:jc w:val="center"/>
      </w:pPr>
      <w:r>
        <w:t>三明市眼霜销售表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订单日期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商品编号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订购数量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订购单价</w:t>
            </w:r>
          </w:p>
        </w:tc>
      </w:tr>
      <w:tr>
        <w:tc>
          <w:tcPr>
            <w:tcW w:type="dxa" w:w="2160"/>
          </w:tcPr>
          <w:p>
            <w:r>
              <w:t>2019/09/23</w:t>
            </w:r>
          </w:p>
        </w:tc>
        <w:tc>
          <w:tcPr>
            <w:tcW w:type="dxa" w:w="2160"/>
          </w:tcPr>
          <w:p>
            <w:r>
              <w:t>X017</w:t>
            </w:r>
          </w:p>
        </w:tc>
        <w:tc>
          <w:tcPr>
            <w:tcW w:type="dxa" w:w="2160"/>
          </w:tcPr>
          <w:p>
            <w:r>
              <w:t>636</w:t>
            </w:r>
          </w:p>
        </w:tc>
        <w:tc>
          <w:tcPr>
            <w:tcW w:type="dxa" w:w="2160"/>
          </w:tcPr>
          <w:p>
            <w:r>
              <w:t>213</w:t>
            </w:r>
          </w:p>
        </w:tc>
      </w:tr>
      <w:tr>
        <w:tc>
          <w:tcPr>
            <w:tcW w:type="dxa" w:w="2160"/>
          </w:tcPr>
          <w:p>
            <w:r>
              <w:t>2019/01/27</w:t>
            </w:r>
          </w:p>
        </w:tc>
        <w:tc>
          <w:tcPr>
            <w:tcW w:type="dxa" w:w="2160"/>
          </w:tcPr>
          <w:p>
            <w:r>
              <w:t>X019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1110</w:t>
            </w:r>
          </w:p>
        </w:tc>
        <w:tc>
          <w:tcPr>
            <w:tcW w:type="dxa" w:w="2160"/>
          </w:tcPr>
          <w:p>
            <w:r>
              <w:t>210</w:t>
            </w:r>
          </w:p>
        </w:tc>
      </w:tr>
      <w:tr>
        <w:tc>
          <w:tcPr>
            <w:tcW w:type="dxa" w:w="2160"/>
          </w:tcPr>
          <w:p>
            <w:r>
              <w:t>2019/01/19</w:t>
            </w:r>
          </w:p>
        </w:tc>
        <w:tc>
          <w:tcPr>
            <w:tcW w:type="dxa" w:w="2160"/>
          </w:tcPr>
          <w:p>
            <w:r>
              <w:t>X020</w:t>
            </w:r>
          </w:p>
        </w:tc>
        <w:tc>
          <w:tcPr>
            <w:tcW w:type="dxa" w:w="2160"/>
          </w:tcPr>
          <w:p>
            <w:r>
              <w:t>856</w:t>
            </w:r>
          </w:p>
        </w:tc>
        <w:tc>
          <w:tcPr>
            <w:tcW w:type="dxa" w:w="2160"/>
          </w:tcPr>
          <w:p>
            <w:r>
              <w:t>100</w:t>
            </w:r>
          </w:p>
        </w:tc>
      </w:tr>
      <w:tr>
        <w:tc>
          <w:tcPr>
            <w:tcW w:type="dxa" w:w="2160"/>
          </w:tcPr>
          <w:p>
            <w:r>
              <w:t>2019/09/19</w:t>
            </w:r>
          </w:p>
        </w:tc>
        <w:tc>
          <w:tcPr>
            <w:tcW w:type="dxa" w:w="2160"/>
          </w:tcPr>
          <w:p>
            <w:r>
              <w:t>X020</w:t>
            </w:r>
          </w:p>
        </w:tc>
        <w:tc>
          <w:tcPr>
            <w:tcW w:type="dxa" w:w="2160"/>
          </w:tcPr>
          <w:p>
            <w:r>
              <w:t>405</w:t>
            </w:r>
          </w:p>
        </w:tc>
        <w:tc>
          <w:tcPr>
            <w:tcW w:type="dxa" w:w="2160"/>
          </w:tcPr>
          <w:p>
            <w:r>
              <w:t>100</w:t>
            </w:r>
          </w:p>
        </w:tc>
      </w:tr>
      <w:tr>
        <w:tc>
          <w:tcPr>
            <w:tcW w:type="dxa" w:w="2160"/>
          </w:tcPr>
          <w:p>
            <w:r>
              <w:t>2019/06/13</w:t>
            </w:r>
          </w:p>
        </w:tc>
        <w:tc>
          <w:tcPr>
            <w:tcW w:type="dxa" w:w="2160"/>
          </w:tcPr>
          <w:p>
            <w:r>
              <w:t>X020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1145</w:t>
            </w:r>
          </w:p>
        </w:tc>
        <w:tc>
          <w:tcPr>
            <w:tcW w:type="dxa" w:w="2160"/>
          </w:tcPr>
          <w:p>
            <w:r>
              <w:t>100</w:t>
            </w:r>
          </w:p>
        </w:tc>
      </w:tr>
      <w:tr>
        <w:tc>
          <w:tcPr>
            <w:tcW w:type="dxa" w:w="2160"/>
          </w:tcPr>
          <w:p>
            <w:r>
              <w:t>2019/06/29</w:t>
            </w:r>
          </w:p>
        </w:tc>
        <w:tc>
          <w:tcPr>
            <w:tcW w:type="dxa" w:w="2160"/>
          </w:tcPr>
          <w:p>
            <w:r>
              <w:t>X022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1707</w:t>
            </w:r>
          </w:p>
        </w:tc>
        <w:tc>
          <w:tcPr>
            <w:tcW w:type="dxa" w:w="2160"/>
          </w:tcPr>
          <w:p>
            <w:r>
              <w:t>158</w:t>
            </w:r>
          </w:p>
        </w:tc>
      </w:tr>
      <w:tr>
        <w:tc>
          <w:tcPr>
            <w:tcW w:type="dxa" w:w="2160"/>
          </w:tcPr>
          <w:p>
            <w:r>
              <w:t>2019/07/29</w:t>
            </w:r>
          </w:p>
        </w:tc>
        <w:tc>
          <w:tcPr>
            <w:tcW w:type="dxa" w:w="2160"/>
          </w:tcPr>
          <w:p>
            <w:r>
              <w:t>X023</w:t>
            </w:r>
          </w:p>
        </w:tc>
        <w:tc>
          <w:tcPr>
            <w:tcW w:type="dxa" w:w="2160"/>
          </w:tcPr>
          <w:p>
            <w:r>
              <w:t>368</w:t>
            </w:r>
          </w:p>
        </w:tc>
        <w:tc>
          <w:tcPr>
            <w:tcW w:type="dxa" w:w="2160"/>
          </w:tcPr>
          <w:p>
            <w:r>
              <w:t>235</w:t>
            </w:r>
          </w:p>
        </w:tc>
      </w:tr>
      <w:tr>
        <w:tc>
          <w:tcPr>
            <w:tcW w:type="dxa" w:w="2160"/>
          </w:tcPr>
          <w:p>
            <w:r>
              <w:t>2019/06/29</w:t>
            </w:r>
          </w:p>
        </w:tc>
        <w:tc>
          <w:tcPr>
            <w:tcW w:type="dxa" w:w="2160"/>
          </w:tcPr>
          <w:p>
            <w:r>
              <w:t>X024</w:t>
            </w:r>
          </w:p>
        </w:tc>
        <w:tc>
          <w:tcPr>
            <w:tcW w:type="dxa" w:w="2160"/>
          </w:tcPr>
          <w:p>
            <w:r>
              <w:t>964</w:t>
            </w:r>
          </w:p>
        </w:tc>
        <w:tc>
          <w:tcPr>
            <w:tcW w:type="dxa" w:w="2160"/>
          </w:tcPr>
          <w:p>
            <w:r>
              <w:t>235</w:t>
            </w:r>
          </w:p>
        </w:tc>
      </w:tr>
      <w:tr>
        <w:tc>
          <w:tcPr>
            <w:tcW w:type="dxa" w:w="2160"/>
          </w:tcPr>
          <w:p>
            <w:r>
              <w:t>2019/05/23</w:t>
            </w:r>
          </w:p>
        </w:tc>
        <w:tc>
          <w:tcPr>
            <w:tcW w:type="dxa" w:w="2160"/>
          </w:tcPr>
          <w:p>
            <w:r>
              <w:t>X024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1001</w:t>
            </w:r>
          </w:p>
        </w:tc>
        <w:tc>
          <w:tcPr>
            <w:tcW w:type="dxa" w:w="2160"/>
          </w:tcPr>
          <w:p>
            <w:r>
              <w:t>235</w:t>
            </w:r>
          </w:p>
        </w:tc>
      </w:tr>
      <w:tr>
        <w:tc>
          <w:tcPr>
            <w:tcW w:type="dxa" w:w="2160"/>
          </w:tcPr>
          <w:p>
            <w:r>
              <w:t>2019/04/13</w:t>
            </w:r>
          </w:p>
        </w:tc>
        <w:tc>
          <w:tcPr>
            <w:tcW w:type="dxa" w:w="2160"/>
          </w:tcPr>
          <w:p>
            <w:r>
              <w:t>X025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1065</w:t>
            </w:r>
          </w:p>
        </w:tc>
        <w:tc>
          <w:tcPr>
            <w:tcW w:type="dxa" w:w="2160"/>
          </w:tcPr>
          <w:p>
            <w:r>
              <w:t>102</w:t>
            </w:r>
          </w:p>
        </w:tc>
      </w:tr>
      <w:tr>
        <w:tc>
          <w:tcPr>
            <w:tcW w:type="dxa" w:w="2160"/>
          </w:tcPr>
          <w:p>
            <w:r>
              <w:t>2019/05/04</w:t>
            </w:r>
          </w:p>
        </w:tc>
        <w:tc>
          <w:tcPr>
            <w:tcW w:type="dxa" w:w="2160"/>
          </w:tcPr>
          <w:p>
            <w:r>
              <w:t>X025</w:t>
            </w:r>
          </w:p>
        </w:tc>
        <w:tc>
          <w:tcPr>
            <w:tcW w:type="dxa" w:w="2160"/>
          </w:tcPr>
          <w:p>
            <w:r>
              <w:t>951</w:t>
            </w:r>
          </w:p>
        </w:tc>
        <w:tc>
          <w:tcPr>
            <w:tcW w:type="dxa" w:w="2160"/>
          </w:tcPr>
          <w:p>
            <w:r>
              <w:t>102</w:t>
            </w:r>
          </w:p>
        </w:tc>
      </w:tr>
      <w:tr>
        <w:tc>
          <w:tcPr>
            <w:tcW w:type="dxa" w:w="2160"/>
          </w:tcPr>
          <w:p>
            <w:r>
              <w:t>2019/05/11</w:t>
            </w:r>
          </w:p>
        </w:tc>
        <w:tc>
          <w:tcPr>
            <w:tcW w:type="dxa" w:w="2160"/>
          </w:tcPr>
          <w:p>
            <w:r>
              <w:t>X025</w:t>
            </w:r>
          </w:p>
        </w:tc>
        <w:tc>
          <w:tcPr>
            <w:tcW w:type="dxa" w:w="2160"/>
          </w:tcPr>
          <w:p>
            <w:r>
              <w:t>452</w:t>
            </w:r>
          </w:p>
        </w:tc>
        <w:tc>
          <w:tcPr>
            <w:tcW w:type="dxa" w:w="2160"/>
          </w:tcPr>
          <w:p>
            <w:r>
              <w:t>102</w:t>
            </w:r>
          </w:p>
        </w:tc>
      </w:tr>
      <w:tr>
        <w:tc>
          <w:tcPr>
            <w:tcW w:type="dxa" w:w="2160"/>
          </w:tcPr>
          <w:p>
            <w:r>
              <w:t>2019/06/29</w:t>
            </w:r>
          </w:p>
        </w:tc>
        <w:tc>
          <w:tcPr>
            <w:tcW w:type="dxa" w:w="2160"/>
          </w:tcPr>
          <w:p>
            <w:r>
              <w:t>X025</w:t>
            </w:r>
          </w:p>
        </w:tc>
        <w:tc>
          <w:tcPr>
            <w:tcW w:type="dxa" w:w="2160"/>
          </w:tcPr>
          <w:p>
            <w:r>
              <w:t>641</w:t>
            </w:r>
          </w:p>
        </w:tc>
        <w:tc>
          <w:tcPr>
            <w:tcW w:type="dxa" w:w="2160"/>
          </w:tcPr>
          <w:p>
            <w:r>
              <w:t>102</w:t>
            </w:r>
          </w:p>
        </w:tc>
      </w:tr>
    </w:tbl>
    <w:p>
      <w:pPr>
        <w:spacing w:before="360" w:after="360"/>
        <w:ind w:firstLine="480"/>
        <w:jc w:val="center"/>
      </w:pPr>
      <w:r>
        <w:rPr>
          <w:color w:val="FF0000"/>
          <w:sz w:val="24"/>
        </w:rPr>
        <w:t>合计：1744247.0元</w:t>
      </w:r>
    </w:p>
    <w:p>
      <w:pPr>
        <w:pStyle w:val="Title"/>
        <w:jc w:val="center"/>
      </w:pPr>
      <w:r>
        <w:t>三明市面霜销售表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订单日期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商品编号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订购数量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订购单价</w:t>
            </w:r>
          </w:p>
        </w:tc>
      </w:tr>
      <w:tr>
        <w:tc>
          <w:tcPr>
            <w:tcW w:type="dxa" w:w="2160"/>
          </w:tcPr>
          <w:p>
            <w:r>
              <w:t>2019/05/23</w:t>
            </w:r>
          </w:p>
        </w:tc>
        <w:tc>
          <w:tcPr>
            <w:tcW w:type="dxa" w:w="2160"/>
          </w:tcPr>
          <w:p>
            <w:r>
              <w:t>X026</w:t>
            </w:r>
          </w:p>
        </w:tc>
        <w:tc>
          <w:tcPr>
            <w:tcW w:type="dxa" w:w="2160"/>
          </w:tcPr>
          <w:p>
            <w:r>
              <w:t>914</w:t>
            </w:r>
          </w:p>
        </w:tc>
        <w:tc>
          <w:tcPr>
            <w:tcW w:type="dxa" w:w="2160"/>
          </w:tcPr>
          <w:p>
            <w:r>
              <w:t>101</w:t>
            </w:r>
          </w:p>
        </w:tc>
      </w:tr>
      <w:tr>
        <w:tc>
          <w:tcPr>
            <w:tcW w:type="dxa" w:w="2160"/>
          </w:tcPr>
          <w:p>
            <w:r>
              <w:t>2019/02/09</w:t>
            </w:r>
          </w:p>
        </w:tc>
        <w:tc>
          <w:tcPr>
            <w:tcW w:type="dxa" w:w="2160"/>
          </w:tcPr>
          <w:p>
            <w:r>
              <w:t>X026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2367</w:t>
            </w:r>
          </w:p>
        </w:tc>
        <w:tc>
          <w:tcPr>
            <w:tcW w:type="dxa" w:w="2160"/>
          </w:tcPr>
          <w:p>
            <w:r>
              <w:t>101</w:t>
            </w:r>
          </w:p>
        </w:tc>
      </w:tr>
      <w:tr>
        <w:tc>
          <w:tcPr>
            <w:tcW w:type="dxa" w:w="2160"/>
          </w:tcPr>
          <w:p>
            <w:r>
              <w:t>2019/09/10</w:t>
            </w:r>
          </w:p>
        </w:tc>
        <w:tc>
          <w:tcPr>
            <w:tcW w:type="dxa" w:w="2160"/>
          </w:tcPr>
          <w:p>
            <w:r>
              <w:t>X027</w:t>
            </w:r>
          </w:p>
        </w:tc>
        <w:tc>
          <w:tcPr>
            <w:tcW w:type="dxa" w:w="2160"/>
          </w:tcPr>
          <w:p>
            <w:r>
              <w:t>135</w:t>
            </w:r>
          </w:p>
        </w:tc>
        <w:tc>
          <w:tcPr>
            <w:tcW w:type="dxa" w:w="2160"/>
          </w:tcPr>
          <w:p>
            <w:r>
              <w:t>164</w:t>
            </w:r>
          </w:p>
        </w:tc>
      </w:tr>
      <w:tr>
        <w:tc>
          <w:tcPr>
            <w:tcW w:type="dxa" w:w="2160"/>
          </w:tcPr>
          <w:p>
            <w:r>
              <w:t>2019/07/19</w:t>
            </w:r>
          </w:p>
        </w:tc>
        <w:tc>
          <w:tcPr>
            <w:tcW w:type="dxa" w:w="2160"/>
          </w:tcPr>
          <w:p>
            <w:r>
              <w:t>X029</w:t>
            </w:r>
          </w:p>
        </w:tc>
        <w:tc>
          <w:tcPr>
            <w:tcW w:type="dxa" w:w="2160"/>
          </w:tcPr>
          <w:p>
            <w:r>
              <w:t>360</w:t>
            </w:r>
          </w:p>
        </w:tc>
        <w:tc>
          <w:tcPr>
            <w:tcW w:type="dxa" w:w="2160"/>
          </w:tcPr>
          <w:p>
            <w:r>
              <w:t>154</w:t>
            </w:r>
          </w:p>
        </w:tc>
      </w:tr>
      <w:tr>
        <w:tc>
          <w:tcPr>
            <w:tcW w:type="dxa" w:w="2160"/>
          </w:tcPr>
          <w:p>
            <w:r>
              <w:t>2019/01/27</w:t>
            </w:r>
          </w:p>
        </w:tc>
        <w:tc>
          <w:tcPr>
            <w:tcW w:type="dxa" w:w="2160"/>
          </w:tcPr>
          <w:p>
            <w:r>
              <w:t>X030</w:t>
            </w:r>
          </w:p>
        </w:tc>
        <w:tc>
          <w:tcPr>
            <w:tcW w:type="dxa" w:w="2160"/>
          </w:tcPr>
          <w:p>
            <w:r>
              <w:t>810</w:t>
            </w:r>
          </w:p>
        </w:tc>
        <w:tc>
          <w:tcPr>
            <w:tcW w:type="dxa" w:w="2160"/>
          </w:tcPr>
          <w:p>
            <w:r>
              <w:t>237</w:t>
            </w:r>
          </w:p>
        </w:tc>
      </w:tr>
      <w:tr>
        <w:tc>
          <w:tcPr>
            <w:tcW w:type="dxa" w:w="2160"/>
          </w:tcPr>
          <w:p>
            <w:r>
              <w:t>2019/09/14</w:t>
            </w:r>
          </w:p>
        </w:tc>
        <w:tc>
          <w:tcPr>
            <w:tcW w:type="dxa" w:w="2160"/>
          </w:tcPr>
          <w:p>
            <w:r>
              <w:t>X030</w:t>
            </w:r>
          </w:p>
        </w:tc>
        <w:tc>
          <w:tcPr>
            <w:tcW w:type="dxa" w:w="2160"/>
          </w:tcPr>
          <w:p>
            <w:r>
              <w:t>420</w:t>
            </w:r>
          </w:p>
        </w:tc>
        <w:tc>
          <w:tcPr>
            <w:tcW w:type="dxa" w:w="2160"/>
          </w:tcPr>
          <w:p>
            <w:r>
              <w:t>237</w:t>
            </w:r>
          </w:p>
        </w:tc>
      </w:tr>
      <w:tr>
        <w:tc>
          <w:tcPr>
            <w:tcW w:type="dxa" w:w="2160"/>
          </w:tcPr>
          <w:p>
            <w:r>
              <w:t>2019/09/23</w:t>
            </w:r>
          </w:p>
        </w:tc>
        <w:tc>
          <w:tcPr>
            <w:tcW w:type="dxa" w:w="2160"/>
          </w:tcPr>
          <w:p>
            <w:r>
              <w:t>X030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1056</w:t>
            </w:r>
          </w:p>
        </w:tc>
        <w:tc>
          <w:tcPr>
            <w:tcW w:type="dxa" w:w="2160"/>
          </w:tcPr>
          <w:p>
            <w:r>
              <w:t>237</w:t>
            </w:r>
          </w:p>
        </w:tc>
      </w:tr>
      <w:tr>
        <w:tc>
          <w:tcPr>
            <w:tcW w:type="dxa" w:w="2160"/>
          </w:tcPr>
          <w:p>
            <w:r>
              <w:t>2019/09/14</w:t>
            </w:r>
          </w:p>
        </w:tc>
        <w:tc>
          <w:tcPr>
            <w:tcW w:type="dxa" w:w="2160"/>
          </w:tcPr>
          <w:p>
            <w:r>
              <w:t>X034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1236</w:t>
            </w:r>
          </w:p>
        </w:tc>
        <w:tc>
          <w:tcPr>
            <w:tcW w:type="dxa" w:w="2160"/>
          </w:tcPr>
          <w:p>
            <w:r>
              <w:t>182</w:t>
            </w:r>
          </w:p>
        </w:tc>
      </w:tr>
      <w:tr>
        <w:tc>
          <w:tcPr>
            <w:tcW w:type="dxa" w:w="2160"/>
          </w:tcPr>
          <w:p>
            <w:r>
              <w:t>2019/05/19</w:t>
            </w:r>
          </w:p>
        </w:tc>
        <w:tc>
          <w:tcPr>
            <w:tcW w:type="dxa" w:w="2160"/>
          </w:tcPr>
          <w:p>
            <w:r>
              <w:t>X037</w:t>
            </w:r>
          </w:p>
        </w:tc>
        <w:tc>
          <w:tcPr>
            <w:tcW w:type="dxa" w:w="2160"/>
          </w:tcPr>
          <w:p>
            <w:r>
              <w:t>932</w:t>
            </w:r>
          </w:p>
        </w:tc>
        <w:tc>
          <w:tcPr>
            <w:tcW w:type="dxa" w:w="2160"/>
          </w:tcPr>
          <w:p>
            <w:r>
              <w:t>195</w:t>
            </w:r>
          </w:p>
        </w:tc>
      </w:tr>
      <w:tr>
        <w:tc>
          <w:tcPr>
            <w:tcW w:type="dxa" w:w="2160"/>
          </w:tcPr>
          <w:p>
            <w:r>
              <w:t>2019/3/24</w:t>
            </w:r>
          </w:p>
        </w:tc>
        <w:tc>
          <w:tcPr>
            <w:tcW w:type="dxa" w:w="2160"/>
          </w:tcPr>
          <w:p>
            <w:r>
              <w:t>X038</w:t>
            </w:r>
          </w:p>
        </w:tc>
        <w:tc>
          <w:tcPr>
            <w:tcW w:type="dxa" w:w="2160"/>
          </w:tcPr>
          <w:p>
            <w:r>
              <w:t>517</w:t>
            </w:r>
          </w:p>
        </w:tc>
        <w:tc>
          <w:tcPr>
            <w:tcW w:type="dxa" w:w="2160"/>
          </w:tcPr>
          <w:p>
            <w:r>
              <w:t>102</w:t>
            </w:r>
          </w:p>
        </w:tc>
      </w:tr>
      <w:tr>
        <w:tc>
          <w:tcPr>
            <w:tcW w:type="dxa" w:w="2160"/>
          </w:tcPr>
          <w:p>
            <w:r>
              <w:t>2019/3/11</w:t>
            </w:r>
          </w:p>
        </w:tc>
        <w:tc>
          <w:tcPr>
            <w:tcW w:type="dxa" w:w="2160"/>
          </w:tcPr>
          <w:p>
            <w:r>
              <w:t>X038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1058</w:t>
            </w:r>
          </w:p>
        </w:tc>
        <w:tc>
          <w:tcPr>
            <w:tcW w:type="dxa" w:w="2160"/>
          </w:tcPr>
          <w:p>
            <w:r>
              <w:t>102</w:t>
            </w:r>
          </w:p>
        </w:tc>
      </w:tr>
      <w:tr>
        <w:tc>
          <w:tcPr>
            <w:tcW w:type="dxa" w:w="2160"/>
          </w:tcPr>
          <w:p>
            <w:r>
              <w:t>2019/05/05</w:t>
            </w:r>
          </w:p>
        </w:tc>
        <w:tc>
          <w:tcPr>
            <w:tcW w:type="dxa" w:w="2160"/>
          </w:tcPr>
          <w:p>
            <w:r>
              <w:t>X038</w:t>
            </w:r>
          </w:p>
        </w:tc>
        <w:tc>
          <w:tcPr>
            <w:tcW w:type="dxa" w:w="2160"/>
          </w:tcPr>
          <w:p>
            <w:r>
              <w:t>787</w:t>
            </w:r>
          </w:p>
        </w:tc>
        <w:tc>
          <w:tcPr>
            <w:tcW w:type="dxa" w:w="2160"/>
          </w:tcPr>
          <w:p>
            <w:r>
              <w:t>102</w:t>
            </w:r>
          </w:p>
        </w:tc>
      </w:tr>
      <w:tr>
        <w:tc>
          <w:tcPr>
            <w:tcW w:type="dxa" w:w="2160"/>
          </w:tcPr>
          <w:p>
            <w:r>
              <w:t>2019/09/23</w:t>
            </w:r>
          </w:p>
        </w:tc>
        <w:tc>
          <w:tcPr>
            <w:tcW w:type="dxa" w:w="2160"/>
          </w:tcPr>
          <w:p>
            <w:r>
              <w:t>X039</w:t>
            </w:r>
          </w:p>
        </w:tc>
        <w:tc>
          <w:tcPr>
            <w:tcW w:type="dxa" w:w="2160"/>
          </w:tcPr>
          <w:p>
            <w:r>
              <w:t>255</w:t>
            </w:r>
          </w:p>
        </w:tc>
        <w:tc>
          <w:tcPr>
            <w:tcW w:type="dxa" w:w="2160"/>
          </w:tcPr>
          <w:p>
            <w:r>
              <w:t>108</w:t>
            </w:r>
          </w:p>
        </w:tc>
      </w:tr>
      <w:tr>
        <w:tc>
          <w:tcPr>
            <w:tcW w:type="dxa" w:w="2160"/>
          </w:tcPr>
          <w:p>
            <w:r>
              <w:t>2019/3/11</w:t>
            </w:r>
          </w:p>
        </w:tc>
        <w:tc>
          <w:tcPr>
            <w:tcW w:type="dxa" w:w="2160"/>
          </w:tcPr>
          <w:p>
            <w:r>
              <w:t>X039</w:t>
            </w:r>
          </w:p>
        </w:tc>
        <w:tc>
          <w:tcPr>
            <w:tcW w:type="dxa" w:w="2160"/>
          </w:tcPr>
          <w:p>
            <w:r>
              <w:t>755</w:t>
            </w:r>
          </w:p>
        </w:tc>
        <w:tc>
          <w:tcPr>
            <w:tcW w:type="dxa" w:w="2160"/>
          </w:tcPr>
          <w:p>
            <w:r>
              <w:t>108</w:t>
            </w:r>
          </w:p>
        </w:tc>
      </w:tr>
      <w:tr>
        <w:tc>
          <w:tcPr>
            <w:tcW w:type="dxa" w:w="2160"/>
          </w:tcPr>
          <w:p>
            <w:r>
              <w:t>2019/3/11</w:t>
            </w:r>
          </w:p>
        </w:tc>
        <w:tc>
          <w:tcPr>
            <w:tcW w:type="dxa" w:w="2160"/>
          </w:tcPr>
          <w:p>
            <w:r>
              <w:t>X040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1496</w:t>
            </w:r>
          </w:p>
        </w:tc>
        <w:tc>
          <w:tcPr>
            <w:tcW w:type="dxa" w:w="2160"/>
          </w:tcPr>
          <w:p>
            <w:r>
              <w:t>142</w:t>
            </w:r>
          </w:p>
        </w:tc>
      </w:tr>
    </w:tbl>
    <w:p>
      <w:pPr>
        <w:spacing w:before="360" w:after="360"/>
        <w:ind w:firstLine="480"/>
        <w:jc w:val="center"/>
      </w:pPr>
      <w:r>
        <w:rPr>
          <w:color w:val="FF0000"/>
          <w:sz w:val="24"/>
        </w:rPr>
        <w:t>合计：1919871.0元</w:t>
      </w:r>
    </w:p>
    <w:p>
      <w:pPr>
        <w:pStyle w:val="Title"/>
        <w:jc w:val="center"/>
      </w:pPr>
      <w:r>
        <w:t>三明市洁面乳销售表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订单日期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商品编号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订购数量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订购单价</w:t>
            </w:r>
          </w:p>
        </w:tc>
      </w:tr>
      <w:tr>
        <w:tc>
          <w:tcPr>
            <w:tcW w:type="dxa" w:w="2160"/>
          </w:tcPr>
          <w:p>
            <w:r>
              <w:t>2019/01/27</w:t>
            </w:r>
          </w:p>
        </w:tc>
        <w:tc>
          <w:tcPr>
            <w:tcW w:type="dxa" w:w="2160"/>
          </w:tcPr>
          <w:p>
            <w:r>
              <w:t>X041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1663</w:t>
            </w:r>
          </w:p>
        </w:tc>
        <w:tc>
          <w:tcPr>
            <w:tcW w:type="dxa" w:w="2160"/>
          </w:tcPr>
          <w:p>
            <w:r>
              <w:t>212</w:t>
            </w:r>
          </w:p>
        </w:tc>
      </w:tr>
      <w:tr>
        <w:tc>
          <w:tcPr>
            <w:tcW w:type="dxa" w:w="2160"/>
          </w:tcPr>
          <w:p>
            <w:r>
              <w:t>2019/05/18</w:t>
            </w:r>
          </w:p>
        </w:tc>
        <w:tc>
          <w:tcPr>
            <w:tcW w:type="dxa" w:w="2160"/>
          </w:tcPr>
          <w:p>
            <w:r>
              <w:t>X041</w:t>
            </w:r>
          </w:p>
        </w:tc>
        <w:tc>
          <w:tcPr>
            <w:tcW w:type="dxa" w:w="2160"/>
          </w:tcPr>
          <w:p>
            <w:r>
              <w:t>979</w:t>
            </w:r>
          </w:p>
        </w:tc>
        <w:tc>
          <w:tcPr>
            <w:tcW w:type="dxa" w:w="2160"/>
          </w:tcPr>
          <w:p>
            <w:r>
              <w:t>212</w:t>
            </w:r>
          </w:p>
        </w:tc>
      </w:tr>
      <w:tr>
        <w:tc>
          <w:tcPr>
            <w:tcW w:type="dxa" w:w="2160"/>
          </w:tcPr>
          <w:p>
            <w:r>
              <w:t>2019/3/3</w:t>
            </w:r>
          </w:p>
        </w:tc>
        <w:tc>
          <w:tcPr>
            <w:tcW w:type="dxa" w:w="2160"/>
          </w:tcPr>
          <w:p>
            <w:r>
              <w:t>X041</w:t>
            </w:r>
          </w:p>
        </w:tc>
        <w:tc>
          <w:tcPr>
            <w:tcW w:type="dxa" w:w="2160"/>
          </w:tcPr>
          <w:p>
            <w:r>
              <w:t>701</w:t>
            </w:r>
          </w:p>
        </w:tc>
        <w:tc>
          <w:tcPr>
            <w:tcW w:type="dxa" w:w="2160"/>
          </w:tcPr>
          <w:p>
            <w:r>
              <w:t>212</w:t>
            </w:r>
          </w:p>
        </w:tc>
      </w:tr>
      <w:tr>
        <w:tc>
          <w:tcPr>
            <w:tcW w:type="dxa" w:w="2160"/>
          </w:tcPr>
          <w:p>
            <w:r>
              <w:t>2019/05/30</w:t>
            </w:r>
          </w:p>
        </w:tc>
        <w:tc>
          <w:tcPr>
            <w:tcW w:type="dxa" w:w="2160"/>
          </w:tcPr>
          <w:p>
            <w:r>
              <w:t>X042</w:t>
            </w:r>
          </w:p>
        </w:tc>
        <w:tc>
          <w:tcPr>
            <w:tcW w:type="dxa" w:w="2160"/>
          </w:tcPr>
          <w:p>
            <w:r>
              <w:t>886</w:t>
            </w:r>
          </w:p>
        </w:tc>
        <w:tc>
          <w:tcPr>
            <w:tcW w:type="dxa" w:w="2160"/>
          </w:tcPr>
          <w:p>
            <w:r>
              <w:t>159</w:t>
            </w:r>
          </w:p>
        </w:tc>
      </w:tr>
      <w:tr>
        <w:tc>
          <w:tcPr>
            <w:tcW w:type="dxa" w:w="2160"/>
          </w:tcPr>
          <w:p>
            <w:r>
              <w:t>2019/05/11</w:t>
            </w:r>
          </w:p>
        </w:tc>
        <w:tc>
          <w:tcPr>
            <w:tcW w:type="dxa" w:w="2160"/>
          </w:tcPr>
          <w:p>
            <w:r>
              <w:t>X042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1283</w:t>
            </w:r>
          </w:p>
        </w:tc>
        <w:tc>
          <w:tcPr>
            <w:tcW w:type="dxa" w:w="2160"/>
          </w:tcPr>
          <w:p>
            <w:r>
              <w:t>159</w:t>
            </w:r>
          </w:p>
        </w:tc>
      </w:tr>
      <w:tr>
        <w:tc>
          <w:tcPr>
            <w:tcW w:type="dxa" w:w="2160"/>
          </w:tcPr>
          <w:p>
            <w:r>
              <w:t>2019/06/13</w:t>
            </w:r>
          </w:p>
        </w:tc>
        <w:tc>
          <w:tcPr>
            <w:tcW w:type="dxa" w:w="2160"/>
          </w:tcPr>
          <w:p>
            <w:r>
              <w:t>X042</w:t>
            </w:r>
          </w:p>
        </w:tc>
        <w:tc>
          <w:tcPr>
            <w:tcW w:type="dxa" w:w="2160"/>
          </w:tcPr>
          <w:p>
            <w:r>
              <w:t>787</w:t>
            </w:r>
          </w:p>
        </w:tc>
        <w:tc>
          <w:tcPr>
            <w:tcW w:type="dxa" w:w="2160"/>
          </w:tcPr>
          <w:p>
            <w:r>
              <w:t>159</w:t>
            </w:r>
          </w:p>
        </w:tc>
      </w:tr>
      <w:tr>
        <w:tc>
          <w:tcPr>
            <w:tcW w:type="dxa" w:w="2160"/>
          </w:tcPr>
          <w:p>
            <w:r>
              <w:t>2019/09/09</w:t>
            </w:r>
          </w:p>
        </w:tc>
        <w:tc>
          <w:tcPr>
            <w:tcW w:type="dxa" w:w="2160"/>
          </w:tcPr>
          <w:p>
            <w:r>
              <w:t>X043</w:t>
            </w:r>
          </w:p>
        </w:tc>
        <w:tc>
          <w:tcPr>
            <w:tcW w:type="dxa" w:w="2160"/>
          </w:tcPr>
          <w:p>
            <w:r>
              <w:t>609</w:t>
            </w:r>
          </w:p>
        </w:tc>
        <w:tc>
          <w:tcPr>
            <w:tcW w:type="dxa" w:w="2160"/>
          </w:tcPr>
          <w:p>
            <w:r>
              <w:t>186</w:t>
            </w:r>
          </w:p>
        </w:tc>
      </w:tr>
      <w:tr>
        <w:tc>
          <w:tcPr>
            <w:tcW w:type="dxa" w:w="2160"/>
          </w:tcPr>
          <w:p>
            <w:r>
              <w:t>2019/04/13</w:t>
            </w:r>
          </w:p>
        </w:tc>
        <w:tc>
          <w:tcPr>
            <w:tcW w:type="dxa" w:w="2160"/>
          </w:tcPr>
          <w:p>
            <w:r>
              <w:t>X044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1444</w:t>
            </w:r>
          </w:p>
        </w:tc>
        <w:tc>
          <w:tcPr>
            <w:tcW w:type="dxa" w:w="2160"/>
          </w:tcPr>
          <w:p>
            <w:r>
              <w:t>174</w:t>
            </w:r>
          </w:p>
        </w:tc>
      </w:tr>
      <w:tr>
        <w:tc>
          <w:tcPr>
            <w:tcW w:type="dxa" w:w="2160"/>
          </w:tcPr>
          <w:p>
            <w:r>
              <w:t>2019/09/19</w:t>
            </w:r>
          </w:p>
        </w:tc>
        <w:tc>
          <w:tcPr>
            <w:tcW w:type="dxa" w:w="2160"/>
          </w:tcPr>
          <w:p>
            <w:r>
              <w:t>X045</w:t>
            </w:r>
          </w:p>
        </w:tc>
        <w:tc>
          <w:tcPr>
            <w:tcW w:type="dxa" w:w="2160"/>
          </w:tcPr>
          <w:p>
            <w:r>
              <w:t>993</w:t>
            </w:r>
          </w:p>
        </w:tc>
        <w:tc>
          <w:tcPr>
            <w:tcW w:type="dxa" w:w="2160"/>
          </w:tcPr>
          <w:p>
            <w:r>
              <w:t>205</w:t>
            </w:r>
          </w:p>
        </w:tc>
      </w:tr>
      <w:tr>
        <w:tc>
          <w:tcPr>
            <w:tcW w:type="dxa" w:w="2160"/>
          </w:tcPr>
          <w:p>
            <w:r>
              <w:t>2019/04/13</w:t>
            </w:r>
          </w:p>
        </w:tc>
        <w:tc>
          <w:tcPr>
            <w:tcW w:type="dxa" w:w="2160"/>
          </w:tcPr>
          <w:p>
            <w:r>
              <w:t>X046</w:t>
            </w:r>
          </w:p>
        </w:tc>
        <w:tc>
          <w:tcPr>
            <w:tcW w:type="dxa" w:w="2160"/>
          </w:tcPr>
          <w:p>
            <w:r>
              <w:t>859</w:t>
            </w:r>
          </w:p>
        </w:tc>
        <w:tc>
          <w:tcPr>
            <w:tcW w:type="dxa" w:w="2160"/>
          </w:tcPr>
          <w:p>
            <w:r>
              <w:t>241</w:t>
            </w:r>
          </w:p>
        </w:tc>
      </w:tr>
      <w:tr>
        <w:tc>
          <w:tcPr>
            <w:tcW w:type="dxa" w:w="2160"/>
          </w:tcPr>
          <w:p>
            <w:r>
              <w:t>2019/08/11</w:t>
            </w:r>
          </w:p>
        </w:tc>
        <w:tc>
          <w:tcPr>
            <w:tcW w:type="dxa" w:w="2160"/>
          </w:tcPr>
          <w:p>
            <w:r>
              <w:t>X046</w:t>
            </w:r>
          </w:p>
        </w:tc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241</w:t>
            </w:r>
          </w:p>
        </w:tc>
      </w:tr>
    </w:tbl>
    <w:p>
      <w:pPr>
        <w:spacing w:before="360" w:after="360"/>
        <w:ind w:firstLine="480"/>
        <w:jc w:val="center"/>
      </w:pPr>
      <w:r>
        <w:rPr>
          <w:color w:val="FF0000"/>
          <w:sz w:val="24"/>
        </w:rPr>
        <w:t>合计：1960823.0元</w:t>
      </w:r>
    </w:p>
    <w:p>
      <w:pPr>
        <w:pStyle w:val="Title"/>
        <w:jc w:val="center"/>
      </w:pPr>
      <w:r>
        <w:t>三明市爽肤水销售表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订单日期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商品编号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订购数量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订购单价</w:t>
            </w:r>
          </w:p>
        </w:tc>
      </w:tr>
      <w:tr>
        <w:tc>
          <w:tcPr>
            <w:tcW w:type="dxa" w:w="2160"/>
          </w:tcPr>
          <w:p>
            <w:r>
              <w:t>2019/07/29</w:t>
            </w:r>
          </w:p>
        </w:tc>
        <w:tc>
          <w:tcPr>
            <w:tcW w:type="dxa" w:w="2160"/>
          </w:tcPr>
          <w:p>
            <w:r>
              <w:t>X047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1062</w:t>
            </w:r>
          </w:p>
        </w:tc>
        <w:tc>
          <w:tcPr>
            <w:tcW w:type="dxa" w:w="2160"/>
          </w:tcPr>
          <w:p>
            <w:r>
              <w:t>192</w:t>
            </w:r>
          </w:p>
        </w:tc>
      </w:tr>
      <w:tr>
        <w:tc>
          <w:tcPr>
            <w:tcW w:type="dxa" w:w="2160"/>
          </w:tcPr>
          <w:p>
            <w:r>
              <w:t>2019/3/3</w:t>
            </w:r>
          </w:p>
        </w:tc>
        <w:tc>
          <w:tcPr>
            <w:tcW w:type="dxa" w:w="2160"/>
          </w:tcPr>
          <w:p>
            <w:r>
              <w:t>X047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1775</w:t>
            </w:r>
          </w:p>
        </w:tc>
        <w:tc>
          <w:tcPr>
            <w:tcW w:type="dxa" w:w="2160"/>
          </w:tcPr>
          <w:p>
            <w:r>
              <w:t>192</w:t>
            </w:r>
          </w:p>
        </w:tc>
      </w:tr>
      <w:tr>
        <w:tc>
          <w:tcPr>
            <w:tcW w:type="dxa" w:w="2160"/>
          </w:tcPr>
          <w:p>
            <w:r>
              <w:t>2019/06/26</w:t>
            </w:r>
          </w:p>
        </w:tc>
        <w:tc>
          <w:tcPr>
            <w:tcW w:type="dxa" w:w="2160"/>
          </w:tcPr>
          <w:p>
            <w:r>
              <w:t>X047</w:t>
            </w:r>
          </w:p>
        </w:tc>
        <w:tc>
          <w:tcPr>
            <w:tcW w:type="dxa" w:w="2160"/>
          </w:tcPr>
          <w:p>
            <w:r>
              <w:t>41</w:t>
            </w:r>
          </w:p>
        </w:tc>
        <w:tc>
          <w:tcPr>
            <w:tcW w:type="dxa" w:w="2160"/>
          </w:tcPr>
          <w:p>
            <w:r>
              <w:t>192</w:t>
            </w:r>
          </w:p>
        </w:tc>
      </w:tr>
      <w:tr>
        <w:tc>
          <w:tcPr>
            <w:tcW w:type="dxa" w:w="2160"/>
          </w:tcPr>
          <w:p>
            <w:r>
              <w:t>2019/01/19</w:t>
            </w:r>
          </w:p>
        </w:tc>
        <w:tc>
          <w:tcPr>
            <w:tcW w:type="dxa" w:w="2160"/>
          </w:tcPr>
          <w:p>
            <w:r>
              <w:t>X047</w:t>
            </w:r>
          </w:p>
        </w:tc>
        <w:tc>
          <w:tcPr>
            <w:tcW w:type="dxa" w:w="2160"/>
          </w:tcPr>
          <w:p>
            <w:r>
              <w:t>341</w:t>
            </w:r>
          </w:p>
        </w:tc>
        <w:tc>
          <w:tcPr>
            <w:tcW w:type="dxa" w:w="2160"/>
          </w:tcPr>
          <w:p>
            <w:r>
              <w:t>192</w:t>
            </w:r>
          </w:p>
        </w:tc>
      </w:tr>
      <w:tr>
        <w:tc>
          <w:tcPr>
            <w:tcW w:type="dxa" w:w="2160"/>
          </w:tcPr>
          <w:p>
            <w:r>
              <w:t>2019/3/3</w:t>
            </w:r>
          </w:p>
        </w:tc>
        <w:tc>
          <w:tcPr>
            <w:tcW w:type="dxa" w:w="2160"/>
          </w:tcPr>
          <w:p>
            <w:r>
              <w:t>X048</w:t>
            </w:r>
          </w:p>
        </w:tc>
        <w:tc>
          <w:tcPr>
            <w:tcW w:type="dxa" w:w="2160"/>
          </w:tcPr>
          <w:p>
            <w:r>
              <w:t>319</w:t>
            </w:r>
          </w:p>
        </w:tc>
        <w:tc>
          <w:tcPr>
            <w:tcW w:type="dxa" w:w="2160"/>
          </w:tcPr>
          <w:p>
            <w:r>
              <w:t>61</w:t>
            </w:r>
          </w:p>
        </w:tc>
      </w:tr>
      <w:tr>
        <w:tc>
          <w:tcPr>
            <w:tcW w:type="dxa" w:w="2160"/>
          </w:tcPr>
          <w:p>
            <w:r>
              <w:t>2019/04/13</w:t>
            </w:r>
          </w:p>
        </w:tc>
        <w:tc>
          <w:tcPr>
            <w:tcW w:type="dxa" w:w="2160"/>
          </w:tcPr>
          <w:p>
            <w:r>
              <w:t>X048</w:t>
            </w:r>
          </w:p>
        </w:tc>
        <w:tc>
          <w:tcPr>
            <w:tcW w:type="dxa" w:w="2160"/>
          </w:tcPr>
          <w:p>
            <w:r>
              <w:t>865</w:t>
            </w:r>
          </w:p>
        </w:tc>
        <w:tc>
          <w:tcPr>
            <w:tcW w:type="dxa" w:w="2160"/>
          </w:tcPr>
          <w:p>
            <w:r>
              <w:t>61</w:t>
            </w:r>
          </w:p>
        </w:tc>
      </w:tr>
      <w:tr>
        <w:tc>
          <w:tcPr>
            <w:tcW w:type="dxa" w:w="2160"/>
          </w:tcPr>
          <w:p>
            <w:r>
              <w:t>2019/05/30</w:t>
            </w:r>
          </w:p>
        </w:tc>
        <w:tc>
          <w:tcPr>
            <w:tcW w:type="dxa" w:w="2160"/>
          </w:tcPr>
          <w:p>
            <w:r>
              <w:t>X048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1409</w:t>
            </w:r>
          </w:p>
        </w:tc>
        <w:tc>
          <w:tcPr>
            <w:tcW w:type="dxa" w:w="2160"/>
          </w:tcPr>
          <w:p>
            <w:r>
              <w:t>61</w:t>
            </w:r>
          </w:p>
        </w:tc>
      </w:tr>
      <w:tr>
        <w:tc>
          <w:tcPr>
            <w:tcW w:type="dxa" w:w="2160"/>
          </w:tcPr>
          <w:p>
            <w:r>
              <w:t>2019/05/05</w:t>
            </w:r>
          </w:p>
        </w:tc>
        <w:tc>
          <w:tcPr>
            <w:tcW w:type="dxa" w:w="2160"/>
          </w:tcPr>
          <w:p>
            <w:r>
              <w:t>X049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1171</w:t>
            </w:r>
          </w:p>
        </w:tc>
        <w:tc>
          <w:tcPr>
            <w:tcW w:type="dxa" w:w="2160"/>
          </w:tcPr>
          <w:p>
            <w:r>
              <w:t>226</w:t>
            </w:r>
          </w:p>
        </w:tc>
      </w:tr>
      <w:tr>
        <w:tc>
          <w:tcPr>
            <w:tcW w:type="dxa" w:w="2160"/>
          </w:tcPr>
          <w:p>
            <w:r>
              <w:t>2019/09/23</w:t>
            </w:r>
          </w:p>
        </w:tc>
        <w:tc>
          <w:tcPr>
            <w:tcW w:type="dxa" w:w="2160"/>
          </w:tcPr>
          <w:p>
            <w:r>
              <w:t>X049</w:t>
            </w:r>
          </w:p>
        </w:tc>
        <w:tc>
          <w:tcPr>
            <w:tcW w:type="dxa" w:w="2160"/>
          </w:tcPr>
          <w:p>
            <w:r>
              <w:t>657</w:t>
            </w:r>
          </w:p>
        </w:tc>
        <w:tc>
          <w:tcPr>
            <w:tcW w:type="dxa" w:w="2160"/>
          </w:tcPr>
          <w:p>
            <w:r>
              <w:t>226</w:t>
            </w:r>
          </w:p>
        </w:tc>
      </w:tr>
      <w:tr>
        <w:tc>
          <w:tcPr>
            <w:tcW w:type="dxa" w:w="2160"/>
          </w:tcPr>
          <w:p>
            <w:r>
              <w:t>2019/05/05</w:t>
            </w:r>
          </w:p>
        </w:tc>
        <w:tc>
          <w:tcPr>
            <w:tcW w:type="dxa" w:w="2160"/>
          </w:tcPr>
          <w:p>
            <w:r>
              <w:t>X054</w:t>
            </w:r>
          </w:p>
        </w:tc>
        <w:tc>
          <w:tcPr>
            <w:tcW w:type="dxa" w:w="2160"/>
          </w:tcPr>
          <w:p>
            <w:r>
              <w:t>911</w:t>
            </w:r>
          </w:p>
        </w:tc>
        <w:tc>
          <w:tcPr>
            <w:tcW w:type="dxa" w:w="2160"/>
          </w:tcPr>
          <w:p>
            <w:r>
              <w:t>83</w:t>
            </w:r>
          </w:p>
        </w:tc>
      </w:tr>
      <w:tr>
        <w:tc>
          <w:tcPr>
            <w:tcW w:type="dxa" w:w="2160"/>
          </w:tcPr>
          <w:p>
            <w:r>
              <w:t>2019/09/23</w:t>
            </w:r>
          </w:p>
        </w:tc>
        <w:tc>
          <w:tcPr>
            <w:tcW w:type="dxa" w:w="2160"/>
          </w:tcPr>
          <w:p>
            <w:r>
              <w:t>X055</w:t>
            </w:r>
          </w:p>
        </w:tc>
        <w:tc>
          <w:tcPr>
            <w:tcW w:type="dxa" w:w="2160"/>
          </w:tcPr>
          <w:p>
            <w:r>
              <w:t>605</w:t>
            </w:r>
          </w:p>
        </w:tc>
        <w:tc>
          <w:tcPr>
            <w:tcW w:type="dxa" w:w="2160"/>
          </w:tcPr>
          <w:p>
            <w:r>
              <w:t>222</w:t>
            </w:r>
          </w:p>
        </w:tc>
      </w:tr>
      <w:tr>
        <w:tc>
          <w:tcPr>
            <w:tcW w:type="dxa" w:w="2160"/>
          </w:tcPr>
          <w:p>
            <w:r>
              <w:t>2019/05/23</w:t>
            </w:r>
          </w:p>
        </w:tc>
        <w:tc>
          <w:tcPr>
            <w:tcW w:type="dxa" w:w="2160"/>
          </w:tcPr>
          <w:p>
            <w:r>
              <w:t>X057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1017</w:t>
            </w:r>
          </w:p>
        </w:tc>
        <w:tc>
          <w:tcPr>
            <w:tcW w:type="dxa" w:w="2160"/>
          </w:tcPr>
          <w:p>
            <w:r>
              <w:t>245</w:t>
            </w:r>
          </w:p>
        </w:tc>
      </w:tr>
      <w:tr>
        <w:tc>
          <w:tcPr>
            <w:tcW w:type="dxa" w:w="2160"/>
          </w:tcPr>
          <w:p>
            <w:r>
              <w:t>2019/06/17</w:t>
            </w:r>
          </w:p>
        </w:tc>
        <w:tc>
          <w:tcPr>
            <w:tcW w:type="dxa" w:w="2160"/>
          </w:tcPr>
          <w:p>
            <w:r>
              <w:t>X057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1393</w:t>
            </w:r>
          </w:p>
        </w:tc>
        <w:tc>
          <w:tcPr>
            <w:tcW w:type="dxa" w:w="2160"/>
          </w:tcPr>
          <w:p>
            <w:r>
              <w:t>245</w:t>
            </w:r>
          </w:p>
        </w:tc>
      </w:tr>
    </w:tbl>
    <w:p>
      <w:pPr>
        <w:spacing w:before="360" w:after="360"/>
        <w:ind w:firstLine="480"/>
        <w:jc w:val="center"/>
      </w:pPr>
      <w:r>
        <w:rPr>
          <w:color w:val="FF0000"/>
          <w:sz w:val="24"/>
        </w:rPr>
        <w:t>合计：1989722.0元</w:t>
      </w:r>
    </w:p>
    <w:p>
      <w:pPr>
        <w:pStyle w:val="Title"/>
        <w:jc w:val="center"/>
      </w:pPr>
      <w:r>
        <w:t>三明市隔离霜销售表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订单日期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商品编号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订购数量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订购单价</w:t>
            </w:r>
          </w:p>
        </w:tc>
      </w:tr>
      <w:tr>
        <w:tc>
          <w:tcPr>
            <w:tcW w:type="dxa" w:w="2160"/>
          </w:tcPr>
          <w:p>
            <w:r>
              <w:t>2019/09/10</w:t>
            </w:r>
          </w:p>
        </w:tc>
        <w:tc>
          <w:tcPr>
            <w:tcW w:type="dxa" w:w="2160"/>
          </w:tcPr>
          <w:p>
            <w:r>
              <w:t>X061</w:t>
            </w:r>
          </w:p>
        </w:tc>
        <w:tc>
          <w:tcPr>
            <w:tcW w:type="dxa" w:w="2160"/>
          </w:tcPr>
          <w:p>
            <w:r>
              <w:t>453</w:t>
            </w:r>
          </w:p>
        </w:tc>
        <w:tc>
          <w:tcPr>
            <w:tcW w:type="dxa" w:w="2160"/>
          </w:tcPr>
          <w:p>
            <w:r>
              <w:t>203</w:t>
            </w:r>
          </w:p>
        </w:tc>
      </w:tr>
      <w:tr>
        <w:tc>
          <w:tcPr>
            <w:tcW w:type="dxa" w:w="2160"/>
          </w:tcPr>
          <w:p>
            <w:r>
              <w:t>2019/07/29</w:t>
            </w:r>
          </w:p>
        </w:tc>
        <w:tc>
          <w:tcPr>
            <w:tcW w:type="dxa" w:w="2160"/>
          </w:tcPr>
          <w:p>
            <w:r>
              <w:t>X061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1093</w:t>
            </w:r>
          </w:p>
        </w:tc>
        <w:tc>
          <w:tcPr>
            <w:tcW w:type="dxa" w:w="2160"/>
          </w:tcPr>
          <w:p>
            <w:r>
              <w:t>203</w:t>
            </w:r>
          </w:p>
        </w:tc>
      </w:tr>
      <w:tr>
        <w:tc>
          <w:tcPr>
            <w:tcW w:type="dxa" w:w="2160"/>
          </w:tcPr>
          <w:p>
            <w:r>
              <w:t>2019/09/19</w:t>
            </w:r>
          </w:p>
        </w:tc>
        <w:tc>
          <w:tcPr>
            <w:tcW w:type="dxa" w:w="2160"/>
          </w:tcPr>
          <w:p>
            <w:r>
              <w:t>X061</w:t>
            </w:r>
          </w:p>
        </w:tc>
        <w:tc>
          <w:tcPr>
            <w:tcW w:type="dxa" w:w="2160"/>
          </w:tcPr>
          <w:p>
            <w:r>
              <w:t>743</w:t>
            </w:r>
          </w:p>
        </w:tc>
        <w:tc>
          <w:tcPr>
            <w:tcW w:type="dxa" w:w="2160"/>
          </w:tcPr>
          <w:p>
            <w:r>
              <w:t>203</w:t>
            </w:r>
          </w:p>
        </w:tc>
      </w:tr>
      <w:tr>
        <w:tc>
          <w:tcPr>
            <w:tcW w:type="dxa" w:w="2160"/>
          </w:tcPr>
          <w:p>
            <w:r>
              <w:t>2019/02/09</w:t>
            </w:r>
          </w:p>
        </w:tc>
        <w:tc>
          <w:tcPr>
            <w:tcW w:type="dxa" w:w="2160"/>
          </w:tcPr>
          <w:p>
            <w:r>
              <w:t>X061</w:t>
            </w:r>
          </w:p>
        </w:tc>
        <w:tc>
          <w:tcPr>
            <w:tcW w:type="dxa" w:w="2160"/>
          </w:tcPr>
          <w:p>
            <w:r>
              <w:t>804</w:t>
            </w:r>
          </w:p>
        </w:tc>
        <w:tc>
          <w:tcPr>
            <w:tcW w:type="dxa" w:w="2160"/>
          </w:tcPr>
          <w:p>
            <w:r>
              <w:t>203</w:t>
            </w:r>
          </w:p>
        </w:tc>
      </w:tr>
      <w:tr>
        <w:tc>
          <w:tcPr>
            <w:tcW w:type="dxa" w:w="2160"/>
          </w:tcPr>
          <w:p>
            <w:r>
              <w:t>2019/01/19</w:t>
            </w:r>
          </w:p>
        </w:tc>
        <w:tc>
          <w:tcPr>
            <w:tcW w:type="dxa" w:w="2160"/>
          </w:tcPr>
          <w:p>
            <w:r>
              <w:t>X061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1738</w:t>
            </w:r>
          </w:p>
        </w:tc>
        <w:tc>
          <w:tcPr>
            <w:tcW w:type="dxa" w:w="2160"/>
          </w:tcPr>
          <w:p>
            <w:r>
              <w:t>203</w:t>
            </w:r>
          </w:p>
        </w:tc>
      </w:tr>
      <w:tr>
        <w:tc>
          <w:tcPr>
            <w:tcW w:type="dxa" w:w="2160"/>
          </w:tcPr>
          <w:p>
            <w:r>
              <w:t>2019/02/19</w:t>
            </w:r>
          </w:p>
        </w:tc>
        <w:tc>
          <w:tcPr>
            <w:tcW w:type="dxa" w:w="2160"/>
          </w:tcPr>
          <w:p>
            <w:r>
              <w:t>X062</w:t>
            </w:r>
          </w:p>
        </w:tc>
        <w:tc>
          <w:tcPr>
            <w:tcW w:type="dxa" w:w="2160"/>
          </w:tcPr>
          <w:p>
            <w:r>
              <w:t>233</w:t>
            </w:r>
          </w:p>
        </w:tc>
        <w:tc>
          <w:tcPr>
            <w:tcW w:type="dxa" w:w="2160"/>
          </w:tcPr>
          <w:p>
            <w:r>
              <w:t>239</w:t>
            </w:r>
          </w:p>
        </w:tc>
      </w:tr>
      <w:tr>
        <w:tc>
          <w:tcPr>
            <w:tcW w:type="dxa" w:w="2160"/>
          </w:tcPr>
          <w:p>
            <w:r>
              <w:t>2019/06/17</w:t>
            </w:r>
          </w:p>
        </w:tc>
        <w:tc>
          <w:tcPr>
            <w:tcW w:type="dxa" w:w="2160"/>
          </w:tcPr>
          <w:p>
            <w:r>
              <w:t>X064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2317</w:t>
            </w:r>
          </w:p>
        </w:tc>
        <w:tc>
          <w:tcPr>
            <w:tcW w:type="dxa" w:w="2160"/>
          </w:tcPr>
          <w:p>
            <w:r>
              <w:t>150</w:t>
            </w:r>
          </w:p>
        </w:tc>
      </w:tr>
      <w:tr>
        <w:tc>
          <w:tcPr>
            <w:tcW w:type="dxa" w:w="2160"/>
          </w:tcPr>
          <w:p>
            <w:r>
              <w:t>2019/09/14</w:t>
            </w:r>
          </w:p>
        </w:tc>
        <w:tc>
          <w:tcPr>
            <w:tcW w:type="dxa" w:w="2160"/>
          </w:tcPr>
          <w:p>
            <w:r>
              <w:t>X067</w:t>
            </w:r>
          </w:p>
        </w:tc>
        <w:tc>
          <w:tcPr>
            <w:tcW w:type="dxa" w:w="2160"/>
          </w:tcPr>
          <w:p>
            <w:r>
              <w:t>659</w:t>
            </w:r>
          </w:p>
        </w:tc>
        <w:tc>
          <w:tcPr>
            <w:tcW w:type="dxa" w:w="2160"/>
          </w:tcPr>
          <w:p>
            <w:r>
              <w:t>212</w:t>
            </w:r>
          </w:p>
        </w:tc>
      </w:tr>
    </w:tbl>
    <w:p>
      <w:pPr>
        <w:spacing w:before="360" w:after="360"/>
        <w:ind w:firstLine="480"/>
        <w:jc w:val="center"/>
      </w:pPr>
      <w:r>
        <w:rPr>
          <w:color w:val="FF0000"/>
          <w:sz w:val="24"/>
        </w:rPr>
        <w:t>合计：1523638.0元</w:t>
      </w:r>
    </w:p>
    <w:p>
      <w:pPr>
        <w:pStyle w:val="Title"/>
        <w:jc w:val="center"/>
      </w:pPr>
      <w:r>
        <w:t>三明市防晒霜销售表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订单日期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商品编号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订购数量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订购单价</w:t>
            </w:r>
          </w:p>
        </w:tc>
      </w:tr>
      <w:tr>
        <w:tc>
          <w:tcPr>
            <w:tcW w:type="dxa" w:w="2160"/>
          </w:tcPr>
          <w:p>
            <w:r>
              <w:t>2019/01/27</w:t>
            </w:r>
          </w:p>
        </w:tc>
        <w:tc>
          <w:tcPr>
            <w:tcW w:type="dxa" w:w="2160"/>
          </w:tcPr>
          <w:p>
            <w:r>
              <w:t>X069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1088</w:t>
            </w:r>
          </w:p>
        </w:tc>
        <w:tc>
          <w:tcPr>
            <w:tcW w:type="dxa" w:w="2160"/>
          </w:tcPr>
          <w:p>
            <w:r>
              <w:t>251</w:t>
            </w:r>
          </w:p>
        </w:tc>
      </w:tr>
      <w:tr>
        <w:tc>
          <w:tcPr>
            <w:tcW w:type="dxa" w:w="2160"/>
          </w:tcPr>
          <w:p>
            <w:r>
              <w:t>2019/06/26</w:t>
            </w:r>
          </w:p>
        </w:tc>
        <w:tc>
          <w:tcPr>
            <w:tcW w:type="dxa" w:w="2160"/>
          </w:tcPr>
          <w:p>
            <w:r>
              <w:t>X069</w:t>
            </w:r>
          </w:p>
        </w:tc>
        <w:tc>
          <w:tcPr>
            <w:tcW w:type="dxa" w:w="2160"/>
          </w:tcPr>
          <w:p>
            <w:r>
              <w:t>807</w:t>
            </w:r>
          </w:p>
        </w:tc>
        <w:tc>
          <w:tcPr>
            <w:tcW w:type="dxa" w:w="2160"/>
          </w:tcPr>
          <w:p>
            <w:r>
              <w:t>251</w:t>
            </w:r>
          </w:p>
        </w:tc>
      </w:tr>
      <w:tr>
        <w:tc>
          <w:tcPr>
            <w:tcW w:type="dxa" w:w="2160"/>
          </w:tcPr>
          <w:p>
            <w:r>
              <w:t>2019/01/19</w:t>
            </w:r>
          </w:p>
        </w:tc>
        <w:tc>
          <w:tcPr>
            <w:tcW w:type="dxa" w:w="2160"/>
          </w:tcPr>
          <w:p>
            <w:r>
              <w:t>X069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1231</w:t>
            </w:r>
          </w:p>
        </w:tc>
        <w:tc>
          <w:tcPr>
            <w:tcW w:type="dxa" w:w="2160"/>
          </w:tcPr>
          <w:p>
            <w:r>
              <w:t>251</w:t>
            </w:r>
          </w:p>
        </w:tc>
      </w:tr>
      <w:tr>
        <w:tc>
          <w:tcPr>
            <w:tcW w:type="dxa" w:w="2160"/>
          </w:tcPr>
          <w:p>
            <w:r>
              <w:t>2019/3/11</w:t>
            </w:r>
          </w:p>
        </w:tc>
        <w:tc>
          <w:tcPr>
            <w:tcW w:type="dxa" w:w="2160"/>
          </w:tcPr>
          <w:p>
            <w:r>
              <w:t>X069</w:t>
            </w:r>
          </w:p>
        </w:tc>
        <w:tc>
          <w:tcPr>
            <w:tcW w:type="dxa" w:w="2160"/>
          </w:tcPr>
          <w:p>
            <w:r>
              <w:t>349</w:t>
            </w:r>
          </w:p>
        </w:tc>
        <w:tc>
          <w:tcPr>
            <w:tcW w:type="dxa" w:w="2160"/>
          </w:tcPr>
          <w:p>
            <w:r>
              <w:t>251</w:t>
            </w:r>
          </w:p>
        </w:tc>
      </w:tr>
      <w:tr>
        <w:tc>
          <w:tcPr>
            <w:tcW w:type="dxa" w:w="2160"/>
          </w:tcPr>
          <w:p>
            <w:r>
              <w:t>2019/3/3</w:t>
            </w:r>
          </w:p>
        </w:tc>
        <w:tc>
          <w:tcPr>
            <w:tcW w:type="dxa" w:w="2160"/>
          </w:tcPr>
          <w:p>
            <w:r>
              <w:t>X070</w:t>
            </w:r>
          </w:p>
        </w:tc>
        <w:tc>
          <w:tcPr>
            <w:tcW w:type="dxa" w:w="2160"/>
          </w:tcPr>
          <w:p>
            <w:r>
              <w:t>59</w:t>
            </w:r>
          </w:p>
        </w:tc>
        <w:tc>
          <w:tcPr>
            <w:tcW w:type="dxa" w:w="2160"/>
          </w:tcPr>
          <w:p>
            <w:r>
              <w:t>242</w:t>
            </w:r>
          </w:p>
        </w:tc>
      </w:tr>
      <w:tr>
        <w:tc>
          <w:tcPr>
            <w:tcW w:type="dxa" w:w="2160"/>
          </w:tcPr>
          <w:p>
            <w:r>
              <w:t>2019/01/19</w:t>
            </w:r>
          </w:p>
        </w:tc>
        <w:tc>
          <w:tcPr>
            <w:tcW w:type="dxa" w:w="2160"/>
          </w:tcPr>
          <w:p>
            <w:r>
              <w:t>X071</w:t>
            </w:r>
          </w:p>
        </w:tc>
        <w:tc>
          <w:tcPr>
            <w:tcW w:type="dxa" w:w="2160"/>
          </w:tcPr>
          <w:p>
            <w:r>
              <w:t>810</w:t>
            </w:r>
          </w:p>
        </w:tc>
        <w:tc>
          <w:tcPr>
            <w:tcW w:type="dxa" w:w="2160"/>
          </w:tcPr>
          <w:p>
            <w:r>
              <w:t>253</w:t>
            </w:r>
          </w:p>
        </w:tc>
      </w:tr>
      <w:tr>
        <w:tc>
          <w:tcPr>
            <w:tcW w:type="dxa" w:w="2160"/>
          </w:tcPr>
          <w:p>
            <w:r>
              <w:t>2019/04/13</w:t>
            </w:r>
          </w:p>
        </w:tc>
        <w:tc>
          <w:tcPr>
            <w:tcW w:type="dxa" w:w="2160"/>
          </w:tcPr>
          <w:p>
            <w:r>
              <w:t>X072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1373</w:t>
            </w:r>
          </w:p>
        </w:tc>
        <w:tc>
          <w:tcPr>
            <w:tcW w:type="dxa" w:w="2160"/>
          </w:tcPr>
          <w:p>
            <w:r>
              <w:t>62</w:t>
            </w:r>
          </w:p>
        </w:tc>
      </w:tr>
    </w:tbl>
    <w:p>
      <w:pPr>
        <w:spacing w:before="360" w:after="360"/>
        <w:ind w:firstLine="480"/>
        <w:jc w:val="center"/>
      </w:pPr>
      <w:r>
        <w:rPr>
          <w:color w:val="FF0000"/>
          <w:sz w:val="24"/>
        </w:rPr>
        <w:t>合计：1176559.0元</w:t>
      </w:r>
    </w:p>
    <w:p>
      <w:pPr>
        <w:pStyle w:val="Title"/>
        <w:jc w:val="center"/>
      </w:pPr>
      <w:r>
        <w:t>三明市口红销售表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订单日期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商品编号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订购数量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订购单价</w:t>
            </w:r>
          </w:p>
        </w:tc>
      </w:tr>
      <w:tr>
        <w:tc>
          <w:tcPr>
            <w:tcW w:type="dxa" w:w="2160"/>
          </w:tcPr>
          <w:p>
            <w:r>
              <w:t>2019/09/19</w:t>
            </w:r>
          </w:p>
        </w:tc>
        <w:tc>
          <w:tcPr>
            <w:tcW w:type="dxa" w:w="2160"/>
          </w:tcPr>
          <w:p>
            <w:r>
              <w:t>X077</w:t>
            </w:r>
          </w:p>
        </w:tc>
        <w:tc>
          <w:tcPr>
            <w:tcW w:type="dxa" w:w="2160"/>
          </w:tcPr>
          <w:p>
            <w:r>
              <w:t>571</w:t>
            </w:r>
          </w:p>
        </w:tc>
        <w:tc>
          <w:tcPr>
            <w:tcW w:type="dxa" w:w="2160"/>
          </w:tcPr>
          <w:p>
            <w:r>
              <w:t>247</w:t>
            </w:r>
          </w:p>
        </w:tc>
      </w:tr>
      <w:tr>
        <w:tc>
          <w:tcPr>
            <w:tcW w:type="dxa" w:w="2160"/>
          </w:tcPr>
          <w:p>
            <w:r>
              <w:t>2019/05/11</w:t>
            </w:r>
          </w:p>
        </w:tc>
        <w:tc>
          <w:tcPr>
            <w:tcW w:type="dxa" w:w="2160"/>
          </w:tcPr>
          <w:p>
            <w:r>
              <w:t>X077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1324</w:t>
            </w:r>
          </w:p>
        </w:tc>
        <w:tc>
          <w:tcPr>
            <w:tcW w:type="dxa" w:w="2160"/>
          </w:tcPr>
          <w:p>
            <w:r>
              <w:t>247</w:t>
            </w:r>
          </w:p>
        </w:tc>
      </w:tr>
      <w:tr>
        <w:tc>
          <w:tcPr>
            <w:tcW w:type="dxa" w:w="2160"/>
          </w:tcPr>
          <w:p>
            <w:r>
              <w:t>2019/07/29</w:t>
            </w:r>
          </w:p>
        </w:tc>
        <w:tc>
          <w:tcPr>
            <w:tcW w:type="dxa" w:w="2160"/>
          </w:tcPr>
          <w:p>
            <w:r>
              <w:t>X079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1379</w:t>
            </w:r>
          </w:p>
        </w:tc>
        <w:tc>
          <w:tcPr>
            <w:tcW w:type="dxa" w:w="2160"/>
          </w:tcPr>
          <w:p>
            <w:r>
              <w:t>128</w:t>
            </w:r>
          </w:p>
        </w:tc>
      </w:tr>
      <w:tr>
        <w:tc>
          <w:tcPr>
            <w:tcW w:type="dxa" w:w="2160"/>
          </w:tcPr>
          <w:p>
            <w:r>
              <w:t>2019/07/19</w:t>
            </w:r>
          </w:p>
        </w:tc>
        <w:tc>
          <w:tcPr>
            <w:tcW w:type="dxa" w:w="2160"/>
          </w:tcPr>
          <w:p>
            <w:r>
              <w:t>X079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1201</w:t>
            </w:r>
          </w:p>
        </w:tc>
        <w:tc>
          <w:tcPr>
            <w:tcW w:type="dxa" w:w="2160"/>
          </w:tcPr>
          <w:p>
            <w:r>
              <w:t>128</w:t>
            </w:r>
          </w:p>
        </w:tc>
      </w:tr>
      <w:tr>
        <w:tc>
          <w:tcPr>
            <w:tcW w:type="dxa" w:w="2160"/>
          </w:tcPr>
          <w:p>
            <w:r>
              <w:t>2019/01/27</w:t>
            </w:r>
          </w:p>
        </w:tc>
        <w:tc>
          <w:tcPr>
            <w:tcW w:type="dxa" w:w="2160"/>
          </w:tcPr>
          <w:p>
            <w:r>
              <w:t>X079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1746</w:t>
            </w:r>
          </w:p>
        </w:tc>
        <w:tc>
          <w:tcPr>
            <w:tcW w:type="dxa" w:w="2160"/>
          </w:tcPr>
          <w:p>
            <w:r>
              <w:t>128</w:t>
            </w:r>
          </w:p>
        </w:tc>
      </w:tr>
      <w:tr>
        <w:tc>
          <w:tcPr>
            <w:tcW w:type="dxa" w:w="2160"/>
          </w:tcPr>
          <w:p>
            <w:r>
              <w:t>2019/05/19</w:t>
            </w:r>
          </w:p>
        </w:tc>
        <w:tc>
          <w:tcPr>
            <w:tcW w:type="dxa" w:w="2160"/>
          </w:tcPr>
          <w:p>
            <w:r>
              <w:t>X079</w:t>
            </w:r>
          </w:p>
        </w:tc>
        <w:tc>
          <w:tcPr>
            <w:tcW w:type="dxa" w:w="2160"/>
          </w:tcPr>
          <w:p>
            <w:r>
              <w:t>758</w:t>
            </w:r>
          </w:p>
        </w:tc>
        <w:tc>
          <w:tcPr>
            <w:tcW w:type="dxa" w:w="2160"/>
          </w:tcPr>
          <w:p>
            <w:r>
              <w:t>128</w:t>
            </w:r>
          </w:p>
        </w:tc>
      </w:tr>
      <w:tr>
        <w:tc>
          <w:tcPr>
            <w:tcW w:type="dxa" w:w="2160"/>
          </w:tcPr>
          <w:p>
            <w:r>
              <w:t>2019/09/14</w:t>
            </w:r>
          </w:p>
        </w:tc>
        <w:tc>
          <w:tcPr>
            <w:tcW w:type="dxa" w:w="2160"/>
          </w:tcPr>
          <w:p>
            <w:r>
              <w:t>X082</w:t>
            </w:r>
          </w:p>
        </w:tc>
        <w:tc>
          <w:tcPr>
            <w:tcW w:type="dxa" w:w="2160"/>
          </w:tcPr>
          <w:p>
            <w:r>
              <w:t>576</w:t>
            </w:r>
          </w:p>
        </w:tc>
        <w:tc>
          <w:tcPr>
            <w:tcW w:type="dxa" w:w="2160"/>
          </w:tcPr>
          <w:p>
            <w:r>
              <w:t>118</w:t>
            </w:r>
          </w:p>
        </w:tc>
      </w:tr>
      <w:tr>
        <w:tc>
          <w:tcPr>
            <w:tcW w:type="dxa" w:w="2160"/>
          </w:tcPr>
          <w:p>
            <w:r>
              <w:t>2019/05/23</w:t>
            </w:r>
          </w:p>
        </w:tc>
        <w:tc>
          <w:tcPr>
            <w:tcW w:type="dxa" w:w="2160"/>
          </w:tcPr>
          <w:p>
            <w:r>
              <w:t>X085</w:t>
            </w:r>
          </w:p>
        </w:tc>
        <w:tc>
          <w:tcPr>
            <w:tcW w:type="dxa" w:w="2160"/>
          </w:tcPr>
          <w:p>
            <w:r>
              <w:t>770</w:t>
            </w:r>
          </w:p>
        </w:tc>
        <w:tc>
          <w:tcPr>
            <w:tcW w:type="dxa" w:w="2160"/>
          </w:tcPr>
          <w:p>
            <w:r>
              <w:t>233</w:t>
            </w:r>
          </w:p>
        </w:tc>
      </w:tr>
    </w:tbl>
    <w:p>
      <w:pPr>
        <w:spacing w:before="360" w:after="360"/>
        <w:ind w:firstLine="480"/>
        <w:jc w:val="center"/>
      </w:pPr>
      <w:r>
        <w:rPr>
          <w:color w:val="FF0000"/>
          <w:sz w:val="24"/>
        </w:rPr>
        <w:t>合计：1366195.0元</w:t>
      </w:r>
    </w:p>
    <w:p>
      <w:pPr>
        <w:pStyle w:val="Title"/>
        <w:jc w:val="center"/>
      </w:pPr>
      <w:r>
        <w:t>三明市粉底销售表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订单日期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商品编号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订购数量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订购单价</w:t>
            </w:r>
          </w:p>
        </w:tc>
      </w:tr>
      <w:tr>
        <w:tc>
          <w:tcPr>
            <w:tcW w:type="dxa" w:w="2160"/>
          </w:tcPr>
          <w:p>
            <w:r>
              <w:t>2019/09/19</w:t>
            </w:r>
          </w:p>
        </w:tc>
        <w:tc>
          <w:tcPr>
            <w:tcW w:type="dxa" w:w="2160"/>
          </w:tcPr>
          <w:p>
            <w:r>
              <w:t>X088</w:t>
            </w:r>
          </w:p>
        </w:tc>
        <w:tc>
          <w:tcPr>
            <w:tcW w:type="dxa" w:w="2160"/>
          </w:tcPr>
          <w:p>
            <w:r>
              <w:t>792</w:t>
            </w:r>
          </w:p>
        </w:tc>
        <w:tc>
          <w:tcPr>
            <w:tcW w:type="dxa" w:w="2160"/>
          </w:tcPr>
          <w:p>
            <w:r>
              <w:t>125</w:t>
            </w:r>
          </w:p>
        </w:tc>
      </w:tr>
      <w:tr>
        <w:tc>
          <w:tcPr>
            <w:tcW w:type="dxa" w:w="2160"/>
          </w:tcPr>
          <w:p>
            <w:r>
              <w:t>2019/01/27</w:t>
            </w:r>
          </w:p>
        </w:tc>
        <w:tc>
          <w:tcPr>
            <w:tcW w:type="dxa" w:w="2160"/>
          </w:tcPr>
          <w:p>
            <w:r>
              <w:t>X089</w:t>
            </w:r>
          </w:p>
        </w:tc>
        <w:tc>
          <w:tcPr>
            <w:tcW w:type="dxa" w:w="2160"/>
          </w:tcPr>
          <w:p>
            <w:r>
              <w:t>268</w:t>
            </w:r>
          </w:p>
        </w:tc>
        <w:tc>
          <w:tcPr>
            <w:tcW w:type="dxa" w:w="2160"/>
          </w:tcPr>
          <w:p>
            <w:r>
              <w:t>104</w:t>
            </w:r>
          </w:p>
        </w:tc>
      </w:tr>
      <w:tr>
        <w:tc>
          <w:tcPr>
            <w:tcW w:type="dxa" w:w="2160"/>
          </w:tcPr>
          <w:p>
            <w:r>
              <w:t>2019/05/11</w:t>
            </w:r>
          </w:p>
        </w:tc>
        <w:tc>
          <w:tcPr>
            <w:tcW w:type="dxa" w:w="2160"/>
          </w:tcPr>
          <w:p>
            <w:r>
              <w:t>X089</w:t>
            </w:r>
          </w:p>
        </w:tc>
        <w:tc>
          <w:tcPr>
            <w:tcW w:type="dxa" w:w="2160"/>
          </w:tcPr>
          <w:p>
            <w:r>
              <w:t>100</w:t>
            </w:r>
          </w:p>
        </w:tc>
        <w:tc>
          <w:tcPr>
            <w:tcW w:type="dxa" w:w="2160"/>
          </w:tcPr>
          <w:p>
            <w:r>
              <w:t>104</w:t>
            </w:r>
          </w:p>
        </w:tc>
      </w:tr>
      <w:tr>
        <w:tc>
          <w:tcPr>
            <w:tcW w:type="dxa" w:w="2160"/>
          </w:tcPr>
          <w:p>
            <w:r>
              <w:t>2019/05/18</w:t>
            </w:r>
          </w:p>
        </w:tc>
        <w:tc>
          <w:tcPr>
            <w:tcW w:type="dxa" w:w="2160"/>
          </w:tcPr>
          <w:p>
            <w:r>
              <w:t>X091</w:t>
            </w:r>
          </w:p>
        </w:tc>
        <w:tc>
          <w:tcPr>
            <w:tcW w:type="dxa" w:w="2160"/>
          </w:tcPr>
          <w:p>
            <w:r>
              <w:t>164</w:t>
            </w:r>
          </w:p>
        </w:tc>
        <w:tc>
          <w:tcPr>
            <w:tcW w:type="dxa" w:w="2160"/>
          </w:tcPr>
          <w:p>
            <w:r>
              <w:t>214</w:t>
            </w:r>
          </w:p>
        </w:tc>
      </w:tr>
      <w:tr>
        <w:tc>
          <w:tcPr>
            <w:tcW w:type="dxa" w:w="2160"/>
          </w:tcPr>
          <w:p>
            <w:r>
              <w:t>2019/02/09</w:t>
            </w:r>
          </w:p>
        </w:tc>
        <w:tc>
          <w:tcPr>
            <w:tcW w:type="dxa" w:w="2160"/>
          </w:tcPr>
          <w:p>
            <w:r>
              <w:t>X091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1526</w:t>
            </w:r>
          </w:p>
        </w:tc>
        <w:tc>
          <w:tcPr>
            <w:tcW w:type="dxa" w:w="2160"/>
          </w:tcPr>
          <w:p>
            <w:r>
              <w:t>214</w:t>
            </w:r>
          </w:p>
        </w:tc>
      </w:tr>
      <w:tr>
        <w:tc>
          <w:tcPr>
            <w:tcW w:type="dxa" w:w="2160"/>
          </w:tcPr>
          <w:p>
            <w:r>
              <w:t>2019/09/14</w:t>
            </w:r>
          </w:p>
        </w:tc>
        <w:tc>
          <w:tcPr>
            <w:tcW w:type="dxa" w:w="2160"/>
          </w:tcPr>
          <w:p>
            <w:r>
              <w:t>X093</w:t>
            </w:r>
          </w:p>
        </w:tc>
        <w:tc>
          <w:tcPr>
            <w:tcW w:type="dxa" w:w="2160"/>
          </w:tcPr>
          <w:p>
            <w:r>
              <w:t>513</w:t>
            </w:r>
          </w:p>
        </w:tc>
        <w:tc>
          <w:tcPr>
            <w:tcW w:type="dxa" w:w="2160"/>
          </w:tcPr>
          <w:p>
            <w:r>
              <w:t>103</w:t>
            </w:r>
          </w:p>
        </w:tc>
      </w:tr>
    </w:tbl>
    <w:p>
      <w:pPr>
        <w:spacing w:before="360" w:after="360"/>
        <w:ind w:firstLine="480"/>
        <w:jc w:val="center"/>
      </w:pPr>
      <w:r>
        <w:rPr>
          <w:sz w:val="24"/>
        </w:rPr>
        <w:t>合计：551771.0元</w:t>
      </w:r>
    </w:p>
    <w:p>
      <w:pPr>
        <w:pStyle w:val="Title"/>
        <w:jc w:val="center"/>
      </w:pPr>
      <w:r>
        <w:t>三明市眼影销售表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订单日期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商品编号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订购数量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订购单价</w:t>
            </w:r>
          </w:p>
        </w:tc>
      </w:tr>
      <w:tr>
        <w:tc>
          <w:tcPr>
            <w:tcW w:type="dxa" w:w="2160"/>
          </w:tcPr>
          <w:p>
            <w:r>
              <w:t>2019/05/30</w:t>
            </w:r>
          </w:p>
        </w:tc>
        <w:tc>
          <w:tcPr>
            <w:tcW w:type="dxa" w:w="2160"/>
          </w:tcPr>
          <w:p>
            <w:r>
              <w:t>X095</w:t>
            </w:r>
          </w:p>
        </w:tc>
        <w:tc>
          <w:tcPr>
            <w:tcW w:type="dxa" w:w="2160"/>
          </w:tcPr>
          <w:p>
            <w:r>
              <w:t>822</w:t>
            </w:r>
          </w:p>
        </w:tc>
        <w:tc>
          <w:tcPr>
            <w:tcW w:type="dxa" w:w="2160"/>
          </w:tcPr>
          <w:p>
            <w:r>
              <w:t>107</w:t>
            </w:r>
          </w:p>
        </w:tc>
      </w:tr>
      <w:tr>
        <w:tc>
          <w:tcPr>
            <w:tcW w:type="dxa" w:w="2160"/>
          </w:tcPr>
          <w:p>
            <w:r>
              <w:t>2019/09/09</w:t>
            </w:r>
          </w:p>
        </w:tc>
        <w:tc>
          <w:tcPr>
            <w:tcW w:type="dxa" w:w="2160"/>
          </w:tcPr>
          <w:p>
            <w:r>
              <w:t>X095</w:t>
            </w:r>
          </w:p>
        </w:tc>
        <w:tc>
          <w:tcPr>
            <w:tcW w:type="dxa" w:w="2160"/>
          </w:tcPr>
          <w:p>
            <w:r>
              <w:t>712</w:t>
            </w:r>
          </w:p>
        </w:tc>
        <w:tc>
          <w:tcPr>
            <w:tcW w:type="dxa" w:w="2160"/>
          </w:tcPr>
          <w:p>
            <w:r>
              <w:t>107</w:t>
            </w:r>
          </w:p>
        </w:tc>
      </w:tr>
      <w:tr>
        <w:tc>
          <w:tcPr>
            <w:tcW w:type="dxa" w:w="2160"/>
          </w:tcPr>
          <w:p>
            <w:r>
              <w:t>2019/07/29</w:t>
            </w:r>
          </w:p>
        </w:tc>
        <w:tc>
          <w:tcPr>
            <w:tcW w:type="dxa" w:w="2160"/>
          </w:tcPr>
          <w:p>
            <w:r>
              <w:t>X097</w:t>
            </w:r>
          </w:p>
        </w:tc>
        <w:tc>
          <w:tcPr>
            <w:tcW w:type="dxa" w:w="2160"/>
          </w:tcPr>
          <w:p>
            <w:r>
              <w:t>674</w:t>
            </w:r>
          </w:p>
        </w:tc>
        <w:tc>
          <w:tcPr>
            <w:tcW w:type="dxa" w:w="2160"/>
          </w:tcPr>
          <w:p>
            <w:r>
              <w:t>56</w:t>
            </w:r>
          </w:p>
        </w:tc>
      </w:tr>
    </w:tbl>
    <w:p>
      <w:pPr>
        <w:spacing w:before="360" w:after="360"/>
        <w:ind w:firstLine="480"/>
        <w:jc w:val="center"/>
      </w:pPr>
      <w:r>
        <w:rPr>
          <w:sz w:val="24"/>
        </w:rPr>
        <w:t>合计：201882.0元</w:t>
      </w:r>
    </w:p>
    <w:p>
      <w:pPr>
        <w:pStyle w:val="Title"/>
        <w:jc w:val="center"/>
      </w:pPr>
      <w:r>
        <w:t>三明市睫毛膏销售表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订单日期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商品编号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订购数量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订购单价</w:t>
            </w:r>
          </w:p>
        </w:tc>
      </w:tr>
      <w:tr>
        <w:tc>
          <w:tcPr>
            <w:tcW w:type="dxa" w:w="2160"/>
          </w:tcPr>
          <w:p>
            <w:r>
              <w:t>2019/07/29</w:t>
            </w:r>
          </w:p>
        </w:tc>
        <w:tc>
          <w:tcPr>
            <w:tcW w:type="dxa" w:w="2160"/>
          </w:tcPr>
          <w:p>
            <w:r>
              <w:t>X103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1394</w:t>
            </w:r>
          </w:p>
        </w:tc>
        <w:tc>
          <w:tcPr>
            <w:tcW w:type="dxa" w:w="2160"/>
          </w:tcPr>
          <w:p>
            <w:r>
              <w:t>202</w:t>
            </w:r>
          </w:p>
        </w:tc>
      </w:tr>
    </w:tbl>
    <w:p>
      <w:pPr>
        <w:spacing w:before="360" w:after="360"/>
        <w:ind w:firstLine="480"/>
        <w:jc w:val="center"/>
      </w:pPr>
      <w:r>
        <w:rPr>
          <w:sz w:val="24"/>
        </w:rPr>
        <w:t>合计：281588.0元</w:t>
      </w:r>
    </w:p>
    <w:p>
      <w:r>
        <w:br w:type="page"/>
      </w:r>
    </w:p>
    <w:p>
      <w:pPr>
        <w:pStyle w:val="Title"/>
        <w:jc w:val="center"/>
      </w:pPr>
      <w:r>
        <w:t>三门峡市面膜销售表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订单日期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商品编号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订购数量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订购单价</w:t>
            </w:r>
          </w:p>
        </w:tc>
      </w:tr>
      <w:tr>
        <w:tc>
          <w:tcPr>
            <w:tcW w:type="dxa" w:w="2160"/>
          </w:tcPr>
          <w:p>
            <w:r>
              <w:t>2019/09/29</w:t>
            </w:r>
          </w:p>
        </w:tc>
        <w:tc>
          <w:tcPr>
            <w:tcW w:type="dxa" w:w="2160"/>
          </w:tcPr>
          <w:p>
            <w:r>
              <w:t>X003</w:t>
            </w:r>
          </w:p>
        </w:tc>
        <w:tc>
          <w:tcPr>
            <w:tcW w:type="dxa" w:w="2160"/>
          </w:tcPr>
          <w:p>
            <w:r>
              <w:t>524</w:t>
            </w:r>
          </w:p>
        </w:tc>
        <w:tc>
          <w:tcPr>
            <w:tcW w:type="dxa" w:w="2160"/>
          </w:tcPr>
          <w:p>
            <w:r>
              <w:t>168</w:t>
            </w:r>
          </w:p>
        </w:tc>
      </w:tr>
      <w:tr>
        <w:tc>
          <w:tcPr>
            <w:tcW w:type="dxa" w:w="2160"/>
          </w:tcPr>
          <w:p>
            <w:r>
              <w:t>2019/3/24</w:t>
            </w:r>
          </w:p>
        </w:tc>
        <w:tc>
          <w:tcPr>
            <w:tcW w:type="dxa" w:w="2160"/>
          </w:tcPr>
          <w:p>
            <w:r>
              <w:t>X003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1180</w:t>
            </w:r>
          </w:p>
        </w:tc>
        <w:tc>
          <w:tcPr>
            <w:tcW w:type="dxa" w:w="2160"/>
          </w:tcPr>
          <w:p>
            <w:r>
              <w:t>168</w:t>
            </w:r>
          </w:p>
        </w:tc>
      </w:tr>
      <w:tr>
        <w:tc>
          <w:tcPr>
            <w:tcW w:type="dxa" w:w="2160"/>
          </w:tcPr>
          <w:p>
            <w:r>
              <w:t>2019/04/22</w:t>
            </w:r>
          </w:p>
        </w:tc>
        <w:tc>
          <w:tcPr>
            <w:tcW w:type="dxa" w:w="2160"/>
          </w:tcPr>
          <w:p>
            <w:r>
              <w:t>X004</w:t>
            </w:r>
          </w:p>
        </w:tc>
        <w:tc>
          <w:tcPr>
            <w:tcW w:type="dxa" w:w="2160"/>
          </w:tcPr>
          <w:p>
            <w:r>
              <w:t>429</w:t>
            </w:r>
          </w:p>
        </w:tc>
        <w:tc>
          <w:tcPr>
            <w:tcW w:type="dxa" w:w="2160"/>
          </w:tcPr>
          <w:p>
            <w:r>
              <w:t>211</w:t>
            </w:r>
          </w:p>
        </w:tc>
      </w:tr>
      <w:tr>
        <w:tc>
          <w:tcPr>
            <w:tcW w:type="dxa" w:w="2160"/>
          </w:tcPr>
          <w:p>
            <w:r>
              <w:t>2019/09/17</w:t>
            </w:r>
          </w:p>
        </w:tc>
        <w:tc>
          <w:tcPr>
            <w:tcW w:type="dxa" w:w="2160"/>
          </w:tcPr>
          <w:p>
            <w:r>
              <w:t>X004</w:t>
            </w:r>
          </w:p>
        </w:tc>
        <w:tc>
          <w:tcPr>
            <w:tcW w:type="dxa" w:w="2160"/>
          </w:tcPr>
          <w:p>
            <w:r>
              <w:t>704</w:t>
            </w:r>
          </w:p>
        </w:tc>
        <w:tc>
          <w:tcPr>
            <w:tcW w:type="dxa" w:w="2160"/>
          </w:tcPr>
          <w:p>
            <w:r>
              <w:t>211</w:t>
            </w:r>
          </w:p>
        </w:tc>
      </w:tr>
      <w:tr>
        <w:tc>
          <w:tcPr>
            <w:tcW w:type="dxa" w:w="2160"/>
          </w:tcPr>
          <w:p>
            <w:r>
              <w:t>2019/3/14</w:t>
            </w:r>
          </w:p>
        </w:tc>
        <w:tc>
          <w:tcPr>
            <w:tcW w:type="dxa" w:w="2160"/>
          </w:tcPr>
          <w:p>
            <w:r>
              <w:t>X005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2125</w:t>
            </w:r>
          </w:p>
        </w:tc>
        <w:tc>
          <w:tcPr>
            <w:tcW w:type="dxa" w:w="2160"/>
          </w:tcPr>
          <w:p>
            <w:r>
              <w:t>185</w:t>
            </w:r>
          </w:p>
        </w:tc>
      </w:tr>
      <w:tr>
        <w:tc>
          <w:tcPr>
            <w:tcW w:type="dxa" w:w="2160"/>
          </w:tcPr>
          <w:p>
            <w:r>
              <w:t>2019/05/08</w:t>
            </w:r>
          </w:p>
        </w:tc>
        <w:tc>
          <w:tcPr>
            <w:tcW w:type="dxa" w:w="2160"/>
          </w:tcPr>
          <w:p>
            <w:r>
              <w:t>X005</w:t>
            </w:r>
          </w:p>
        </w:tc>
        <w:tc>
          <w:tcPr>
            <w:tcW w:type="dxa" w:w="2160"/>
          </w:tcPr>
          <w:p>
            <w:r>
              <w:t>557</w:t>
            </w:r>
          </w:p>
        </w:tc>
        <w:tc>
          <w:tcPr>
            <w:tcW w:type="dxa" w:w="2160"/>
          </w:tcPr>
          <w:p>
            <w:r>
              <w:t>185</w:t>
            </w:r>
          </w:p>
        </w:tc>
      </w:tr>
      <w:tr>
        <w:tc>
          <w:tcPr>
            <w:tcW w:type="dxa" w:w="2160"/>
          </w:tcPr>
          <w:p>
            <w:r>
              <w:t>2019/3/20</w:t>
            </w:r>
          </w:p>
        </w:tc>
        <w:tc>
          <w:tcPr>
            <w:tcW w:type="dxa" w:w="2160"/>
          </w:tcPr>
          <w:p>
            <w:r>
              <w:t>X005</w:t>
            </w:r>
          </w:p>
        </w:tc>
        <w:tc>
          <w:tcPr>
            <w:tcW w:type="dxa" w:w="2160"/>
          </w:tcPr>
          <w:p>
            <w:r>
              <w:t>599</w:t>
            </w:r>
          </w:p>
        </w:tc>
        <w:tc>
          <w:tcPr>
            <w:tcW w:type="dxa" w:w="2160"/>
          </w:tcPr>
          <w:p>
            <w:r>
              <w:t>185</w:t>
            </w:r>
          </w:p>
        </w:tc>
      </w:tr>
      <w:tr>
        <w:tc>
          <w:tcPr>
            <w:tcW w:type="dxa" w:w="2160"/>
          </w:tcPr>
          <w:p>
            <w:r>
              <w:t>2019/09/25</w:t>
            </w:r>
          </w:p>
        </w:tc>
        <w:tc>
          <w:tcPr>
            <w:tcW w:type="dxa" w:w="2160"/>
          </w:tcPr>
          <w:p>
            <w:r>
              <w:t>X006</w:t>
            </w:r>
          </w:p>
        </w:tc>
        <w:tc>
          <w:tcPr>
            <w:tcW w:type="dxa" w:w="2160"/>
          </w:tcPr>
          <w:p>
            <w:r>
              <w:t>338</w:t>
            </w:r>
          </w:p>
        </w:tc>
        <w:tc>
          <w:tcPr>
            <w:tcW w:type="dxa" w:w="2160"/>
          </w:tcPr>
          <w:p>
            <w:r>
              <w:t>159</w:t>
            </w:r>
          </w:p>
        </w:tc>
      </w:tr>
      <w:tr>
        <w:tc>
          <w:tcPr>
            <w:tcW w:type="dxa" w:w="2160"/>
          </w:tcPr>
          <w:p>
            <w:r>
              <w:t>2019/3/9</w:t>
            </w:r>
          </w:p>
        </w:tc>
        <w:tc>
          <w:tcPr>
            <w:tcW w:type="dxa" w:w="2160"/>
          </w:tcPr>
          <w:p>
            <w:r>
              <w:t>X007</w:t>
            </w:r>
          </w:p>
        </w:tc>
        <w:tc>
          <w:tcPr>
            <w:tcW w:type="dxa" w:w="2160"/>
          </w:tcPr>
          <w:p>
            <w:r>
              <w:t>652</w:t>
            </w:r>
          </w:p>
        </w:tc>
        <w:tc>
          <w:tcPr>
            <w:tcW w:type="dxa" w:w="2160"/>
          </w:tcPr>
          <w:p>
            <w:r>
              <w:t>213</w:t>
            </w:r>
          </w:p>
        </w:tc>
      </w:tr>
      <w:tr>
        <w:tc>
          <w:tcPr>
            <w:tcW w:type="dxa" w:w="2160"/>
          </w:tcPr>
          <w:p>
            <w:r>
              <w:t>2019/05/08</w:t>
            </w:r>
          </w:p>
        </w:tc>
        <w:tc>
          <w:tcPr>
            <w:tcW w:type="dxa" w:w="2160"/>
          </w:tcPr>
          <w:p>
            <w:r>
              <w:t>X009</w:t>
            </w:r>
          </w:p>
        </w:tc>
        <w:tc>
          <w:tcPr>
            <w:tcW w:type="dxa" w:w="2160"/>
          </w:tcPr>
          <w:p>
            <w:r>
              <w:t>436</w:t>
            </w:r>
          </w:p>
        </w:tc>
        <w:tc>
          <w:tcPr>
            <w:tcW w:type="dxa" w:w="2160"/>
          </w:tcPr>
          <w:p>
            <w:r>
              <w:t>92</w:t>
            </w:r>
          </w:p>
        </w:tc>
      </w:tr>
      <w:tr>
        <w:tc>
          <w:tcPr>
            <w:tcW w:type="dxa" w:w="2160"/>
          </w:tcPr>
          <w:p>
            <w:r>
              <w:t>2019/3/9</w:t>
            </w:r>
          </w:p>
        </w:tc>
        <w:tc>
          <w:tcPr>
            <w:tcW w:type="dxa" w:w="2160"/>
          </w:tcPr>
          <w:p>
            <w:r>
              <w:t>X010</w:t>
            </w:r>
          </w:p>
        </w:tc>
        <w:tc>
          <w:tcPr>
            <w:tcW w:type="dxa" w:w="2160"/>
          </w:tcPr>
          <w:p>
            <w:r>
              <w:t>113</w:t>
            </w:r>
          </w:p>
        </w:tc>
        <w:tc>
          <w:tcPr>
            <w:tcW w:type="dxa" w:w="2160"/>
          </w:tcPr>
          <w:p>
            <w:r>
              <w:t>58</w:t>
            </w:r>
          </w:p>
        </w:tc>
      </w:tr>
      <w:tr>
        <w:tc>
          <w:tcPr>
            <w:tcW w:type="dxa" w:w="2160"/>
          </w:tcPr>
          <w:p>
            <w:r>
              <w:t>2019/02/16</w:t>
            </w:r>
          </w:p>
        </w:tc>
        <w:tc>
          <w:tcPr>
            <w:tcW w:type="dxa" w:w="2160"/>
          </w:tcPr>
          <w:p>
            <w:r>
              <w:t>X010</w:t>
            </w:r>
          </w:p>
        </w:tc>
        <w:tc>
          <w:tcPr>
            <w:tcW w:type="dxa" w:w="2160"/>
          </w:tcPr>
          <w:p>
            <w:r>
              <w:t>909</w:t>
            </w:r>
          </w:p>
        </w:tc>
        <w:tc>
          <w:tcPr>
            <w:tcW w:type="dxa" w:w="2160"/>
          </w:tcPr>
          <w:p>
            <w:r>
              <w:t>58</w:t>
            </w:r>
          </w:p>
        </w:tc>
      </w:tr>
      <w:tr>
        <w:tc>
          <w:tcPr>
            <w:tcW w:type="dxa" w:w="2160"/>
          </w:tcPr>
          <w:p>
            <w:r>
              <w:t>2019/04/23</w:t>
            </w:r>
          </w:p>
        </w:tc>
        <w:tc>
          <w:tcPr>
            <w:tcW w:type="dxa" w:w="2160"/>
          </w:tcPr>
          <w:p>
            <w:r>
              <w:t>X011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1230</w:t>
            </w:r>
          </w:p>
        </w:tc>
        <w:tc>
          <w:tcPr>
            <w:tcW w:type="dxa" w:w="2160"/>
          </w:tcPr>
          <w:p>
            <w:r>
              <w:t>226</w:t>
            </w:r>
          </w:p>
        </w:tc>
      </w:tr>
      <w:tr>
        <w:tc>
          <w:tcPr>
            <w:tcW w:type="dxa" w:w="2160"/>
          </w:tcPr>
          <w:p>
            <w:r>
              <w:t>2019/09/30</w:t>
            </w:r>
          </w:p>
        </w:tc>
        <w:tc>
          <w:tcPr>
            <w:tcW w:type="dxa" w:w="2160"/>
          </w:tcPr>
          <w:p>
            <w:r>
              <w:t>X011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1205</w:t>
            </w:r>
          </w:p>
        </w:tc>
        <w:tc>
          <w:tcPr>
            <w:tcW w:type="dxa" w:w="2160"/>
          </w:tcPr>
          <w:p>
            <w:r>
              <w:t>226</w:t>
            </w:r>
          </w:p>
        </w:tc>
      </w:tr>
      <w:tr>
        <w:tc>
          <w:tcPr>
            <w:tcW w:type="dxa" w:w="2160"/>
          </w:tcPr>
          <w:p>
            <w:r>
              <w:t>2019/3/24</w:t>
            </w:r>
          </w:p>
        </w:tc>
        <w:tc>
          <w:tcPr>
            <w:tcW w:type="dxa" w:w="2160"/>
          </w:tcPr>
          <w:p>
            <w:r>
              <w:t>X012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1192</w:t>
            </w:r>
          </w:p>
        </w:tc>
        <w:tc>
          <w:tcPr>
            <w:tcW w:type="dxa" w:w="2160"/>
          </w:tcPr>
          <w:p>
            <w:r>
              <w:t>252</w:t>
            </w:r>
          </w:p>
        </w:tc>
      </w:tr>
      <w:tr>
        <w:tc>
          <w:tcPr>
            <w:tcW w:type="dxa" w:w="2160"/>
          </w:tcPr>
          <w:p>
            <w:r>
              <w:t>2019/08/07</w:t>
            </w:r>
          </w:p>
        </w:tc>
        <w:tc>
          <w:tcPr>
            <w:tcW w:type="dxa" w:w="2160"/>
          </w:tcPr>
          <w:p>
            <w:r>
              <w:t>X014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1376</w:t>
            </w:r>
          </w:p>
        </w:tc>
        <w:tc>
          <w:tcPr>
            <w:tcW w:type="dxa" w:w="2160"/>
          </w:tcPr>
          <w:p>
            <w:r>
              <w:t>86</w:t>
            </w:r>
          </w:p>
        </w:tc>
      </w:tr>
      <w:tr>
        <w:tc>
          <w:tcPr>
            <w:tcW w:type="dxa" w:w="2160"/>
          </w:tcPr>
          <w:p>
            <w:r>
              <w:t>2019/3/24</w:t>
            </w:r>
          </w:p>
        </w:tc>
        <w:tc>
          <w:tcPr>
            <w:tcW w:type="dxa" w:w="2160"/>
          </w:tcPr>
          <w:p>
            <w:r>
              <w:t>X014</w:t>
            </w:r>
          </w:p>
        </w:tc>
        <w:tc>
          <w:tcPr>
            <w:tcW w:type="dxa" w:w="2160"/>
          </w:tcPr>
          <w:p>
            <w:r>
              <w:t>752</w:t>
            </w:r>
          </w:p>
        </w:tc>
        <w:tc>
          <w:tcPr>
            <w:tcW w:type="dxa" w:w="2160"/>
          </w:tcPr>
          <w:p>
            <w:r>
              <w:t>86</w:t>
            </w:r>
          </w:p>
        </w:tc>
      </w:tr>
      <w:tr>
        <w:tc>
          <w:tcPr>
            <w:tcW w:type="dxa" w:w="2160"/>
          </w:tcPr>
          <w:p>
            <w:r>
              <w:t>2019/04/18</w:t>
            </w:r>
          </w:p>
        </w:tc>
        <w:tc>
          <w:tcPr>
            <w:tcW w:type="dxa" w:w="2160"/>
          </w:tcPr>
          <w:p>
            <w:r>
              <w:t>X014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1365</w:t>
            </w:r>
          </w:p>
        </w:tc>
        <w:tc>
          <w:tcPr>
            <w:tcW w:type="dxa" w:w="2160"/>
          </w:tcPr>
          <w:p>
            <w:r>
              <w:t>86</w:t>
            </w:r>
          </w:p>
        </w:tc>
      </w:tr>
      <w:tr>
        <w:tc>
          <w:tcPr>
            <w:tcW w:type="dxa" w:w="2160"/>
          </w:tcPr>
          <w:p>
            <w:r>
              <w:t>2019/08/15</w:t>
            </w:r>
          </w:p>
        </w:tc>
        <w:tc>
          <w:tcPr>
            <w:tcW w:type="dxa" w:w="2160"/>
          </w:tcPr>
          <w:p>
            <w:r>
              <w:t>X014</w:t>
            </w:r>
          </w:p>
        </w:tc>
        <w:tc>
          <w:tcPr>
            <w:tcW w:type="dxa" w:w="2160"/>
          </w:tcPr>
          <w:p>
            <w:r>
              <w:t>134</w:t>
            </w:r>
          </w:p>
        </w:tc>
        <w:tc>
          <w:tcPr>
            <w:tcW w:type="dxa" w:w="2160"/>
          </w:tcPr>
          <w:p>
            <w:r>
              <w:t>86</w:t>
            </w:r>
          </w:p>
        </w:tc>
      </w:tr>
      <w:tr>
        <w:tc>
          <w:tcPr>
            <w:tcW w:type="dxa" w:w="2160"/>
          </w:tcPr>
          <w:p>
            <w:r>
              <w:t>2019/06/29</w:t>
            </w:r>
          </w:p>
        </w:tc>
        <w:tc>
          <w:tcPr>
            <w:tcW w:type="dxa" w:w="2160"/>
          </w:tcPr>
          <w:p>
            <w:r>
              <w:t>X015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1366</w:t>
            </w:r>
          </w:p>
        </w:tc>
        <w:tc>
          <w:tcPr>
            <w:tcW w:type="dxa" w:w="2160"/>
          </w:tcPr>
          <w:p>
            <w:r>
              <w:t>151</w:t>
            </w:r>
          </w:p>
        </w:tc>
      </w:tr>
      <w:tr>
        <w:tc>
          <w:tcPr>
            <w:tcW w:type="dxa" w:w="2160"/>
          </w:tcPr>
          <w:p>
            <w:r>
              <w:t>2019/09/21</w:t>
            </w:r>
          </w:p>
        </w:tc>
        <w:tc>
          <w:tcPr>
            <w:tcW w:type="dxa" w:w="2160"/>
          </w:tcPr>
          <w:p>
            <w:r>
              <w:t>X016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1384</w:t>
            </w:r>
          </w:p>
        </w:tc>
        <w:tc>
          <w:tcPr>
            <w:tcW w:type="dxa" w:w="2160"/>
          </w:tcPr>
          <w:p>
            <w:r>
              <w:t>99</w:t>
            </w:r>
          </w:p>
        </w:tc>
      </w:tr>
    </w:tbl>
    <w:p>
      <w:pPr>
        <w:spacing w:before="360" w:after="360"/>
        <w:ind w:firstLine="480"/>
        <w:jc w:val="center"/>
      </w:pPr>
      <w:r>
        <w:rPr>
          <w:color w:val="FF0000"/>
          <w:sz w:val="24"/>
        </w:rPr>
        <w:t>合计：2930224.0元</w:t>
      </w:r>
    </w:p>
    <w:p>
      <w:pPr>
        <w:pStyle w:val="Title"/>
        <w:jc w:val="center"/>
      </w:pPr>
      <w:r>
        <w:t>三门峡市眼霜销售表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订单日期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商品编号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订购数量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订购单价</w:t>
            </w:r>
          </w:p>
        </w:tc>
      </w:tr>
      <w:tr>
        <w:tc>
          <w:tcPr>
            <w:tcW w:type="dxa" w:w="2160"/>
          </w:tcPr>
          <w:p>
            <w:r>
              <w:t>2019/09/29</w:t>
            </w:r>
          </w:p>
        </w:tc>
        <w:tc>
          <w:tcPr>
            <w:tcW w:type="dxa" w:w="2160"/>
          </w:tcPr>
          <w:p>
            <w:r>
              <w:t>X018</w:t>
            </w:r>
          </w:p>
        </w:tc>
        <w:tc>
          <w:tcPr>
            <w:tcW w:type="dxa" w:w="2160"/>
          </w:tcPr>
          <w:p>
            <w:r>
              <w:t>902</w:t>
            </w:r>
          </w:p>
        </w:tc>
        <w:tc>
          <w:tcPr>
            <w:tcW w:type="dxa" w:w="2160"/>
          </w:tcPr>
          <w:p>
            <w:r>
              <w:t>212</w:t>
            </w:r>
          </w:p>
        </w:tc>
      </w:tr>
      <w:tr>
        <w:tc>
          <w:tcPr>
            <w:tcW w:type="dxa" w:w="2160"/>
          </w:tcPr>
          <w:p>
            <w:r>
              <w:t>2019/04/18</w:t>
            </w:r>
          </w:p>
        </w:tc>
        <w:tc>
          <w:tcPr>
            <w:tcW w:type="dxa" w:w="2160"/>
          </w:tcPr>
          <w:p>
            <w:r>
              <w:t>X018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1008</w:t>
            </w:r>
          </w:p>
        </w:tc>
        <w:tc>
          <w:tcPr>
            <w:tcW w:type="dxa" w:w="2160"/>
          </w:tcPr>
          <w:p>
            <w:r>
              <w:t>212</w:t>
            </w:r>
          </w:p>
        </w:tc>
      </w:tr>
      <w:tr>
        <w:tc>
          <w:tcPr>
            <w:tcW w:type="dxa" w:w="2160"/>
          </w:tcPr>
          <w:p>
            <w:r>
              <w:t>2019/08/17</w:t>
            </w:r>
          </w:p>
        </w:tc>
        <w:tc>
          <w:tcPr>
            <w:tcW w:type="dxa" w:w="2160"/>
          </w:tcPr>
          <w:p>
            <w:r>
              <w:t>X019</w:t>
            </w:r>
          </w:p>
        </w:tc>
        <w:tc>
          <w:tcPr>
            <w:tcW w:type="dxa" w:w="2160"/>
          </w:tcPr>
          <w:p>
            <w:r>
              <w:t>905</w:t>
            </w:r>
          </w:p>
        </w:tc>
        <w:tc>
          <w:tcPr>
            <w:tcW w:type="dxa" w:w="2160"/>
          </w:tcPr>
          <w:p>
            <w:r>
              <w:t>210</w:t>
            </w:r>
          </w:p>
        </w:tc>
      </w:tr>
      <w:tr>
        <w:tc>
          <w:tcPr>
            <w:tcW w:type="dxa" w:w="2160"/>
          </w:tcPr>
          <w:p>
            <w:r>
              <w:t>2019/02/18</w:t>
            </w:r>
          </w:p>
        </w:tc>
        <w:tc>
          <w:tcPr>
            <w:tcW w:type="dxa" w:w="2160"/>
          </w:tcPr>
          <w:p>
            <w:r>
              <w:t>X019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1141</w:t>
            </w:r>
          </w:p>
        </w:tc>
        <w:tc>
          <w:tcPr>
            <w:tcW w:type="dxa" w:w="2160"/>
          </w:tcPr>
          <w:p>
            <w:r>
              <w:t>210</w:t>
            </w:r>
          </w:p>
        </w:tc>
      </w:tr>
      <w:tr>
        <w:tc>
          <w:tcPr>
            <w:tcW w:type="dxa" w:w="2160"/>
          </w:tcPr>
          <w:p>
            <w:r>
              <w:t>2019/08/17</w:t>
            </w:r>
          </w:p>
        </w:tc>
        <w:tc>
          <w:tcPr>
            <w:tcW w:type="dxa" w:w="2160"/>
          </w:tcPr>
          <w:p>
            <w:r>
              <w:t>X021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1080</w:t>
            </w:r>
          </w:p>
        </w:tc>
        <w:tc>
          <w:tcPr>
            <w:tcW w:type="dxa" w:w="2160"/>
          </w:tcPr>
          <w:p>
            <w:r>
              <w:t>59</w:t>
            </w:r>
          </w:p>
        </w:tc>
      </w:tr>
      <w:tr>
        <w:tc>
          <w:tcPr>
            <w:tcW w:type="dxa" w:w="2160"/>
          </w:tcPr>
          <w:p>
            <w:r>
              <w:t>2019/05/08</w:t>
            </w:r>
          </w:p>
        </w:tc>
        <w:tc>
          <w:tcPr>
            <w:tcW w:type="dxa" w:w="2160"/>
          </w:tcPr>
          <w:p>
            <w:r>
              <w:t>X023</w:t>
            </w:r>
          </w:p>
        </w:tc>
        <w:tc>
          <w:tcPr>
            <w:tcW w:type="dxa" w:w="2160"/>
          </w:tcPr>
          <w:p>
            <w:r>
              <w:t>39</w:t>
            </w:r>
          </w:p>
        </w:tc>
        <w:tc>
          <w:tcPr>
            <w:tcW w:type="dxa" w:w="2160"/>
          </w:tcPr>
          <w:p>
            <w:r>
              <w:t>235</w:t>
            </w:r>
          </w:p>
        </w:tc>
      </w:tr>
      <w:tr>
        <w:tc>
          <w:tcPr>
            <w:tcW w:type="dxa" w:w="2160"/>
          </w:tcPr>
          <w:p>
            <w:r>
              <w:t>2019/3/28</w:t>
            </w:r>
          </w:p>
        </w:tc>
        <w:tc>
          <w:tcPr>
            <w:tcW w:type="dxa" w:w="2160"/>
          </w:tcPr>
          <w:p>
            <w:r>
              <w:t>X024</w:t>
            </w:r>
          </w:p>
        </w:tc>
        <w:tc>
          <w:tcPr>
            <w:tcW w:type="dxa" w:w="2160"/>
          </w:tcPr>
          <w:p>
            <w:r>
              <w:t>876</w:t>
            </w:r>
          </w:p>
        </w:tc>
        <w:tc>
          <w:tcPr>
            <w:tcW w:type="dxa" w:w="2160"/>
          </w:tcPr>
          <w:p>
            <w:r>
              <w:t>235</w:t>
            </w:r>
          </w:p>
        </w:tc>
      </w:tr>
    </w:tbl>
    <w:p>
      <w:pPr>
        <w:spacing w:before="360" w:after="360"/>
        <w:ind w:firstLine="480"/>
        <w:jc w:val="center"/>
      </w:pPr>
      <w:r>
        <w:rPr>
          <w:color w:val="FF0000"/>
          <w:sz w:val="24"/>
        </w:rPr>
        <w:t>合计：1113325.0元</w:t>
      </w:r>
    </w:p>
    <w:p>
      <w:pPr>
        <w:pStyle w:val="Title"/>
        <w:jc w:val="center"/>
      </w:pPr>
      <w:r>
        <w:t>三门峡市面霜销售表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订单日期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商品编号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订购数量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订购单价</w:t>
            </w:r>
          </w:p>
        </w:tc>
      </w:tr>
      <w:tr>
        <w:tc>
          <w:tcPr>
            <w:tcW w:type="dxa" w:w="2160"/>
          </w:tcPr>
          <w:p>
            <w:r>
              <w:t>2019/07/25</w:t>
            </w:r>
          </w:p>
        </w:tc>
        <w:tc>
          <w:tcPr>
            <w:tcW w:type="dxa" w:w="2160"/>
          </w:tcPr>
          <w:p>
            <w:r>
              <w:t>X027</w:t>
            </w:r>
          </w:p>
        </w:tc>
        <w:tc>
          <w:tcPr>
            <w:tcW w:type="dxa" w:w="2160"/>
          </w:tcPr>
          <w:p>
            <w:r>
              <w:t>190</w:t>
            </w:r>
          </w:p>
        </w:tc>
        <w:tc>
          <w:tcPr>
            <w:tcW w:type="dxa" w:w="2160"/>
          </w:tcPr>
          <w:p>
            <w:r>
              <w:t>164</w:t>
            </w:r>
          </w:p>
        </w:tc>
      </w:tr>
      <w:tr>
        <w:tc>
          <w:tcPr>
            <w:tcW w:type="dxa" w:w="2160"/>
          </w:tcPr>
          <w:p>
            <w:r>
              <w:t>2019/06/29</w:t>
            </w:r>
          </w:p>
        </w:tc>
        <w:tc>
          <w:tcPr>
            <w:tcW w:type="dxa" w:w="2160"/>
          </w:tcPr>
          <w:p>
            <w:r>
              <w:t>X029</w:t>
            </w:r>
          </w:p>
        </w:tc>
        <w:tc>
          <w:tcPr>
            <w:tcW w:type="dxa" w:w="2160"/>
          </w:tcPr>
          <w:p>
            <w:r>
              <w:t>47</w:t>
            </w:r>
          </w:p>
        </w:tc>
        <w:tc>
          <w:tcPr>
            <w:tcW w:type="dxa" w:w="2160"/>
          </w:tcPr>
          <w:p>
            <w:r>
              <w:t>154</w:t>
            </w:r>
          </w:p>
        </w:tc>
      </w:tr>
      <w:tr>
        <w:tc>
          <w:tcPr>
            <w:tcW w:type="dxa" w:w="2160"/>
          </w:tcPr>
          <w:p>
            <w:r>
              <w:t>2019/09/29</w:t>
            </w:r>
          </w:p>
        </w:tc>
        <w:tc>
          <w:tcPr>
            <w:tcW w:type="dxa" w:w="2160"/>
          </w:tcPr>
          <w:p>
            <w:r>
              <w:t>X030</w:t>
            </w:r>
          </w:p>
        </w:tc>
        <w:tc>
          <w:tcPr>
            <w:tcW w:type="dxa" w:w="2160"/>
          </w:tcPr>
          <w:p>
            <w:r>
              <w:t>777</w:t>
            </w:r>
          </w:p>
        </w:tc>
        <w:tc>
          <w:tcPr>
            <w:tcW w:type="dxa" w:w="2160"/>
          </w:tcPr>
          <w:p>
            <w:r>
              <w:t>237</w:t>
            </w:r>
          </w:p>
        </w:tc>
      </w:tr>
      <w:tr>
        <w:tc>
          <w:tcPr>
            <w:tcW w:type="dxa" w:w="2160"/>
          </w:tcPr>
          <w:p>
            <w:r>
              <w:t>2019/3/24</w:t>
            </w:r>
          </w:p>
        </w:tc>
        <w:tc>
          <w:tcPr>
            <w:tcW w:type="dxa" w:w="2160"/>
          </w:tcPr>
          <w:p>
            <w:r>
              <w:t>X030</w:t>
            </w:r>
          </w:p>
        </w:tc>
        <w:tc>
          <w:tcPr>
            <w:tcW w:type="dxa" w:w="2160"/>
          </w:tcPr>
          <w:p>
            <w:r>
              <w:t>353</w:t>
            </w:r>
          </w:p>
        </w:tc>
        <w:tc>
          <w:tcPr>
            <w:tcW w:type="dxa" w:w="2160"/>
          </w:tcPr>
          <w:p>
            <w:r>
              <w:t>237</w:t>
            </w:r>
          </w:p>
        </w:tc>
      </w:tr>
      <w:tr>
        <w:tc>
          <w:tcPr>
            <w:tcW w:type="dxa" w:w="2160"/>
          </w:tcPr>
          <w:p>
            <w:r>
              <w:t>2019/09/17</w:t>
            </w:r>
          </w:p>
        </w:tc>
        <w:tc>
          <w:tcPr>
            <w:tcW w:type="dxa" w:w="2160"/>
          </w:tcPr>
          <w:p>
            <w:r>
              <w:t>X031</w:t>
            </w:r>
          </w:p>
        </w:tc>
        <w:tc>
          <w:tcPr>
            <w:tcW w:type="dxa" w:w="2160"/>
          </w:tcPr>
          <w:p>
            <w:r>
              <w:t>968</w:t>
            </w:r>
          </w:p>
        </w:tc>
        <w:tc>
          <w:tcPr>
            <w:tcW w:type="dxa" w:w="2160"/>
          </w:tcPr>
          <w:p>
            <w:r>
              <w:t>86</w:t>
            </w:r>
          </w:p>
        </w:tc>
      </w:tr>
      <w:tr>
        <w:tc>
          <w:tcPr>
            <w:tcW w:type="dxa" w:w="2160"/>
          </w:tcPr>
          <w:p>
            <w:r>
              <w:t>2019/02/16</w:t>
            </w:r>
          </w:p>
        </w:tc>
        <w:tc>
          <w:tcPr>
            <w:tcW w:type="dxa" w:w="2160"/>
          </w:tcPr>
          <w:p>
            <w:r>
              <w:t>X031</w:t>
            </w:r>
          </w:p>
        </w:tc>
        <w:tc>
          <w:tcPr>
            <w:tcW w:type="dxa" w:w="2160"/>
          </w:tcPr>
          <w:p>
            <w:r>
              <w:t>666</w:t>
            </w:r>
          </w:p>
        </w:tc>
        <w:tc>
          <w:tcPr>
            <w:tcW w:type="dxa" w:w="2160"/>
          </w:tcPr>
          <w:p>
            <w:r>
              <w:t>86</w:t>
            </w:r>
          </w:p>
        </w:tc>
      </w:tr>
      <w:tr>
        <w:tc>
          <w:tcPr>
            <w:tcW w:type="dxa" w:w="2160"/>
          </w:tcPr>
          <w:p>
            <w:r>
              <w:t>2019/04/22</w:t>
            </w:r>
          </w:p>
        </w:tc>
        <w:tc>
          <w:tcPr>
            <w:tcW w:type="dxa" w:w="2160"/>
          </w:tcPr>
          <w:p>
            <w:r>
              <w:t>X031</w:t>
            </w:r>
          </w:p>
        </w:tc>
        <w:tc>
          <w:tcPr>
            <w:tcW w:type="dxa" w:w="2160"/>
          </w:tcPr>
          <w:p>
            <w:r>
              <w:t>577</w:t>
            </w:r>
          </w:p>
        </w:tc>
        <w:tc>
          <w:tcPr>
            <w:tcW w:type="dxa" w:w="2160"/>
          </w:tcPr>
          <w:p>
            <w:r>
              <w:t>86</w:t>
            </w:r>
          </w:p>
        </w:tc>
      </w:tr>
      <w:tr>
        <w:tc>
          <w:tcPr>
            <w:tcW w:type="dxa" w:w="2160"/>
          </w:tcPr>
          <w:p>
            <w:r>
              <w:t>2019/04/18</w:t>
            </w:r>
          </w:p>
        </w:tc>
        <w:tc>
          <w:tcPr>
            <w:tcW w:type="dxa" w:w="2160"/>
          </w:tcPr>
          <w:p>
            <w:r>
              <w:t>X031</w:t>
            </w:r>
          </w:p>
        </w:tc>
        <w:tc>
          <w:tcPr>
            <w:tcW w:type="dxa" w:w="2160"/>
          </w:tcPr>
          <w:p>
            <w:r>
              <w:t>866</w:t>
            </w:r>
          </w:p>
        </w:tc>
        <w:tc>
          <w:tcPr>
            <w:tcW w:type="dxa" w:w="2160"/>
          </w:tcPr>
          <w:p>
            <w:r>
              <w:t>86</w:t>
            </w:r>
          </w:p>
        </w:tc>
      </w:tr>
      <w:tr>
        <w:tc>
          <w:tcPr>
            <w:tcW w:type="dxa" w:w="2160"/>
          </w:tcPr>
          <w:p>
            <w:r>
              <w:t>2019/04/22</w:t>
            </w:r>
          </w:p>
        </w:tc>
        <w:tc>
          <w:tcPr>
            <w:tcW w:type="dxa" w:w="2160"/>
          </w:tcPr>
          <w:p>
            <w:r>
              <w:t>X035</w:t>
            </w:r>
          </w:p>
        </w:tc>
        <w:tc>
          <w:tcPr>
            <w:tcW w:type="dxa" w:w="2160"/>
          </w:tcPr>
          <w:p>
            <w:r>
              <w:t>740</w:t>
            </w:r>
          </w:p>
        </w:tc>
        <w:tc>
          <w:tcPr>
            <w:tcW w:type="dxa" w:w="2160"/>
          </w:tcPr>
          <w:p>
            <w:r>
              <w:t>76</w:t>
            </w:r>
          </w:p>
        </w:tc>
      </w:tr>
      <w:tr>
        <w:tc>
          <w:tcPr>
            <w:tcW w:type="dxa" w:w="2160"/>
          </w:tcPr>
          <w:p>
            <w:r>
              <w:t>2019/07/30</w:t>
            </w:r>
          </w:p>
        </w:tc>
        <w:tc>
          <w:tcPr>
            <w:tcW w:type="dxa" w:w="2160"/>
          </w:tcPr>
          <w:p>
            <w:r>
              <w:t>X035</w:t>
            </w:r>
          </w:p>
        </w:tc>
        <w:tc>
          <w:tcPr>
            <w:tcW w:type="dxa" w:w="2160"/>
          </w:tcPr>
          <w:p>
            <w:r>
              <w:t>272</w:t>
            </w:r>
          </w:p>
        </w:tc>
        <w:tc>
          <w:tcPr>
            <w:tcW w:type="dxa" w:w="2160"/>
          </w:tcPr>
          <w:p>
            <w:r>
              <w:t>76</w:t>
            </w:r>
          </w:p>
        </w:tc>
      </w:tr>
      <w:tr>
        <w:tc>
          <w:tcPr>
            <w:tcW w:type="dxa" w:w="2160"/>
          </w:tcPr>
          <w:p>
            <w:r>
              <w:t>2019/07/25</w:t>
            </w:r>
          </w:p>
        </w:tc>
        <w:tc>
          <w:tcPr>
            <w:tcW w:type="dxa" w:w="2160"/>
          </w:tcPr>
          <w:p>
            <w:r>
              <w:t>X035</w:t>
            </w:r>
          </w:p>
        </w:tc>
        <w:tc>
          <w:tcPr>
            <w:tcW w:type="dxa" w:w="2160"/>
          </w:tcPr>
          <w:p>
            <w:r>
              <w:t>314</w:t>
            </w:r>
          </w:p>
        </w:tc>
        <w:tc>
          <w:tcPr>
            <w:tcW w:type="dxa" w:w="2160"/>
          </w:tcPr>
          <w:p>
            <w:r>
              <w:t>76</w:t>
            </w:r>
          </w:p>
        </w:tc>
      </w:tr>
      <w:tr>
        <w:tc>
          <w:tcPr>
            <w:tcW w:type="dxa" w:w="2160"/>
          </w:tcPr>
          <w:p>
            <w:r>
              <w:t>2019/05/08</w:t>
            </w:r>
          </w:p>
        </w:tc>
        <w:tc>
          <w:tcPr>
            <w:tcW w:type="dxa" w:w="2160"/>
          </w:tcPr>
          <w:p>
            <w:r>
              <w:t>X036</w:t>
            </w:r>
          </w:p>
        </w:tc>
        <w:tc>
          <w:tcPr>
            <w:tcW w:type="dxa" w:w="2160"/>
          </w:tcPr>
          <w:p>
            <w:r>
              <w:t>413</w:t>
            </w:r>
          </w:p>
        </w:tc>
        <w:tc>
          <w:tcPr>
            <w:tcW w:type="dxa" w:w="2160"/>
          </w:tcPr>
          <w:p>
            <w:r>
              <w:t>99</w:t>
            </w:r>
          </w:p>
        </w:tc>
      </w:tr>
      <w:tr>
        <w:tc>
          <w:tcPr>
            <w:tcW w:type="dxa" w:w="2160"/>
          </w:tcPr>
          <w:p>
            <w:r>
              <w:t>2019/02/16</w:t>
            </w:r>
          </w:p>
        </w:tc>
        <w:tc>
          <w:tcPr>
            <w:tcW w:type="dxa" w:w="2160"/>
          </w:tcPr>
          <w:p>
            <w:r>
              <w:t>X039</w:t>
            </w:r>
          </w:p>
        </w:tc>
        <w:tc>
          <w:tcPr>
            <w:tcW w:type="dxa" w:w="2160"/>
          </w:tcPr>
          <w:p>
            <w:r>
              <w:t>806</w:t>
            </w:r>
          </w:p>
        </w:tc>
        <w:tc>
          <w:tcPr>
            <w:tcW w:type="dxa" w:w="2160"/>
          </w:tcPr>
          <w:p>
            <w:r>
              <w:t>108</w:t>
            </w:r>
          </w:p>
        </w:tc>
      </w:tr>
      <w:tr>
        <w:tc>
          <w:tcPr>
            <w:tcW w:type="dxa" w:w="2160"/>
          </w:tcPr>
          <w:p>
            <w:r>
              <w:t>2019/06/29</w:t>
            </w:r>
          </w:p>
        </w:tc>
        <w:tc>
          <w:tcPr>
            <w:tcW w:type="dxa" w:w="2160"/>
          </w:tcPr>
          <w:p>
            <w:r>
              <w:t>X039</w:t>
            </w:r>
          </w:p>
        </w:tc>
        <w:tc>
          <w:tcPr>
            <w:tcW w:type="dxa" w:w="2160"/>
          </w:tcPr>
          <w:p>
            <w:r>
              <w:t>645</w:t>
            </w:r>
          </w:p>
        </w:tc>
        <w:tc>
          <w:tcPr>
            <w:tcW w:type="dxa" w:w="2160"/>
          </w:tcPr>
          <w:p>
            <w:r>
              <w:t>108</w:t>
            </w:r>
          </w:p>
        </w:tc>
      </w:tr>
      <w:tr>
        <w:tc>
          <w:tcPr>
            <w:tcW w:type="dxa" w:w="2160"/>
          </w:tcPr>
          <w:p>
            <w:r>
              <w:t>2019/07/19</w:t>
            </w:r>
          </w:p>
        </w:tc>
        <w:tc>
          <w:tcPr>
            <w:tcW w:type="dxa" w:w="2160"/>
          </w:tcPr>
          <w:p>
            <w:r>
              <w:t>X040</w:t>
            </w:r>
          </w:p>
        </w:tc>
        <w:tc>
          <w:tcPr>
            <w:tcW w:type="dxa" w:w="2160"/>
          </w:tcPr>
          <w:p>
            <w:r>
              <w:t>232</w:t>
            </w:r>
          </w:p>
        </w:tc>
        <w:tc>
          <w:tcPr>
            <w:tcW w:type="dxa" w:w="2160"/>
          </w:tcPr>
          <w:p>
            <w:r>
              <w:t>142</w:t>
            </w:r>
          </w:p>
        </w:tc>
      </w:tr>
      <w:tr>
        <w:tc>
          <w:tcPr>
            <w:tcW w:type="dxa" w:w="2160"/>
          </w:tcPr>
          <w:p>
            <w:r>
              <w:t>2019/04/23</w:t>
            </w:r>
          </w:p>
        </w:tc>
        <w:tc>
          <w:tcPr>
            <w:tcW w:type="dxa" w:w="2160"/>
          </w:tcPr>
          <w:p>
            <w:r>
              <w:t>X040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2186</w:t>
            </w:r>
          </w:p>
        </w:tc>
        <w:tc>
          <w:tcPr>
            <w:tcW w:type="dxa" w:w="2160"/>
          </w:tcPr>
          <w:p>
            <w:r>
              <w:t>142</w:t>
            </w:r>
          </w:p>
        </w:tc>
      </w:tr>
    </w:tbl>
    <w:p>
      <w:pPr>
        <w:spacing w:before="360" w:after="360"/>
        <w:ind w:firstLine="480"/>
        <w:jc w:val="center"/>
      </w:pPr>
      <w:r>
        <w:rPr>
          <w:color w:val="FF0000"/>
          <w:sz w:val="24"/>
        </w:rPr>
        <w:t>合计：1212557.0元</w:t>
      </w:r>
    </w:p>
    <w:p>
      <w:pPr>
        <w:pStyle w:val="Title"/>
        <w:jc w:val="center"/>
      </w:pPr>
      <w:r>
        <w:t>三门峡市洁面乳销售表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订单日期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商品编号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订购数量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订购单价</w:t>
            </w:r>
          </w:p>
        </w:tc>
      </w:tr>
      <w:tr>
        <w:tc>
          <w:tcPr>
            <w:tcW w:type="dxa" w:w="2160"/>
          </w:tcPr>
          <w:p>
            <w:r>
              <w:t>2019/07/24</w:t>
            </w:r>
          </w:p>
        </w:tc>
        <w:tc>
          <w:tcPr>
            <w:tcW w:type="dxa" w:w="2160"/>
          </w:tcPr>
          <w:p>
            <w:r>
              <w:t>X045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1501</w:t>
            </w:r>
          </w:p>
        </w:tc>
        <w:tc>
          <w:tcPr>
            <w:tcW w:type="dxa" w:w="2160"/>
          </w:tcPr>
          <w:p>
            <w:r>
              <w:t>205</w:t>
            </w:r>
          </w:p>
        </w:tc>
      </w:tr>
      <w:tr>
        <w:tc>
          <w:tcPr>
            <w:tcW w:type="dxa" w:w="2160"/>
          </w:tcPr>
          <w:p>
            <w:r>
              <w:t>2019/09/29</w:t>
            </w:r>
          </w:p>
        </w:tc>
        <w:tc>
          <w:tcPr>
            <w:tcW w:type="dxa" w:w="2160"/>
          </w:tcPr>
          <w:p>
            <w:r>
              <w:t>X046</w:t>
            </w:r>
          </w:p>
        </w:tc>
        <w:tc>
          <w:tcPr>
            <w:tcW w:type="dxa" w:w="2160"/>
          </w:tcPr>
          <w:p>
            <w:r>
              <w:t>222</w:t>
            </w:r>
          </w:p>
        </w:tc>
        <w:tc>
          <w:tcPr>
            <w:tcW w:type="dxa" w:w="2160"/>
          </w:tcPr>
          <w:p>
            <w:r>
              <w:t>241</w:t>
            </w:r>
          </w:p>
        </w:tc>
      </w:tr>
    </w:tbl>
    <w:p>
      <w:pPr>
        <w:spacing w:before="360" w:after="360"/>
        <w:ind w:firstLine="480"/>
        <w:jc w:val="center"/>
      </w:pPr>
      <w:r>
        <w:rPr>
          <w:sz w:val="24"/>
        </w:rPr>
        <w:t>合计：361207.0元</w:t>
      </w:r>
    </w:p>
    <w:p>
      <w:pPr>
        <w:pStyle w:val="Title"/>
        <w:jc w:val="center"/>
      </w:pPr>
      <w:r>
        <w:t>三门峡市爽肤水销售表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订单日期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商品编号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订购数量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订购单价</w:t>
            </w:r>
          </w:p>
        </w:tc>
      </w:tr>
      <w:tr>
        <w:tc>
          <w:tcPr>
            <w:tcW w:type="dxa" w:w="2160"/>
          </w:tcPr>
          <w:p>
            <w:r>
              <w:t>2019/08/07</w:t>
            </w:r>
          </w:p>
        </w:tc>
        <w:tc>
          <w:tcPr>
            <w:tcW w:type="dxa" w:w="2160"/>
          </w:tcPr>
          <w:p>
            <w:r>
              <w:t>X047</w:t>
            </w:r>
          </w:p>
        </w:tc>
        <w:tc>
          <w:tcPr>
            <w:tcW w:type="dxa" w:w="2160"/>
          </w:tcPr>
          <w:p>
            <w:r>
              <w:t>434</w:t>
            </w:r>
          </w:p>
        </w:tc>
        <w:tc>
          <w:tcPr>
            <w:tcW w:type="dxa" w:w="2160"/>
          </w:tcPr>
          <w:p>
            <w:r>
              <w:t>192</w:t>
            </w:r>
          </w:p>
        </w:tc>
      </w:tr>
      <w:tr>
        <w:tc>
          <w:tcPr>
            <w:tcW w:type="dxa" w:w="2160"/>
          </w:tcPr>
          <w:p>
            <w:r>
              <w:t>2019/04/23</w:t>
            </w:r>
          </w:p>
        </w:tc>
        <w:tc>
          <w:tcPr>
            <w:tcW w:type="dxa" w:w="2160"/>
          </w:tcPr>
          <w:p>
            <w:r>
              <w:t>X050</w:t>
            </w:r>
          </w:p>
        </w:tc>
        <w:tc>
          <w:tcPr>
            <w:tcW w:type="dxa" w:w="2160"/>
          </w:tcPr>
          <w:p>
            <w:r>
              <w:t>909</w:t>
            </w:r>
          </w:p>
        </w:tc>
        <w:tc>
          <w:tcPr>
            <w:tcW w:type="dxa" w:w="2160"/>
          </w:tcPr>
          <w:p>
            <w:r>
              <w:t>143</w:t>
            </w:r>
          </w:p>
        </w:tc>
      </w:tr>
      <w:tr>
        <w:tc>
          <w:tcPr>
            <w:tcW w:type="dxa" w:w="2160"/>
          </w:tcPr>
          <w:p>
            <w:r>
              <w:t>2019/07/25</w:t>
            </w:r>
          </w:p>
        </w:tc>
        <w:tc>
          <w:tcPr>
            <w:tcW w:type="dxa" w:w="2160"/>
          </w:tcPr>
          <w:p>
            <w:r>
              <w:t>X050</w:t>
            </w:r>
          </w:p>
        </w:tc>
        <w:tc>
          <w:tcPr>
            <w:tcW w:type="dxa" w:w="2160"/>
          </w:tcPr>
          <w:p>
            <w:r>
              <w:t>490</w:t>
            </w:r>
          </w:p>
        </w:tc>
        <w:tc>
          <w:tcPr>
            <w:tcW w:type="dxa" w:w="2160"/>
          </w:tcPr>
          <w:p>
            <w:r>
              <w:t>143</w:t>
            </w:r>
          </w:p>
        </w:tc>
      </w:tr>
      <w:tr>
        <w:tc>
          <w:tcPr>
            <w:tcW w:type="dxa" w:w="2160"/>
          </w:tcPr>
          <w:p>
            <w:r>
              <w:t>2019/3/9</w:t>
            </w:r>
          </w:p>
        </w:tc>
        <w:tc>
          <w:tcPr>
            <w:tcW w:type="dxa" w:w="2160"/>
          </w:tcPr>
          <w:p>
            <w:r>
              <w:t>X050</w:t>
            </w:r>
          </w:p>
        </w:tc>
        <w:tc>
          <w:tcPr>
            <w:tcW w:type="dxa" w:w="2160"/>
          </w:tcPr>
          <w:p>
            <w:r>
              <w:t>167</w:t>
            </w:r>
          </w:p>
        </w:tc>
        <w:tc>
          <w:tcPr>
            <w:tcW w:type="dxa" w:w="2160"/>
          </w:tcPr>
          <w:p>
            <w:r>
              <w:t>143</w:t>
            </w:r>
          </w:p>
        </w:tc>
      </w:tr>
      <w:tr>
        <w:tc>
          <w:tcPr>
            <w:tcW w:type="dxa" w:w="2160"/>
          </w:tcPr>
          <w:p>
            <w:r>
              <w:t>2019/08/17</w:t>
            </w:r>
          </w:p>
        </w:tc>
        <w:tc>
          <w:tcPr>
            <w:tcW w:type="dxa" w:w="2160"/>
          </w:tcPr>
          <w:p>
            <w:r>
              <w:t>X053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1144</w:t>
            </w:r>
          </w:p>
        </w:tc>
        <w:tc>
          <w:tcPr>
            <w:tcW w:type="dxa" w:w="2160"/>
          </w:tcPr>
          <w:p>
            <w:r>
              <w:t>104</w:t>
            </w:r>
          </w:p>
        </w:tc>
      </w:tr>
      <w:tr>
        <w:tc>
          <w:tcPr>
            <w:tcW w:type="dxa" w:w="2160"/>
          </w:tcPr>
          <w:p>
            <w:r>
              <w:t>2019/05/08</w:t>
            </w:r>
          </w:p>
        </w:tc>
        <w:tc>
          <w:tcPr>
            <w:tcW w:type="dxa" w:w="2160"/>
          </w:tcPr>
          <w:p>
            <w:r>
              <w:t>X054</w:t>
            </w:r>
          </w:p>
        </w:tc>
        <w:tc>
          <w:tcPr>
            <w:tcW w:type="dxa" w:w="2160"/>
          </w:tcPr>
          <w:p>
            <w:r>
              <w:t>854</w:t>
            </w:r>
          </w:p>
        </w:tc>
        <w:tc>
          <w:tcPr>
            <w:tcW w:type="dxa" w:w="2160"/>
          </w:tcPr>
          <w:p>
            <w:r>
              <w:t>83</w:t>
            </w:r>
          </w:p>
        </w:tc>
      </w:tr>
      <w:tr>
        <w:tc>
          <w:tcPr>
            <w:tcW w:type="dxa" w:w="2160"/>
          </w:tcPr>
          <w:p>
            <w:r>
              <w:t>2019/09/30</w:t>
            </w:r>
          </w:p>
        </w:tc>
        <w:tc>
          <w:tcPr>
            <w:tcW w:type="dxa" w:w="2160"/>
          </w:tcPr>
          <w:p>
            <w:r>
              <w:t>X057</w:t>
            </w:r>
          </w:p>
        </w:tc>
        <w:tc>
          <w:tcPr>
            <w:tcW w:type="dxa" w:w="2160"/>
          </w:tcPr>
          <w:p>
            <w:r>
              <w:t>610</w:t>
            </w:r>
          </w:p>
        </w:tc>
        <w:tc>
          <w:tcPr>
            <w:tcW w:type="dxa" w:w="2160"/>
          </w:tcPr>
          <w:p>
            <w:r>
              <w:t>245</w:t>
            </w:r>
          </w:p>
        </w:tc>
      </w:tr>
    </w:tbl>
    <w:p>
      <w:pPr>
        <w:spacing w:before="360" w:after="360"/>
        <w:ind w:firstLine="480"/>
        <w:jc w:val="center"/>
      </w:pPr>
      <w:r>
        <w:rPr>
          <w:sz w:val="24"/>
        </w:rPr>
        <w:t>合计：646574.0元</w:t>
      </w:r>
    </w:p>
    <w:p>
      <w:pPr>
        <w:pStyle w:val="Title"/>
        <w:jc w:val="center"/>
      </w:pPr>
      <w:r>
        <w:t>三门峡市隔离霜销售表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订单日期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商品编号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订购数量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订购单价</w:t>
            </w:r>
          </w:p>
        </w:tc>
      </w:tr>
      <w:tr>
        <w:tc>
          <w:tcPr>
            <w:tcW w:type="dxa" w:w="2160"/>
          </w:tcPr>
          <w:p>
            <w:r>
              <w:t>2019/09/29</w:t>
            </w:r>
          </w:p>
        </w:tc>
        <w:tc>
          <w:tcPr>
            <w:tcW w:type="dxa" w:w="2160"/>
          </w:tcPr>
          <w:p>
            <w:r>
              <w:t>X059</w:t>
            </w:r>
          </w:p>
        </w:tc>
        <w:tc>
          <w:tcPr>
            <w:tcW w:type="dxa" w:w="2160"/>
          </w:tcPr>
          <w:p>
            <w:r>
              <w:t>487</w:t>
            </w:r>
          </w:p>
        </w:tc>
        <w:tc>
          <w:tcPr>
            <w:tcW w:type="dxa" w:w="2160"/>
          </w:tcPr>
          <w:p>
            <w:r>
              <w:t>56</w:t>
            </w:r>
          </w:p>
        </w:tc>
      </w:tr>
      <w:tr>
        <w:tc>
          <w:tcPr>
            <w:tcW w:type="dxa" w:w="2160"/>
          </w:tcPr>
          <w:p>
            <w:r>
              <w:t>2019/09/21</w:t>
            </w:r>
          </w:p>
        </w:tc>
        <w:tc>
          <w:tcPr>
            <w:tcW w:type="dxa" w:w="2160"/>
          </w:tcPr>
          <w:p>
            <w:r>
              <w:t>X062</w:t>
            </w:r>
          </w:p>
        </w:tc>
        <w:tc>
          <w:tcPr>
            <w:tcW w:type="dxa" w:w="2160"/>
          </w:tcPr>
          <w:p>
            <w:r>
              <w:t>544</w:t>
            </w:r>
          </w:p>
        </w:tc>
        <w:tc>
          <w:tcPr>
            <w:tcW w:type="dxa" w:w="2160"/>
          </w:tcPr>
          <w:p>
            <w:r>
              <w:t>239</w:t>
            </w:r>
          </w:p>
        </w:tc>
      </w:tr>
      <w:tr>
        <w:tc>
          <w:tcPr>
            <w:tcW w:type="dxa" w:w="2160"/>
          </w:tcPr>
          <w:p>
            <w:r>
              <w:t>2019/05/08</w:t>
            </w:r>
          </w:p>
        </w:tc>
        <w:tc>
          <w:tcPr>
            <w:tcW w:type="dxa" w:w="2160"/>
          </w:tcPr>
          <w:p>
            <w:r>
              <w:t>X062</w:t>
            </w:r>
          </w:p>
        </w:tc>
        <w:tc>
          <w:tcPr>
            <w:tcW w:type="dxa" w:w="2160"/>
          </w:tcPr>
          <w:p>
            <w:r>
              <w:t>438</w:t>
            </w:r>
          </w:p>
        </w:tc>
        <w:tc>
          <w:tcPr>
            <w:tcW w:type="dxa" w:w="2160"/>
          </w:tcPr>
          <w:p>
            <w:r>
              <w:t>239</w:t>
            </w:r>
          </w:p>
        </w:tc>
      </w:tr>
      <w:tr>
        <w:tc>
          <w:tcPr>
            <w:tcW w:type="dxa" w:w="2160"/>
          </w:tcPr>
          <w:p>
            <w:r>
              <w:t>2019/07/25</w:t>
            </w:r>
          </w:p>
        </w:tc>
        <w:tc>
          <w:tcPr>
            <w:tcW w:type="dxa" w:w="2160"/>
          </w:tcPr>
          <w:p>
            <w:r>
              <w:t>X064</w:t>
            </w:r>
          </w:p>
        </w:tc>
        <w:tc>
          <w:tcPr>
            <w:tcW w:type="dxa" w:w="2160"/>
          </w:tcPr>
          <w:p>
            <w:r>
              <w:t>498</w:t>
            </w:r>
          </w:p>
        </w:tc>
        <w:tc>
          <w:tcPr>
            <w:tcW w:type="dxa" w:w="2160"/>
          </w:tcPr>
          <w:p>
            <w:r>
              <w:t>150</w:t>
            </w:r>
          </w:p>
        </w:tc>
      </w:tr>
      <w:tr>
        <w:tc>
          <w:tcPr>
            <w:tcW w:type="dxa" w:w="2160"/>
          </w:tcPr>
          <w:p>
            <w:r>
              <w:t>2019/08/15</w:t>
            </w:r>
          </w:p>
        </w:tc>
        <w:tc>
          <w:tcPr>
            <w:tcW w:type="dxa" w:w="2160"/>
          </w:tcPr>
          <w:p>
            <w:r>
              <w:t>X067</w:t>
            </w:r>
          </w:p>
        </w:tc>
        <w:tc>
          <w:tcPr>
            <w:tcW w:type="dxa" w:w="2160"/>
          </w:tcPr>
          <w:p>
            <w:r>
              <w:t>970</w:t>
            </w:r>
          </w:p>
        </w:tc>
        <w:tc>
          <w:tcPr>
            <w:tcW w:type="dxa" w:w="2160"/>
          </w:tcPr>
          <w:p>
            <w:r>
              <w:t>212</w:t>
            </w:r>
          </w:p>
        </w:tc>
      </w:tr>
    </w:tbl>
    <w:p>
      <w:pPr>
        <w:spacing w:before="360" w:after="360"/>
        <w:ind w:firstLine="480"/>
        <w:jc w:val="center"/>
      </w:pPr>
      <w:r>
        <w:rPr>
          <w:sz w:val="24"/>
        </w:rPr>
        <w:t>合计：542310.0元</w:t>
      </w:r>
    </w:p>
    <w:p>
      <w:pPr>
        <w:pStyle w:val="Title"/>
        <w:jc w:val="center"/>
      </w:pPr>
      <w:r>
        <w:t>三门峡市防晒霜销售表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订单日期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商品编号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订购数量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订购单价</w:t>
            </w:r>
          </w:p>
        </w:tc>
      </w:tr>
      <w:tr>
        <w:tc>
          <w:tcPr>
            <w:tcW w:type="dxa" w:w="2160"/>
          </w:tcPr>
          <w:p>
            <w:r>
              <w:t>2019/09/29</w:t>
            </w:r>
          </w:p>
        </w:tc>
        <w:tc>
          <w:tcPr>
            <w:tcW w:type="dxa" w:w="2160"/>
          </w:tcPr>
          <w:p>
            <w:r>
              <w:t>X068</w:t>
            </w:r>
          </w:p>
        </w:tc>
        <w:tc>
          <w:tcPr>
            <w:tcW w:type="dxa" w:w="2160"/>
          </w:tcPr>
          <w:p>
            <w:r>
              <w:t>95</w:t>
            </w:r>
          </w:p>
        </w:tc>
        <w:tc>
          <w:tcPr>
            <w:tcW w:type="dxa" w:w="2160"/>
          </w:tcPr>
          <w:p>
            <w:r>
              <w:t>225</w:t>
            </w:r>
          </w:p>
        </w:tc>
      </w:tr>
      <w:tr>
        <w:tc>
          <w:tcPr>
            <w:tcW w:type="dxa" w:w="2160"/>
          </w:tcPr>
          <w:p>
            <w:r>
              <w:t>2019/07/25</w:t>
            </w:r>
          </w:p>
        </w:tc>
        <w:tc>
          <w:tcPr>
            <w:tcW w:type="dxa" w:w="2160"/>
          </w:tcPr>
          <w:p>
            <w:r>
              <w:t>X068</w:t>
            </w:r>
          </w:p>
        </w:tc>
        <w:tc>
          <w:tcPr>
            <w:tcW w:type="dxa" w:w="2160"/>
          </w:tcPr>
          <w:p>
            <w:r>
              <w:t>925</w:t>
            </w:r>
          </w:p>
        </w:tc>
        <w:tc>
          <w:tcPr>
            <w:tcW w:type="dxa" w:w="2160"/>
          </w:tcPr>
          <w:p>
            <w:r>
              <w:t>225</w:t>
            </w:r>
          </w:p>
        </w:tc>
      </w:tr>
      <w:tr>
        <w:tc>
          <w:tcPr>
            <w:tcW w:type="dxa" w:w="2160"/>
          </w:tcPr>
          <w:p>
            <w:r>
              <w:t>2019/04/23</w:t>
            </w:r>
          </w:p>
        </w:tc>
        <w:tc>
          <w:tcPr>
            <w:tcW w:type="dxa" w:w="2160"/>
          </w:tcPr>
          <w:p>
            <w:r>
              <w:t>X071</w:t>
            </w:r>
          </w:p>
        </w:tc>
        <w:tc>
          <w:tcPr>
            <w:tcW w:type="dxa" w:w="2160"/>
          </w:tcPr>
          <w:p>
            <w:r>
              <w:t>787</w:t>
            </w:r>
          </w:p>
        </w:tc>
        <w:tc>
          <w:tcPr>
            <w:tcW w:type="dxa" w:w="2160"/>
          </w:tcPr>
          <w:p>
            <w:r>
              <w:t>253</w:t>
            </w:r>
          </w:p>
        </w:tc>
      </w:tr>
      <w:tr>
        <w:tc>
          <w:tcPr>
            <w:tcW w:type="dxa" w:w="2160"/>
          </w:tcPr>
          <w:p>
            <w:r>
              <w:t>2019/08/15</w:t>
            </w:r>
          </w:p>
        </w:tc>
        <w:tc>
          <w:tcPr>
            <w:tcW w:type="dxa" w:w="2160"/>
          </w:tcPr>
          <w:p>
            <w:r>
              <w:t>X071</w:t>
            </w:r>
          </w:p>
        </w:tc>
        <w:tc>
          <w:tcPr>
            <w:tcW w:type="dxa" w:w="2160"/>
          </w:tcPr>
          <w:p>
            <w:r>
              <w:t>670</w:t>
            </w:r>
          </w:p>
        </w:tc>
        <w:tc>
          <w:tcPr>
            <w:tcW w:type="dxa" w:w="2160"/>
          </w:tcPr>
          <w:p>
            <w:r>
              <w:t>253</w:t>
            </w:r>
          </w:p>
        </w:tc>
      </w:tr>
      <w:tr>
        <w:tc>
          <w:tcPr>
            <w:tcW w:type="dxa" w:w="2160"/>
          </w:tcPr>
          <w:p>
            <w:r>
              <w:t>2019/09/29</w:t>
            </w:r>
          </w:p>
        </w:tc>
        <w:tc>
          <w:tcPr>
            <w:tcW w:type="dxa" w:w="2160"/>
          </w:tcPr>
          <w:p>
            <w:r>
              <w:t>X074</w:t>
            </w:r>
          </w:p>
        </w:tc>
        <w:tc>
          <w:tcPr>
            <w:tcW w:type="dxa" w:w="2160"/>
          </w:tcPr>
          <w:p>
            <w:r>
              <w:t>679</w:t>
            </w:r>
          </w:p>
        </w:tc>
        <w:tc>
          <w:tcPr>
            <w:tcW w:type="dxa" w:w="2160"/>
          </w:tcPr>
          <w:p>
            <w:r>
              <w:t>87</w:t>
            </w:r>
          </w:p>
        </w:tc>
      </w:tr>
      <w:tr>
        <w:tc>
          <w:tcPr>
            <w:tcW w:type="dxa" w:w="2160"/>
          </w:tcPr>
          <w:p>
            <w:r>
              <w:t>2019/06/29</w:t>
            </w:r>
          </w:p>
        </w:tc>
        <w:tc>
          <w:tcPr>
            <w:tcW w:type="dxa" w:w="2160"/>
          </w:tcPr>
          <w:p>
            <w:r>
              <w:t>X075</w:t>
            </w:r>
          </w:p>
        </w:tc>
        <w:tc>
          <w:tcPr>
            <w:tcW w:type="dxa" w:w="2160"/>
          </w:tcPr>
          <w:p>
            <w:r>
              <w:t>880</w:t>
            </w:r>
          </w:p>
        </w:tc>
        <w:tc>
          <w:tcPr>
            <w:tcW w:type="dxa" w:w="2160"/>
          </w:tcPr>
          <w:p>
            <w:r>
              <w:t>126</w:t>
            </w:r>
          </w:p>
        </w:tc>
      </w:tr>
      <w:tr>
        <w:tc>
          <w:tcPr>
            <w:tcW w:type="dxa" w:w="2160"/>
          </w:tcPr>
          <w:p>
            <w:r>
              <w:t>2019/07/19</w:t>
            </w:r>
          </w:p>
        </w:tc>
        <w:tc>
          <w:tcPr>
            <w:tcW w:type="dxa" w:w="2160"/>
          </w:tcPr>
          <w:p>
            <w:r>
              <w:t>X076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1239</w:t>
            </w:r>
          </w:p>
        </w:tc>
        <w:tc>
          <w:tcPr>
            <w:tcW w:type="dxa" w:w="2160"/>
          </w:tcPr>
          <w:p>
            <w:r>
              <w:t>115</w:t>
            </w:r>
          </w:p>
        </w:tc>
      </w:tr>
    </w:tbl>
    <w:p>
      <w:pPr>
        <w:spacing w:before="360" w:after="360"/>
        <w:ind w:firstLine="480"/>
        <w:jc w:val="center"/>
      </w:pPr>
      <w:r>
        <w:rPr>
          <w:sz w:val="24"/>
        </w:rPr>
        <w:t>合计：910559.0元</w:t>
      </w:r>
    </w:p>
    <w:p>
      <w:pPr>
        <w:pStyle w:val="Title"/>
        <w:jc w:val="center"/>
      </w:pPr>
      <w:r>
        <w:t>三门峡市口红销售表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订单日期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商品编号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订购数量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订购单价</w:t>
            </w:r>
          </w:p>
        </w:tc>
      </w:tr>
      <w:tr>
        <w:tc>
          <w:tcPr>
            <w:tcW w:type="dxa" w:w="2160"/>
          </w:tcPr>
          <w:p>
            <w:r>
              <w:t>2019/08/15</w:t>
            </w:r>
          </w:p>
        </w:tc>
        <w:tc>
          <w:tcPr>
            <w:tcW w:type="dxa" w:w="2160"/>
          </w:tcPr>
          <w:p>
            <w:r>
              <w:t>X079</w:t>
            </w:r>
          </w:p>
        </w:tc>
        <w:tc>
          <w:tcPr>
            <w:tcW w:type="dxa" w:w="2160"/>
          </w:tcPr>
          <w:p>
            <w:r>
              <w:t>423</w:t>
            </w:r>
          </w:p>
        </w:tc>
        <w:tc>
          <w:tcPr>
            <w:tcW w:type="dxa" w:w="2160"/>
          </w:tcPr>
          <w:p>
            <w:r>
              <w:t>128</w:t>
            </w:r>
          </w:p>
        </w:tc>
      </w:tr>
      <w:tr>
        <w:tc>
          <w:tcPr>
            <w:tcW w:type="dxa" w:w="2160"/>
          </w:tcPr>
          <w:p>
            <w:r>
              <w:t>2019/04/22</w:t>
            </w:r>
          </w:p>
        </w:tc>
        <w:tc>
          <w:tcPr>
            <w:tcW w:type="dxa" w:w="2160"/>
          </w:tcPr>
          <w:p>
            <w:r>
              <w:t>X080</w:t>
            </w:r>
          </w:p>
        </w:tc>
        <w:tc>
          <w:tcPr>
            <w:tcW w:type="dxa" w:w="2160"/>
          </w:tcPr>
          <w:p>
            <w:r>
              <w:t>604</w:t>
            </w:r>
          </w:p>
        </w:tc>
        <w:tc>
          <w:tcPr>
            <w:tcW w:type="dxa" w:w="2160"/>
          </w:tcPr>
          <w:p>
            <w:r>
              <w:t>72</w:t>
            </w:r>
          </w:p>
        </w:tc>
      </w:tr>
      <w:tr>
        <w:tc>
          <w:tcPr>
            <w:tcW w:type="dxa" w:w="2160"/>
          </w:tcPr>
          <w:p>
            <w:r>
              <w:t>2019/02/16</w:t>
            </w:r>
          </w:p>
        </w:tc>
        <w:tc>
          <w:tcPr>
            <w:tcW w:type="dxa" w:w="2160"/>
          </w:tcPr>
          <w:p>
            <w:r>
              <w:t>X080</w:t>
            </w:r>
          </w:p>
        </w:tc>
        <w:tc>
          <w:tcPr>
            <w:tcW w:type="dxa" w:w="2160"/>
          </w:tcPr>
          <w:p>
            <w:r>
              <w:t>404</w:t>
            </w:r>
          </w:p>
        </w:tc>
        <w:tc>
          <w:tcPr>
            <w:tcW w:type="dxa" w:w="2160"/>
          </w:tcPr>
          <w:p>
            <w:r>
              <w:t>72</w:t>
            </w:r>
          </w:p>
        </w:tc>
      </w:tr>
      <w:tr>
        <w:tc>
          <w:tcPr>
            <w:tcW w:type="dxa" w:w="2160"/>
          </w:tcPr>
          <w:p>
            <w:r>
              <w:t>2019/07/24</w:t>
            </w:r>
          </w:p>
        </w:tc>
        <w:tc>
          <w:tcPr>
            <w:tcW w:type="dxa" w:w="2160"/>
          </w:tcPr>
          <w:p>
            <w:r>
              <w:t>X080</w:t>
            </w:r>
          </w:p>
        </w:tc>
        <w:tc>
          <w:tcPr>
            <w:tcW w:type="dxa" w:w="2160"/>
          </w:tcPr>
          <w:p>
            <w:r>
              <w:t>712</w:t>
            </w:r>
          </w:p>
        </w:tc>
        <w:tc>
          <w:tcPr>
            <w:tcW w:type="dxa" w:w="2160"/>
          </w:tcPr>
          <w:p>
            <w:r>
              <w:t>72</w:t>
            </w:r>
          </w:p>
        </w:tc>
      </w:tr>
      <w:tr>
        <w:tc>
          <w:tcPr>
            <w:tcW w:type="dxa" w:w="2160"/>
          </w:tcPr>
          <w:p>
            <w:r>
              <w:t>2019/09/29</w:t>
            </w:r>
          </w:p>
        </w:tc>
        <w:tc>
          <w:tcPr>
            <w:tcW w:type="dxa" w:w="2160"/>
          </w:tcPr>
          <w:p>
            <w:r>
              <w:t>X080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1118</w:t>
            </w:r>
          </w:p>
        </w:tc>
        <w:tc>
          <w:tcPr>
            <w:tcW w:type="dxa" w:w="2160"/>
          </w:tcPr>
          <w:p>
            <w:r>
              <w:t>72</w:t>
            </w:r>
          </w:p>
        </w:tc>
      </w:tr>
      <w:tr>
        <w:tc>
          <w:tcPr>
            <w:tcW w:type="dxa" w:w="2160"/>
          </w:tcPr>
          <w:p>
            <w:r>
              <w:t>2019/3/14</w:t>
            </w:r>
          </w:p>
        </w:tc>
        <w:tc>
          <w:tcPr>
            <w:tcW w:type="dxa" w:w="2160"/>
          </w:tcPr>
          <w:p>
            <w:r>
              <w:t>X080</w:t>
            </w:r>
          </w:p>
        </w:tc>
        <w:tc>
          <w:tcPr>
            <w:tcW w:type="dxa" w:w="2160"/>
          </w:tcPr>
          <w:p>
            <w:r>
              <w:t>720</w:t>
            </w:r>
          </w:p>
        </w:tc>
        <w:tc>
          <w:tcPr>
            <w:tcW w:type="dxa" w:w="2160"/>
          </w:tcPr>
          <w:p>
            <w:r>
              <w:t>72</w:t>
            </w:r>
          </w:p>
        </w:tc>
      </w:tr>
      <w:tr>
        <w:tc>
          <w:tcPr>
            <w:tcW w:type="dxa" w:w="2160"/>
          </w:tcPr>
          <w:p>
            <w:r>
              <w:t>2019/09/29</w:t>
            </w:r>
          </w:p>
        </w:tc>
        <w:tc>
          <w:tcPr>
            <w:tcW w:type="dxa" w:w="2160"/>
          </w:tcPr>
          <w:p>
            <w:r>
              <w:t>X084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1044</w:t>
            </w:r>
          </w:p>
        </w:tc>
        <w:tc>
          <w:tcPr>
            <w:tcW w:type="dxa" w:w="2160"/>
          </w:tcPr>
          <w:p>
            <w:r>
              <w:t>222</w:t>
            </w:r>
          </w:p>
        </w:tc>
      </w:tr>
      <w:tr>
        <w:tc>
          <w:tcPr>
            <w:tcW w:type="dxa" w:w="2160"/>
          </w:tcPr>
          <w:p>
            <w:r>
              <w:t>2019/07/19</w:t>
            </w:r>
          </w:p>
        </w:tc>
        <w:tc>
          <w:tcPr>
            <w:tcW w:type="dxa" w:w="2160"/>
          </w:tcPr>
          <w:p>
            <w:r>
              <w:t>X086</w:t>
            </w:r>
          </w:p>
        </w:tc>
        <w:tc>
          <w:tcPr>
            <w:tcW w:type="dxa" w:w="2160"/>
          </w:tcPr>
          <w:p>
            <w:r>
              <w:t>866</w:t>
            </w:r>
          </w:p>
        </w:tc>
        <w:tc>
          <w:tcPr>
            <w:tcW w:type="dxa" w:w="2160"/>
          </w:tcPr>
          <w:p>
            <w:r>
              <w:t>92</w:t>
            </w:r>
          </w:p>
        </w:tc>
      </w:tr>
    </w:tbl>
    <w:p>
      <w:pPr>
        <w:spacing w:before="360" w:after="360"/>
        <w:ind w:firstLine="480"/>
        <w:jc w:val="center"/>
      </w:pPr>
      <w:r>
        <w:rPr>
          <w:sz w:val="24"/>
        </w:rPr>
        <w:t>合计：621760.0元</w:t>
      </w:r>
    </w:p>
    <w:p>
      <w:pPr>
        <w:pStyle w:val="Title"/>
        <w:jc w:val="center"/>
      </w:pPr>
      <w:r>
        <w:t>三门峡市粉底销售表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订单日期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商品编号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订购数量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订购单价</w:t>
            </w:r>
          </w:p>
        </w:tc>
      </w:tr>
      <w:tr>
        <w:tc>
          <w:tcPr>
            <w:tcW w:type="dxa" w:w="2160"/>
          </w:tcPr>
          <w:p>
            <w:r>
              <w:t>2019/04/18</w:t>
            </w:r>
          </w:p>
        </w:tc>
        <w:tc>
          <w:tcPr>
            <w:tcW w:type="dxa" w:w="2160"/>
          </w:tcPr>
          <w:p>
            <w:r>
              <w:t>X088</w:t>
            </w:r>
          </w:p>
        </w:tc>
        <w:tc>
          <w:tcPr>
            <w:tcW w:type="dxa" w:w="2160"/>
          </w:tcPr>
          <w:p>
            <w:r>
              <w:t>780</w:t>
            </w:r>
          </w:p>
        </w:tc>
        <w:tc>
          <w:tcPr>
            <w:tcW w:type="dxa" w:w="2160"/>
          </w:tcPr>
          <w:p>
            <w:r>
              <w:t>125</w:t>
            </w:r>
          </w:p>
        </w:tc>
      </w:tr>
      <w:tr>
        <w:tc>
          <w:tcPr>
            <w:tcW w:type="dxa" w:w="2160"/>
          </w:tcPr>
          <w:p>
            <w:r>
              <w:t>2019/08/15</w:t>
            </w:r>
          </w:p>
        </w:tc>
        <w:tc>
          <w:tcPr>
            <w:tcW w:type="dxa" w:w="2160"/>
          </w:tcPr>
          <w:p>
            <w:r>
              <w:t>X089</w:t>
            </w:r>
          </w:p>
        </w:tc>
        <w:tc>
          <w:tcPr>
            <w:tcW w:type="dxa" w:w="2160"/>
          </w:tcPr>
          <w:p>
            <w:r>
              <w:t>246</w:t>
            </w:r>
          </w:p>
        </w:tc>
        <w:tc>
          <w:tcPr>
            <w:tcW w:type="dxa" w:w="2160"/>
          </w:tcPr>
          <w:p>
            <w:r>
              <w:t>104</w:t>
            </w:r>
          </w:p>
        </w:tc>
      </w:tr>
      <w:tr>
        <w:tc>
          <w:tcPr>
            <w:tcW w:type="dxa" w:w="2160"/>
          </w:tcPr>
          <w:p>
            <w:r>
              <w:t>2019/08/17</w:t>
            </w:r>
          </w:p>
        </w:tc>
        <w:tc>
          <w:tcPr>
            <w:tcW w:type="dxa" w:w="2160"/>
          </w:tcPr>
          <w:p>
            <w:r>
              <w:t>X089</w:t>
            </w:r>
          </w:p>
        </w:tc>
        <w:tc>
          <w:tcPr>
            <w:tcW w:type="dxa" w:w="2160"/>
          </w:tcPr>
          <w:p>
            <w:r>
              <w:t>382</w:t>
            </w:r>
          </w:p>
        </w:tc>
        <w:tc>
          <w:tcPr>
            <w:tcW w:type="dxa" w:w="2160"/>
          </w:tcPr>
          <w:p>
            <w:r>
              <w:t>104</w:t>
            </w:r>
          </w:p>
        </w:tc>
      </w:tr>
      <w:tr>
        <w:tc>
          <w:tcPr>
            <w:tcW w:type="dxa" w:w="2160"/>
          </w:tcPr>
          <w:p>
            <w:r>
              <w:t>2019/07/25</w:t>
            </w:r>
          </w:p>
        </w:tc>
        <w:tc>
          <w:tcPr>
            <w:tcW w:type="dxa" w:w="2160"/>
          </w:tcPr>
          <w:p>
            <w:r>
              <w:t>X089</w:t>
            </w:r>
          </w:p>
        </w:tc>
        <w:tc>
          <w:tcPr>
            <w:tcW w:type="dxa" w:w="2160"/>
          </w:tcPr>
          <w:p>
            <w:r>
              <w:t>353</w:t>
            </w:r>
          </w:p>
        </w:tc>
        <w:tc>
          <w:tcPr>
            <w:tcW w:type="dxa" w:w="2160"/>
          </w:tcPr>
          <w:p>
            <w:r>
              <w:t>104</w:t>
            </w:r>
          </w:p>
        </w:tc>
      </w:tr>
      <w:tr>
        <w:tc>
          <w:tcPr>
            <w:tcW w:type="dxa" w:w="2160"/>
          </w:tcPr>
          <w:p>
            <w:r>
              <w:t>2019/3/9</w:t>
            </w:r>
          </w:p>
        </w:tc>
        <w:tc>
          <w:tcPr>
            <w:tcW w:type="dxa" w:w="2160"/>
          </w:tcPr>
          <w:p>
            <w:r>
              <w:t>X089</w:t>
            </w:r>
          </w:p>
        </w:tc>
        <w:tc>
          <w:tcPr>
            <w:tcW w:type="dxa" w:w="2160"/>
          </w:tcPr>
          <w:p>
            <w:r>
              <w:t>70</w:t>
            </w:r>
          </w:p>
        </w:tc>
        <w:tc>
          <w:tcPr>
            <w:tcW w:type="dxa" w:w="2160"/>
          </w:tcPr>
          <w:p>
            <w:r>
              <w:t>104</w:t>
            </w:r>
          </w:p>
        </w:tc>
      </w:tr>
      <w:tr>
        <w:tc>
          <w:tcPr>
            <w:tcW w:type="dxa" w:w="2160"/>
          </w:tcPr>
          <w:p>
            <w:r>
              <w:t>2019/09/30</w:t>
            </w:r>
          </w:p>
        </w:tc>
        <w:tc>
          <w:tcPr>
            <w:tcW w:type="dxa" w:w="2160"/>
          </w:tcPr>
          <w:p>
            <w:r>
              <w:t>X091</w:t>
            </w:r>
          </w:p>
        </w:tc>
        <w:tc>
          <w:tcPr>
            <w:tcW w:type="dxa" w:w="2160"/>
          </w:tcPr>
          <w:p>
            <w:r>
              <w:t>458</w:t>
            </w:r>
          </w:p>
        </w:tc>
        <w:tc>
          <w:tcPr>
            <w:tcW w:type="dxa" w:w="2160"/>
          </w:tcPr>
          <w:p>
            <w:r>
              <w:t>214</w:t>
            </w:r>
          </w:p>
        </w:tc>
      </w:tr>
      <w:tr>
        <w:tc>
          <w:tcPr>
            <w:tcW w:type="dxa" w:w="2160"/>
          </w:tcPr>
          <w:p>
            <w:r>
              <w:t>2019/3/9</w:t>
            </w:r>
          </w:p>
        </w:tc>
        <w:tc>
          <w:tcPr>
            <w:tcW w:type="dxa" w:w="2160"/>
          </w:tcPr>
          <w:p>
            <w:r>
              <w:t>X092</w:t>
            </w:r>
          </w:p>
        </w:tc>
        <w:tc>
          <w:tcPr>
            <w:tcW w:type="dxa" w:w="2160"/>
          </w:tcPr>
          <w:p>
            <w:r>
              <w:t>369</w:t>
            </w:r>
          </w:p>
        </w:tc>
        <w:tc>
          <w:tcPr>
            <w:tcW w:type="dxa" w:w="2160"/>
          </w:tcPr>
          <w:p>
            <w:r>
              <w:t>67</w:t>
            </w:r>
          </w:p>
        </w:tc>
      </w:tr>
      <w:tr>
        <w:tc>
          <w:tcPr>
            <w:tcW w:type="dxa" w:w="2160"/>
          </w:tcPr>
          <w:p>
            <w:r>
              <w:t>2019/3/24</w:t>
            </w:r>
          </w:p>
        </w:tc>
        <w:tc>
          <w:tcPr>
            <w:tcW w:type="dxa" w:w="2160"/>
          </w:tcPr>
          <w:p>
            <w:r>
              <w:t>X092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1100</w:t>
            </w:r>
          </w:p>
        </w:tc>
        <w:tc>
          <w:tcPr>
            <w:tcW w:type="dxa" w:w="2160"/>
          </w:tcPr>
          <w:p>
            <w:r>
              <w:t>67</w:t>
            </w:r>
          </w:p>
        </w:tc>
      </w:tr>
    </w:tbl>
    <w:p>
      <w:pPr>
        <w:spacing w:before="360" w:after="360"/>
        <w:ind w:firstLine="480"/>
        <w:jc w:val="center"/>
      </w:pPr>
      <w:r>
        <w:rPr>
          <w:sz w:val="24"/>
        </w:rPr>
        <w:t>合计：403239.0元</w:t>
      </w:r>
    </w:p>
    <w:p>
      <w:pPr>
        <w:pStyle w:val="Title"/>
        <w:jc w:val="center"/>
      </w:pPr>
      <w:r>
        <w:t>三门峡市睫毛膏销售表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订单日期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商品编号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订购数量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订购单价</w:t>
            </w:r>
          </w:p>
        </w:tc>
      </w:tr>
      <w:tr>
        <w:tc>
          <w:tcPr>
            <w:tcW w:type="dxa" w:w="2160"/>
          </w:tcPr>
          <w:p>
            <w:r>
              <w:t>2019/08/17</w:t>
            </w:r>
          </w:p>
        </w:tc>
        <w:tc>
          <w:tcPr>
            <w:tcW w:type="dxa" w:w="2160"/>
          </w:tcPr>
          <w:p>
            <w:r>
              <w:t>X101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1172</w:t>
            </w:r>
          </w:p>
        </w:tc>
        <w:tc>
          <w:tcPr>
            <w:tcW w:type="dxa" w:w="2160"/>
          </w:tcPr>
          <w:p>
            <w:r>
              <w:t>173</w:t>
            </w:r>
          </w:p>
        </w:tc>
      </w:tr>
      <w:tr>
        <w:tc>
          <w:tcPr>
            <w:tcW w:type="dxa" w:w="2160"/>
          </w:tcPr>
          <w:p>
            <w:r>
              <w:t>2019/08/17</w:t>
            </w:r>
          </w:p>
        </w:tc>
        <w:tc>
          <w:tcPr>
            <w:tcW w:type="dxa" w:w="2160"/>
          </w:tcPr>
          <w:p>
            <w:r>
              <w:t>X103</w:t>
            </w:r>
          </w:p>
        </w:tc>
        <w:tc>
          <w:tcPr>
            <w:tcW w:type="dxa" w:w="2160"/>
          </w:tcPr>
          <w:p>
            <w:r>
              <w:t>626</w:t>
            </w:r>
          </w:p>
        </w:tc>
        <w:tc>
          <w:tcPr>
            <w:tcW w:type="dxa" w:w="2160"/>
          </w:tcPr>
          <w:p>
            <w:r>
              <w:t>202</w:t>
            </w:r>
          </w:p>
        </w:tc>
      </w:tr>
      <w:tr>
        <w:tc>
          <w:tcPr>
            <w:tcW w:type="dxa" w:w="2160"/>
          </w:tcPr>
          <w:p>
            <w:r>
              <w:t>2019/06/20</w:t>
            </w:r>
          </w:p>
        </w:tc>
        <w:tc>
          <w:tcPr>
            <w:tcW w:type="dxa" w:w="2160"/>
          </w:tcPr>
          <w:p>
            <w:r>
              <w:t>X108</w:t>
            </w:r>
          </w:p>
        </w:tc>
        <w:tc>
          <w:tcPr>
            <w:tcW w:type="dxa" w:w="2160"/>
          </w:tcPr>
          <w:p>
            <w:r>
              <w:t>665</w:t>
            </w:r>
          </w:p>
        </w:tc>
        <w:tc>
          <w:tcPr>
            <w:tcW w:type="dxa" w:w="2160"/>
          </w:tcPr>
          <w:p>
            <w:r>
              <w:t>223</w:t>
            </w:r>
          </w:p>
        </w:tc>
      </w:tr>
    </w:tbl>
    <w:p>
      <w:pPr>
        <w:spacing w:before="360" w:after="360"/>
        <w:ind w:firstLine="480"/>
        <w:jc w:val="center"/>
      </w:pPr>
      <w:r>
        <w:rPr>
          <w:sz w:val="24"/>
        </w:rPr>
        <w:t>合计：477503.0元</w:t>
      </w:r>
    </w:p>
    <w:p>
      <w:r>
        <w:br w:type="page"/>
      </w:r>
    </w:p>
    <w:p>
      <w:pPr>
        <w:pStyle w:val="Title"/>
        <w:jc w:val="center"/>
      </w:pPr>
      <w:r>
        <w:t>上海市面膜销售表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订单日期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商品编号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订购数量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订购单价</w:t>
            </w:r>
          </w:p>
        </w:tc>
      </w:tr>
      <w:tr>
        <w:tc>
          <w:tcPr>
            <w:tcW w:type="dxa" w:w="2160"/>
          </w:tcPr>
          <w:p>
            <w:r>
              <w:t>2019/06/03</w:t>
            </w:r>
          </w:p>
        </w:tc>
        <w:tc>
          <w:tcPr>
            <w:tcW w:type="dxa" w:w="2160"/>
          </w:tcPr>
          <w:p>
            <w:r>
              <w:t>X001</w:t>
            </w:r>
          </w:p>
        </w:tc>
        <w:tc>
          <w:tcPr>
            <w:tcW w:type="dxa" w:w="2160"/>
          </w:tcPr>
          <w:p>
            <w:r>
              <w:t>260</w:t>
            </w:r>
          </w:p>
        </w:tc>
        <w:tc>
          <w:tcPr>
            <w:tcW w:type="dxa" w:w="2160"/>
          </w:tcPr>
          <w:p>
            <w:r>
              <w:t>121</w:t>
            </w:r>
          </w:p>
        </w:tc>
      </w:tr>
      <w:tr>
        <w:tc>
          <w:tcPr>
            <w:tcW w:type="dxa" w:w="2160"/>
          </w:tcPr>
          <w:p>
            <w:r>
              <w:t>2019/05/05</w:t>
            </w:r>
          </w:p>
        </w:tc>
        <w:tc>
          <w:tcPr>
            <w:tcW w:type="dxa" w:w="2160"/>
          </w:tcPr>
          <w:p>
            <w:r>
              <w:t>X001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1587</w:t>
            </w:r>
          </w:p>
        </w:tc>
        <w:tc>
          <w:tcPr>
            <w:tcW w:type="dxa" w:w="2160"/>
          </w:tcPr>
          <w:p>
            <w:r>
              <w:t>121</w:t>
            </w:r>
          </w:p>
        </w:tc>
      </w:tr>
      <w:tr>
        <w:tc>
          <w:tcPr>
            <w:tcW w:type="dxa" w:w="2160"/>
          </w:tcPr>
          <w:p>
            <w:r>
              <w:t>2019/01/03</w:t>
            </w:r>
          </w:p>
        </w:tc>
        <w:tc>
          <w:tcPr>
            <w:tcW w:type="dxa" w:w="2160"/>
          </w:tcPr>
          <w:p>
            <w:r>
              <w:t>X001</w:t>
            </w:r>
          </w:p>
        </w:tc>
        <w:tc>
          <w:tcPr>
            <w:tcW w:type="dxa" w:w="2160"/>
          </w:tcPr>
          <w:p>
            <w:r>
              <w:t>604</w:t>
            </w:r>
          </w:p>
        </w:tc>
        <w:tc>
          <w:tcPr>
            <w:tcW w:type="dxa" w:w="2160"/>
          </w:tcPr>
          <w:p>
            <w:r>
              <w:t>121</w:t>
            </w:r>
          </w:p>
        </w:tc>
      </w:tr>
      <w:tr>
        <w:tc>
          <w:tcPr>
            <w:tcW w:type="dxa" w:w="2160"/>
          </w:tcPr>
          <w:p>
            <w:r>
              <w:t>2019/07/14</w:t>
            </w:r>
          </w:p>
        </w:tc>
        <w:tc>
          <w:tcPr>
            <w:tcW w:type="dxa" w:w="2160"/>
          </w:tcPr>
          <w:p>
            <w:r>
              <w:t>X001</w:t>
            </w:r>
          </w:p>
        </w:tc>
        <w:tc>
          <w:tcPr>
            <w:tcW w:type="dxa" w:w="2160"/>
          </w:tcPr>
          <w:p>
            <w:r>
              <w:t>831</w:t>
            </w:r>
          </w:p>
        </w:tc>
        <w:tc>
          <w:tcPr>
            <w:tcW w:type="dxa" w:w="2160"/>
          </w:tcPr>
          <w:p>
            <w:r>
              <w:t>121</w:t>
            </w:r>
          </w:p>
        </w:tc>
      </w:tr>
      <w:tr>
        <w:tc>
          <w:tcPr>
            <w:tcW w:type="dxa" w:w="2160"/>
          </w:tcPr>
          <w:p>
            <w:r>
              <w:t>2019/07/28</w:t>
            </w:r>
          </w:p>
        </w:tc>
        <w:tc>
          <w:tcPr>
            <w:tcW w:type="dxa" w:w="2160"/>
          </w:tcPr>
          <w:p>
            <w:r>
              <w:t>X001</w:t>
            </w:r>
          </w:p>
        </w:tc>
        <w:tc>
          <w:tcPr>
            <w:tcW w:type="dxa" w:w="2160"/>
          </w:tcPr>
          <w:p>
            <w:r>
              <w:t>935</w:t>
            </w:r>
          </w:p>
        </w:tc>
        <w:tc>
          <w:tcPr>
            <w:tcW w:type="dxa" w:w="2160"/>
          </w:tcPr>
          <w:p>
            <w:r>
              <w:t>121</w:t>
            </w:r>
          </w:p>
        </w:tc>
      </w:tr>
      <w:tr>
        <w:tc>
          <w:tcPr>
            <w:tcW w:type="dxa" w:w="2160"/>
          </w:tcPr>
          <w:p>
            <w:r>
              <w:t>2019/09/05</w:t>
            </w:r>
          </w:p>
        </w:tc>
        <w:tc>
          <w:tcPr>
            <w:tcW w:type="dxa" w:w="2160"/>
          </w:tcPr>
          <w:p>
            <w:r>
              <w:t>X001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1144</w:t>
            </w:r>
          </w:p>
        </w:tc>
        <w:tc>
          <w:tcPr>
            <w:tcW w:type="dxa" w:w="2160"/>
          </w:tcPr>
          <w:p>
            <w:r>
              <w:t>121</w:t>
            </w:r>
          </w:p>
        </w:tc>
      </w:tr>
      <w:tr>
        <w:tc>
          <w:tcPr>
            <w:tcW w:type="dxa" w:w="2160"/>
          </w:tcPr>
          <w:p>
            <w:r>
              <w:t>2019/09/05</w:t>
            </w:r>
          </w:p>
        </w:tc>
        <w:tc>
          <w:tcPr>
            <w:tcW w:type="dxa" w:w="2160"/>
          </w:tcPr>
          <w:p>
            <w:r>
              <w:t>X001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1008</w:t>
            </w:r>
          </w:p>
        </w:tc>
        <w:tc>
          <w:tcPr>
            <w:tcW w:type="dxa" w:w="2160"/>
          </w:tcPr>
          <w:p>
            <w:r>
              <w:t>121</w:t>
            </w:r>
          </w:p>
        </w:tc>
      </w:tr>
      <w:tr>
        <w:tc>
          <w:tcPr>
            <w:tcW w:type="dxa" w:w="2160"/>
          </w:tcPr>
          <w:p>
            <w:r>
              <w:t>2019/07/08</w:t>
            </w:r>
          </w:p>
        </w:tc>
        <w:tc>
          <w:tcPr>
            <w:tcW w:type="dxa" w:w="2160"/>
          </w:tcPr>
          <w:p>
            <w:r>
              <w:t>X001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1427</w:t>
            </w:r>
          </w:p>
        </w:tc>
        <w:tc>
          <w:tcPr>
            <w:tcW w:type="dxa" w:w="2160"/>
          </w:tcPr>
          <w:p>
            <w:r>
              <w:t>121</w:t>
            </w:r>
          </w:p>
        </w:tc>
      </w:tr>
      <w:tr>
        <w:tc>
          <w:tcPr>
            <w:tcW w:type="dxa" w:w="2160"/>
          </w:tcPr>
          <w:p>
            <w:r>
              <w:t>2019/09/17</w:t>
            </w:r>
          </w:p>
        </w:tc>
        <w:tc>
          <w:tcPr>
            <w:tcW w:type="dxa" w:w="2160"/>
          </w:tcPr>
          <w:p>
            <w:r>
              <w:t>X001</w:t>
            </w:r>
          </w:p>
        </w:tc>
        <w:tc>
          <w:tcPr>
            <w:tcW w:type="dxa" w:w="2160"/>
          </w:tcPr>
          <w:p>
            <w:r>
              <w:t>572</w:t>
            </w:r>
          </w:p>
        </w:tc>
        <w:tc>
          <w:tcPr>
            <w:tcW w:type="dxa" w:w="2160"/>
          </w:tcPr>
          <w:p>
            <w:r>
              <w:t>121</w:t>
            </w:r>
          </w:p>
        </w:tc>
      </w:tr>
      <w:tr>
        <w:tc>
          <w:tcPr>
            <w:tcW w:type="dxa" w:w="2160"/>
          </w:tcPr>
          <w:p>
            <w:r>
              <w:t>2019/08/23</w:t>
            </w:r>
          </w:p>
        </w:tc>
        <w:tc>
          <w:tcPr>
            <w:tcW w:type="dxa" w:w="2160"/>
          </w:tcPr>
          <w:p>
            <w:r>
              <w:t>X001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1175</w:t>
            </w:r>
          </w:p>
        </w:tc>
        <w:tc>
          <w:tcPr>
            <w:tcW w:type="dxa" w:w="2160"/>
          </w:tcPr>
          <w:p>
            <w:r>
              <w:t>121</w:t>
            </w:r>
          </w:p>
        </w:tc>
      </w:tr>
      <w:tr>
        <w:tc>
          <w:tcPr>
            <w:tcW w:type="dxa" w:w="2160"/>
          </w:tcPr>
          <w:p>
            <w:r>
              <w:t>2019/05/28</w:t>
            </w:r>
          </w:p>
        </w:tc>
        <w:tc>
          <w:tcPr>
            <w:tcW w:type="dxa" w:w="2160"/>
          </w:tcPr>
          <w:p>
            <w:r>
              <w:t>X001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1057</w:t>
            </w:r>
          </w:p>
        </w:tc>
        <w:tc>
          <w:tcPr>
            <w:tcW w:type="dxa" w:w="2160"/>
          </w:tcPr>
          <w:p>
            <w:r>
              <w:t>121</w:t>
            </w:r>
          </w:p>
        </w:tc>
      </w:tr>
      <w:tr>
        <w:tc>
          <w:tcPr>
            <w:tcW w:type="dxa" w:w="2160"/>
          </w:tcPr>
          <w:p>
            <w:r>
              <w:t>2019/08/16</w:t>
            </w:r>
          </w:p>
        </w:tc>
        <w:tc>
          <w:tcPr>
            <w:tcW w:type="dxa" w:w="2160"/>
          </w:tcPr>
          <w:p>
            <w:r>
              <w:t>X001</w:t>
            </w:r>
          </w:p>
        </w:tc>
        <w:tc>
          <w:tcPr>
            <w:tcW w:type="dxa" w:w="2160"/>
          </w:tcPr>
          <w:p>
            <w:r>
              <w:t>178</w:t>
            </w:r>
          </w:p>
        </w:tc>
        <w:tc>
          <w:tcPr>
            <w:tcW w:type="dxa" w:w="2160"/>
          </w:tcPr>
          <w:p>
            <w:r>
              <w:t>121</w:t>
            </w:r>
          </w:p>
        </w:tc>
      </w:tr>
      <w:tr>
        <w:tc>
          <w:tcPr>
            <w:tcW w:type="dxa" w:w="2160"/>
          </w:tcPr>
          <w:p>
            <w:r>
              <w:t>2019/3/23</w:t>
            </w:r>
          </w:p>
        </w:tc>
        <w:tc>
          <w:tcPr>
            <w:tcW w:type="dxa" w:w="2160"/>
          </w:tcPr>
          <w:p>
            <w:r>
              <w:t>X001</w:t>
            </w:r>
          </w:p>
        </w:tc>
        <w:tc>
          <w:tcPr>
            <w:tcW w:type="dxa" w:w="2160"/>
          </w:tcPr>
          <w:p>
            <w:r>
              <w:t>748</w:t>
            </w:r>
          </w:p>
        </w:tc>
        <w:tc>
          <w:tcPr>
            <w:tcW w:type="dxa" w:w="2160"/>
          </w:tcPr>
          <w:p>
            <w:r>
              <w:t>121</w:t>
            </w:r>
          </w:p>
        </w:tc>
      </w:tr>
      <w:tr>
        <w:tc>
          <w:tcPr>
            <w:tcW w:type="dxa" w:w="2160"/>
          </w:tcPr>
          <w:p>
            <w:r>
              <w:t>2019/09/05</w:t>
            </w:r>
          </w:p>
        </w:tc>
        <w:tc>
          <w:tcPr>
            <w:tcW w:type="dxa" w:w="2160"/>
          </w:tcPr>
          <w:p>
            <w:r>
              <w:t>X001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1194</w:t>
            </w:r>
          </w:p>
        </w:tc>
        <w:tc>
          <w:tcPr>
            <w:tcW w:type="dxa" w:w="2160"/>
          </w:tcPr>
          <w:p>
            <w:r>
              <w:t>121</w:t>
            </w:r>
          </w:p>
        </w:tc>
      </w:tr>
      <w:tr>
        <w:tc>
          <w:tcPr>
            <w:tcW w:type="dxa" w:w="2160"/>
          </w:tcPr>
          <w:p>
            <w:r>
              <w:t>2019/08/16</w:t>
            </w:r>
          </w:p>
        </w:tc>
        <w:tc>
          <w:tcPr>
            <w:tcW w:type="dxa" w:w="2160"/>
          </w:tcPr>
          <w:p>
            <w:r>
              <w:t>X001</w:t>
            </w:r>
          </w:p>
        </w:tc>
        <w:tc>
          <w:tcPr>
            <w:tcW w:type="dxa" w:w="2160"/>
          </w:tcPr>
          <w:p>
            <w:r>
              <w:t>579</w:t>
            </w:r>
          </w:p>
        </w:tc>
        <w:tc>
          <w:tcPr>
            <w:tcW w:type="dxa" w:w="2160"/>
          </w:tcPr>
          <w:p>
            <w:r>
              <w:t>121</w:t>
            </w:r>
          </w:p>
        </w:tc>
      </w:tr>
      <w:tr>
        <w:tc>
          <w:tcPr>
            <w:tcW w:type="dxa" w:w="2160"/>
          </w:tcPr>
          <w:p>
            <w:r>
              <w:t>2019/06/18</w:t>
            </w:r>
          </w:p>
        </w:tc>
        <w:tc>
          <w:tcPr>
            <w:tcW w:type="dxa" w:w="2160"/>
          </w:tcPr>
          <w:p>
            <w:r>
              <w:t>X001</w:t>
            </w:r>
          </w:p>
        </w:tc>
        <w:tc>
          <w:tcPr>
            <w:tcW w:type="dxa" w:w="2160"/>
          </w:tcPr>
          <w:p>
            <w:r>
              <w:t>499</w:t>
            </w:r>
          </w:p>
        </w:tc>
        <w:tc>
          <w:tcPr>
            <w:tcW w:type="dxa" w:w="2160"/>
          </w:tcPr>
          <w:p>
            <w:r>
              <w:t>121</w:t>
            </w:r>
          </w:p>
        </w:tc>
      </w:tr>
      <w:tr>
        <w:tc>
          <w:tcPr>
            <w:tcW w:type="dxa" w:w="2160"/>
          </w:tcPr>
          <w:p>
            <w:r>
              <w:t>2019/09/29</w:t>
            </w:r>
          </w:p>
        </w:tc>
        <w:tc>
          <w:tcPr>
            <w:tcW w:type="dxa" w:w="2160"/>
          </w:tcPr>
          <w:p>
            <w:r>
              <w:t>X001</w:t>
            </w:r>
          </w:p>
        </w:tc>
        <w:tc>
          <w:tcPr>
            <w:tcW w:type="dxa" w:w="2160"/>
          </w:tcPr>
          <w:p>
            <w:r>
              <w:t>593</w:t>
            </w:r>
          </w:p>
        </w:tc>
        <w:tc>
          <w:tcPr>
            <w:tcW w:type="dxa" w:w="2160"/>
          </w:tcPr>
          <w:p>
            <w:r>
              <w:t>121</w:t>
            </w:r>
          </w:p>
        </w:tc>
      </w:tr>
      <w:tr>
        <w:tc>
          <w:tcPr>
            <w:tcW w:type="dxa" w:w="2160"/>
          </w:tcPr>
          <w:p>
            <w:r>
              <w:t>2019/07/25</w:t>
            </w:r>
          </w:p>
        </w:tc>
        <w:tc>
          <w:tcPr>
            <w:tcW w:type="dxa" w:w="2160"/>
          </w:tcPr>
          <w:p>
            <w:r>
              <w:t>X001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1444</w:t>
            </w:r>
          </w:p>
        </w:tc>
        <w:tc>
          <w:tcPr>
            <w:tcW w:type="dxa" w:w="2160"/>
          </w:tcPr>
          <w:p>
            <w:r>
              <w:t>121</w:t>
            </w:r>
          </w:p>
        </w:tc>
      </w:tr>
      <w:tr>
        <w:tc>
          <w:tcPr>
            <w:tcW w:type="dxa" w:w="2160"/>
          </w:tcPr>
          <w:p>
            <w:r>
              <w:t>2019/06/02</w:t>
            </w:r>
          </w:p>
        </w:tc>
        <w:tc>
          <w:tcPr>
            <w:tcW w:type="dxa" w:w="2160"/>
          </w:tcPr>
          <w:p>
            <w:r>
              <w:t>X001</w:t>
            </w:r>
          </w:p>
        </w:tc>
        <w:tc>
          <w:tcPr>
            <w:tcW w:type="dxa" w:w="2160"/>
          </w:tcPr>
          <w:p>
            <w:r>
              <w:t>221</w:t>
            </w:r>
          </w:p>
        </w:tc>
        <w:tc>
          <w:tcPr>
            <w:tcW w:type="dxa" w:w="2160"/>
          </w:tcPr>
          <w:p>
            <w:r>
              <w:t>121</w:t>
            </w:r>
          </w:p>
        </w:tc>
      </w:tr>
      <w:tr>
        <w:tc>
          <w:tcPr>
            <w:tcW w:type="dxa" w:w="2160"/>
          </w:tcPr>
          <w:p>
            <w:r>
              <w:t>2019/08/02</w:t>
            </w:r>
          </w:p>
        </w:tc>
        <w:tc>
          <w:tcPr>
            <w:tcW w:type="dxa" w:w="2160"/>
          </w:tcPr>
          <w:p>
            <w:r>
              <w:t>X001</w:t>
            </w:r>
          </w:p>
        </w:tc>
        <w:tc>
          <w:tcPr>
            <w:tcW w:type="dxa" w:w="2160"/>
          </w:tcPr>
          <w:p>
            <w:r>
              <w:t>862</w:t>
            </w:r>
          </w:p>
        </w:tc>
        <w:tc>
          <w:tcPr>
            <w:tcW w:type="dxa" w:w="2160"/>
          </w:tcPr>
          <w:p>
            <w:r>
              <w:t>121</w:t>
            </w:r>
          </w:p>
        </w:tc>
      </w:tr>
      <w:tr>
        <w:tc>
          <w:tcPr>
            <w:tcW w:type="dxa" w:w="2160"/>
          </w:tcPr>
          <w:p>
            <w:r>
              <w:t>2019/09/13</w:t>
            </w:r>
          </w:p>
        </w:tc>
        <w:tc>
          <w:tcPr>
            <w:tcW w:type="dxa" w:w="2160"/>
          </w:tcPr>
          <w:p>
            <w:r>
              <w:t>X002</w:t>
            </w:r>
          </w:p>
        </w:tc>
        <w:tc>
          <w:tcPr>
            <w:tcW w:type="dxa" w:w="2160"/>
          </w:tcPr>
          <w:p>
            <w:r>
              <w:t>755</w:t>
            </w:r>
          </w:p>
        </w:tc>
        <w:tc>
          <w:tcPr>
            <w:tcW w:type="dxa" w:w="2160"/>
          </w:tcPr>
          <w:p>
            <w:r>
              <w:t>141</w:t>
            </w:r>
          </w:p>
        </w:tc>
      </w:tr>
      <w:tr>
        <w:tc>
          <w:tcPr>
            <w:tcW w:type="dxa" w:w="2160"/>
          </w:tcPr>
          <w:p>
            <w:r>
              <w:t>2019/08/08</w:t>
            </w:r>
          </w:p>
        </w:tc>
        <w:tc>
          <w:tcPr>
            <w:tcW w:type="dxa" w:w="2160"/>
          </w:tcPr>
          <w:p>
            <w:r>
              <w:t>X002</w:t>
            </w:r>
          </w:p>
        </w:tc>
        <w:tc>
          <w:tcPr>
            <w:tcW w:type="dxa" w:w="2160"/>
          </w:tcPr>
          <w:p>
            <w:r>
              <w:t>864</w:t>
            </w:r>
          </w:p>
        </w:tc>
        <w:tc>
          <w:tcPr>
            <w:tcW w:type="dxa" w:w="2160"/>
          </w:tcPr>
          <w:p>
            <w:r>
              <w:t>141</w:t>
            </w:r>
          </w:p>
        </w:tc>
      </w:tr>
      <w:tr>
        <w:tc>
          <w:tcPr>
            <w:tcW w:type="dxa" w:w="2160"/>
          </w:tcPr>
          <w:p>
            <w:r>
              <w:t>2019/3/14</w:t>
            </w:r>
          </w:p>
        </w:tc>
        <w:tc>
          <w:tcPr>
            <w:tcW w:type="dxa" w:w="2160"/>
          </w:tcPr>
          <w:p>
            <w:r>
              <w:t>X002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1330</w:t>
            </w:r>
          </w:p>
        </w:tc>
        <w:tc>
          <w:tcPr>
            <w:tcW w:type="dxa" w:w="2160"/>
          </w:tcPr>
          <w:p>
            <w:r>
              <w:t>141</w:t>
            </w:r>
          </w:p>
        </w:tc>
      </w:tr>
      <w:tr>
        <w:tc>
          <w:tcPr>
            <w:tcW w:type="dxa" w:w="2160"/>
          </w:tcPr>
          <w:p>
            <w:r>
              <w:t>2019/09/09</w:t>
            </w:r>
          </w:p>
        </w:tc>
        <w:tc>
          <w:tcPr>
            <w:tcW w:type="dxa" w:w="2160"/>
          </w:tcPr>
          <w:p>
            <w:r>
              <w:t>X002</w:t>
            </w:r>
          </w:p>
        </w:tc>
        <w:tc>
          <w:tcPr>
            <w:tcW w:type="dxa" w:w="2160"/>
          </w:tcPr>
          <w:p>
            <w:r>
              <w:t>429</w:t>
            </w:r>
          </w:p>
        </w:tc>
        <w:tc>
          <w:tcPr>
            <w:tcW w:type="dxa" w:w="2160"/>
          </w:tcPr>
          <w:p>
            <w:r>
              <w:t>141</w:t>
            </w:r>
          </w:p>
        </w:tc>
      </w:tr>
      <w:tr>
        <w:tc>
          <w:tcPr>
            <w:tcW w:type="dxa" w:w="2160"/>
          </w:tcPr>
          <w:p>
            <w:r>
              <w:t>2019/06/26</w:t>
            </w:r>
          </w:p>
        </w:tc>
        <w:tc>
          <w:tcPr>
            <w:tcW w:type="dxa" w:w="2160"/>
          </w:tcPr>
          <w:p>
            <w:r>
              <w:t>X002</w:t>
            </w:r>
          </w:p>
        </w:tc>
        <w:tc>
          <w:tcPr>
            <w:tcW w:type="dxa" w:w="2160"/>
          </w:tcPr>
          <w:p>
            <w:r>
              <w:t>533</w:t>
            </w:r>
          </w:p>
        </w:tc>
        <w:tc>
          <w:tcPr>
            <w:tcW w:type="dxa" w:w="2160"/>
          </w:tcPr>
          <w:p>
            <w:r>
              <w:t>141</w:t>
            </w:r>
          </w:p>
        </w:tc>
      </w:tr>
      <w:tr>
        <w:tc>
          <w:tcPr>
            <w:tcW w:type="dxa" w:w="2160"/>
          </w:tcPr>
          <w:p>
            <w:r>
              <w:t>2019/09/27</w:t>
            </w:r>
          </w:p>
        </w:tc>
        <w:tc>
          <w:tcPr>
            <w:tcW w:type="dxa" w:w="2160"/>
          </w:tcPr>
          <w:p>
            <w:r>
              <w:t>X002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1407</w:t>
            </w:r>
          </w:p>
        </w:tc>
        <w:tc>
          <w:tcPr>
            <w:tcW w:type="dxa" w:w="2160"/>
          </w:tcPr>
          <w:p>
            <w:r>
              <w:t>141</w:t>
            </w:r>
          </w:p>
        </w:tc>
      </w:tr>
      <w:tr>
        <w:tc>
          <w:tcPr>
            <w:tcW w:type="dxa" w:w="2160"/>
          </w:tcPr>
          <w:p>
            <w:r>
              <w:t>2019/08/18</w:t>
            </w:r>
          </w:p>
        </w:tc>
        <w:tc>
          <w:tcPr>
            <w:tcW w:type="dxa" w:w="2160"/>
          </w:tcPr>
          <w:p>
            <w:r>
              <w:t>X002</w:t>
            </w:r>
          </w:p>
        </w:tc>
        <w:tc>
          <w:tcPr>
            <w:tcW w:type="dxa" w:w="2160"/>
          </w:tcPr>
          <w:p>
            <w:r>
              <w:t>308</w:t>
            </w:r>
          </w:p>
        </w:tc>
        <w:tc>
          <w:tcPr>
            <w:tcW w:type="dxa" w:w="2160"/>
          </w:tcPr>
          <w:p>
            <w:r>
              <w:t>141</w:t>
            </w:r>
          </w:p>
        </w:tc>
      </w:tr>
      <w:tr>
        <w:tc>
          <w:tcPr>
            <w:tcW w:type="dxa" w:w="2160"/>
          </w:tcPr>
          <w:p>
            <w:r>
              <w:t>2019/3/20</w:t>
            </w:r>
          </w:p>
        </w:tc>
        <w:tc>
          <w:tcPr>
            <w:tcW w:type="dxa" w:w="2160"/>
          </w:tcPr>
          <w:p>
            <w:r>
              <w:t>X002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1111</w:t>
            </w:r>
          </w:p>
        </w:tc>
        <w:tc>
          <w:tcPr>
            <w:tcW w:type="dxa" w:w="2160"/>
          </w:tcPr>
          <w:p>
            <w:r>
              <w:t>141</w:t>
            </w:r>
          </w:p>
        </w:tc>
      </w:tr>
      <w:tr>
        <w:tc>
          <w:tcPr>
            <w:tcW w:type="dxa" w:w="2160"/>
          </w:tcPr>
          <w:p>
            <w:r>
              <w:t>2019/04/10</w:t>
            </w:r>
          </w:p>
        </w:tc>
        <w:tc>
          <w:tcPr>
            <w:tcW w:type="dxa" w:w="2160"/>
          </w:tcPr>
          <w:p>
            <w:r>
              <w:t>X003</w:t>
            </w:r>
          </w:p>
        </w:tc>
        <w:tc>
          <w:tcPr>
            <w:tcW w:type="dxa" w:w="2160"/>
          </w:tcPr>
          <w:p>
            <w:r>
              <w:t>323</w:t>
            </w:r>
          </w:p>
        </w:tc>
        <w:tc>
          <w:tcPr>
            <w:tcW w:type="dxa" w:w="2160"/>
          </w:tcPr>
          <w:p>
            <w:r>
              <w:t>168</w:t>
            </w:r>
          </w:p>
        </w:tc>
      </w:tr>
      <w:tr>
        <w:tc>
          <w:tcPr>
            <w:tcW w:type="dxa" w:w="2160"/>
          </w:tcPr>
          <w:p>
            <w:r>
              <w:t>2019/01/30</w:t>
            </w:r>
          </w:p>
        </w:tc>
        <w:tc>
          <w:tcPr>
            <w:tcW w:type="dxa" w:w="2160"/>
          </w:tcPr>
          <w:p>
            <w:r>
              <w:t>X003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1034</w:t>
            </w:r>
          </w:p>
        </w:tc>
        <w:tc>
          <w:tcPr>
            <w:tcW w:type="dxa" w:w="2160"/>
          </w:tcPr>
          <w:p>
            <w:r>
              <w:t>168</w:t>
            </w:r>
          </w:p>
        </w:tc>
      </w:tr>
      <w:tr>
        <w:tc>
          <w:tcPr>
            <w:tcW w:type="dxa" w:w="2160"/>
          </w:tcPr>
          <w:p>
            <w:r>
              <w:t>2019/3/20</w:t>
            </w:r>
          </w:p>
        </w:tc>
        <w:tc>
          <w:tcPr>
            <w:tcW w:type="dxa" w:w="2160"/>
          </w:tcPr>
          <w:p>
            <w:r>
              <w:t>X003</w:t>
            </w:r>
          </w:p>
        </w:tc>
        <w:tc>
          <w:tcPr>
            <w:tcW w:type="dxa" w:w="2160"/>
          </w:tcPr>
          <w:p>
            <w:r>
              <w:t>897</w:t>
            </w:r>
          </w:p>
        </w:tc>
        <w:tc>
          <w:tcPr>
            <w:tcW w:type="dxa" w:w="2160"/>
          </w:tcPr>
          <w:p>
            <w:r>
              <w:t>168</w:t>
            </w:r>
          </w:p>
        </w:tc>
      </w:tr>
      <w:tr>
        <w:tc>
          <w:tcPr>
            <w:tcW w:type="dxa" w:w="2160"/>
          </w:tcPr>
          <w:p>
            <w:r>
              <w:t>2019/08/09</w:t>
            </w:r>
          </w:p>
        </w:tc>
        <w:tc>
          <w:tcPr>
            <w:tcW w:type="dxa" w:w="2160"/>
          </w:tcPr>
          <w:p>
            <w:r>
              <w:t>X003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1439</w:t>
            </w:r>
          </w:p>
        </w:tc>
        <w:tc>
          <w:tcPr>
            <w:tcW w:type="dxa" w:w="2160"/>
          </w:tcPr>
          <w:p>
            <w:r>
              <w:t>168</w:t>
            </w:r>
          </w:p>
        </w:tc>
      </w:tr>
      <w:tr>
        <w:tc>
          <w:tcPr>
            <w:tcW w:type="dxa" w:w="2160"/>
          </w:tcPr>
          <w:p>
            <w:r>
              <w:t>2019/07/23</w:t>
            </w:r>
          </w:p>
        </w:tc>
        <w:tc>
          <w:tcPr>
            <w:tcW w:type="dxa" w:w="2160"/>
          </w:tcPr>
          <w:p>
            <w:r>
              <w:t>X003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1410</w:t>
            </w:r>
          </w:p>
        </w:tc>
        <w:tc>
          <w:tcPr>
            <w:tcW w:type="dxa" w:w="2160"/>
          </w:tcPr>
          <w:p>
            <w:r>
              <w:t>168</w:t>
            </w:r>
          </w:p>
        </w:tc>
      </w:tr>
      <w:tr>
        <w:tc>
          <w:tcPr>
            <w:tcW w:type="dxa" w:w="2160"/>
          </w:tcPr>
          <w:p>
            <w:r>
              <w:t>2019/04/28</w:t>
            </w:r>
          </w:p>
        </w:tc>
        <w:tc>
          <w:tcPr>
            <w:tcW w:type="dxa" w:w="2160"/>
          </w:tcPr>
          <w:p>
            <w:r>
              <w:t>X003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1482</w:t>
            </w:r>
          </w:p>
        </w:tc>
        <w:tc>
          <w:tcPr>
            <w:tcW w:type="dxa" w:w="2160"/>
          </w:tcPr>
          <w:p>
            <w:r>
              <w:t>168</w:t>
            </w:r>
          </w:p>
        </w:tc>
      </w:tr>
      <w:tr>
        <w:tc>
          <w:tcPr>
            <w:tcW w:type="dxa" w:w="2160"/>
          </w:tcPr>
          <w:p>
            <w:r>
              <w:t>2019/08/25</w:t>
            </w:r>
          </w:p>
        </w:tc>
        <w:tc>
          <w:tcPr>
            <w:tcW w:type="dxa" w:w="2160"/>
          </w:tcPr>
          <w:p>
            <w:r>
              <w:t>X003</w:t>
            </w:r>
          </w:p>
        </w:tc>
        <w:tc>
          <w:tcPr>
            <w:tcW w:type="dxa" w:w="2160"/>
          </w:tcPr>
          <w:p>
            <w:r>
              <w:t>879</w:t>
            </w:r>
          </w:p>
        </w:tc>
        <w:tc>
          <w:tcPr>
            <w:tcW w:type="dxa" w:w="2160"/>
          </w:tcPr>
          <w:p>
            <w:r>
              <w:t>168</w:t>
            </w:r>
          </w:p>
        </w:tc>
      </w:tr>
      <w:tr>
        <w:tc>
          <w:tcPr>
            <w:tcW w:type="dxa" w:w="2160"/>
          </w:tcPr>
          <w:p>
            <w:r>
              <w:t>2019/08/03</w:t>
            </w:r>
          </w:p>
        </w:tc>
        <w:tc>
          <w:tcPr>
            <w:tcW w:type="dxa" w:w="2160"/>
          </w:tcPr>
          <w:p>
            <w:r>
              <w:t>X003</w:t>
            </w:r>
          </w:p>
        </w:tc>
        <w:tc>
          <w:tcPr>
            <w:tcW w:type="dxa" w:w="2160"/>
          </w:tcPr>
          <w:p>
            <w:r>
              <w:t>141</w:t>
            </w:r>
          </w:p>
        </w:tc>
        <w:tc>
          <w:tcPr>
            <w:tcW w:type="dxa" w:w="2160"/>
          </w:tcPr>
          <w:p>
            <w:r>
              <w:t>168</w:t>
            </w:r>
          </w:p>
        </w:tc>
      </w:tr>
      <w:tr>
        <w:tc>
          <w:tcPr>
            <w:tcW w:type="dxa" w:w="2160"/>
          </w:tcPr>
          <w:p>
            <w:r>
              <w:t>2019/07/03</w:t>
            </w:r>
          </w:p>
        </w:tc>
        <w:tc>
          <w:tcPr>
            <w:tcW w:type="dxa" w:w="2160"/>
          </w:tcPr>
          <w:p>
            <w:r>
              <w:t>X003</w:t>
            </w:r>
          </w:p>
        </w:tc>
        <w:tc>
          <w:tcPr>
            <w:tcW w:type="dxa" w:w="2160"/>
          </w:tcPr>
          <w:p>
            <w:r>
              <w:t>660</w:t>
            </w:r>
          </w:p>
        </w:tc>
        <w:tc>
          <w:tcPr>
            <w:tcW w:type="dxa" w:w="2160"/>
          </w:tcPr>
          <w:p>
            <w:r>
              <w:t>168</w:t>
            </w:r>
          </w:p>
        </w:tc>
      </w:tr>
      <w:tr>
        <w:tc>
          <w:tcPr>
            <w:tcW w:type="dxa" w:w="2160"/>
          </w:tcPr>
          <w:p>
            <w:r>
              <w:t>2019/08/17</w:t>
            </w:r>
          </w:p>
        </w:tc>
        <w:tc>
          <w:tcPr>
            <w:tcW w:type="dxa" w:w="2160"/>
          </w:tcPr>
          <w:p>
            <w:r>
              <w:t>X003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1090</w:t>
            </w:r>
          </w:p>
        </w:tc>
        <w:tc>
          <w:tcPr>
            <w:tcW w:type="dxa" w:w="2160"/>
          </w:tcPr>
          <w:p>
            <w:r>
              <w:t>168</w:t>
            </w:r>
          </w:p>
        </w:tc>
      </w:tr>
      <w:tr>
        <w:tc>
          <w:tcPr>
            <w:tcW w:type="dxa" w:w="2160"/>
          </w:tcPr>
          <w:p>
            <w:r>
              <w:t>2019/09/02</w:t>
            </w:r>
          </w:p>
        </w:tc>
        <w:tc>
          <w:tcPr>
            <w:tcW w:type="dxa" w:w="2160"/>
          </w:tcPr>
          <w:p>
            <w:r>
              <w:t>X004</w:t>
            </w:r>
          </w:p>
        </w:tc>
        <w:tc>
          <w:tcPr>
            <w:tcW w:type="dxa" w:w="2160"/>
          </w:tcPr>
          <w:p>
            <w:r>
              <w:t>600</w:t>
            </w:r>
          </w:p>
        </w:tc>
        <w:tc>
          <w:tcPr>
            <w:tcW w:type="dxa" w:w="2160"/>
          </w:tcPr>
          <w:p>
            <w:r>
              <w:t>211</w:t>
            </w:r>
          </w:p>
        </w:tc>
      </w:tr>
      <w:tr>
        <w:tc>
          <w:tcPr>
            <w:tcW w:type="dxa" w:w="2160"/>
          </w:tcPr>
          <w:p>
            <w:r>
              <w:t>2019/08/17</w:t>
            </w:r>
          </w:p>
        </w:tc>
        <w:tc>
          <w:tcPr>
            <w:tcW w:type="dxa" w:w="2160"/>
          </w:tcPr>
          <w:p>
            <w:r>
              <w:t>X004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1817</w:t>
            </w:r>
          </w:p>
        </w:tc>
        <w:tc>
          <w:tcPr>
            <w:tcW w:type="dxa" w:w="2160"/>
          </w:tcPr>
          <w:p>
            <w:r>
              <w:t>211</w:t>
            </w:r>
          </w:p>
        </w:tc>
      </w:tr>
      <w:tr>
        <w:tc>
          <w:tcPr>
            <w:tcW w:type="dxa" w:w="2160"/>
          </w:tcPr>
          <w:p>
            <w:r>
              <w:t>2019/02/17</w:t>
            </w:r>
          </w:p>
        </w:tc>
        <w:tc>
          <w:tcPr>
            <w:tcW w:type="dxa" w:w="2160"/>
          </w:tcPr>
          <w:p>
            <w:r>
              <w:t>X004</w:t>
            </w:r>
          </w:p>
        </w:tc>
        <w:tc>
          <w:tcPr>
            <w:tcW w:type="dxa" w:w="2160"/>
          </w:tcPr>
          <w:p>
            <w:r>
              <w:t>809</w:t>
            </w:r>
          </w:p>
        </w:tc>
        <w:tc>
          <w:tcPr>
            <w:tcW w:type="dxa" w:w="2160"/>
          </w:tcPr>
          <w:p>
            <w:r>
              <w:t>211</w:t>
            </w:r>
          </w:p>
        </w:tc>
      </w:tr>
      <w:tr>
        <w:tc>
          <w:tcPr>
            <w:tcW w:type="dxa" w:w="2160"/>
          </w:tcPr>
          <w:p>
            <w:r>
              <w:t>2019/08/18</w:t>
            </w:r>
          </w:p>
        </w:tc>
        <w:tc>
          <w:tcPr>
            <w:tcW w:type="dxa" w:w="2160"/>
          </w:tcPr>
          <w:p>
            <w:r>
              <w:t>X004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1262</w:t>
            </w:r>
          </w:p>
        </w:tc>
        <w:tc>
          <w:tcPr>
            <w:tcW w:type="dxa" w:w="2160"/>
          </w:tcPr>
          <w:p>
            <w:r>
              <w:t>211</w:t>
            </w:r>
          </w:p>
        </w:tc>
      </w:tr>
      <w:tr>
        <w:tc>
          <w:tcPr>
            <w:tcW w:type="dxa" w:w="2160"/>
          </w:tcPr>
          <w:p>
            <w:r>
              <w:t>2019/05/09</w:t>
            </w:r>
          </w:p>
        </w:tc>
        <w:tc>
          <w:tcPr>
            <w:tcW w:type="dxa" w:w="2160"/>
          </w:tcPr>
          <w:p>
            <w:r>
              <w:t>X004</w:t>
            </w:r>
          </w:p>
        </w:tc>
        <w:tc>
          <w:tcPr>
            <w:tcW w:type="dxa" w:w="2160"/>
          </w:tcPr>
          <w:p>
            <w:r>
              <w:t>267</w:t>
            </w:r>
          </w:p>
        </w:tc>
        <w:tc>
          <w:tcPr>
            <w:tcW w:type="dxa" w:w="2160"/>
          </w:tcPr>
          <w:p>
            <w:r>
              <w:t>211</w:t>
            </w:r>
          </w:p>
        </w:tc>
      </w:tr>
      <w:tr>
        <w:tc>
          <w:tcPr>
            <w:tcW w:type="dxa" w:w="2160"/>
          </w:tcPr>
          <w:p>
            <w:r>
              <w:t>2019/07/08</w:t>
            </w:r>
          </w:p>
        </w:tc>
        <w:tc>
          <w:tcPr>
            <w:tcW w:type="dxa" w:w="2160"/>
          </w:tcPr>
          <w:p>
            <w:r>
              <w:t>X004</w:t>
            </w:r>
          </w:p>
        </w:tc>
        <w:tc>
          <w:tcPr>
            <w:tcW w:type="dxa" w:w="2160"/>
          </w:tcPr>
          <w:p>
            <w:r>
              <w:t>287</w:t>
            </w:r>
          </w:p>
        </w:tc>
        <w:tc>
          <w:tcPr>
            <w:tcW w:type="dxa" w:w="2160"/>
          </w:tcPr>
          <w:p>
            <w:r>
              <w:t>211</w:t>
            </w:r>
          </w:p>
        </w:tc>
      </w:tr>
      <w:tr>
        <w:tc>
          <w:tcPr>
            <w:tcW w:type="dxa" w:w="2160"/>
          </w:tcPr>
          <w:p>
            <w:r>
              <w:t>2019/08/05</w:t>
            </w:r>
          </w:p>
        </w:tc>
        <w:tc>
          <w:tcPr>
            <w:tcW w:type="dxa" w:w="2160"/>
          </w:tcPr>
          <w:p>
            <w:r>
              <w:t>X004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1505</w:t>
            </w:r>
          </w:p>
        </w:tc>
        <w:tc>
          <w:tcPr>
            <w:tcW w:type="dxa" w:w="2160"/>
          </w:tcPr>
          <w:p>
            <w:r>
              <w:t>211</w:t>
            </w:r>
          </w:p>
        </w:tc>
      </w:tr>
      <w:tr>
        <w:tc>
          <w:tcPr>
            <w:tcW w:type="dxa" w:w="2160"/>
          </w:tcPr>
          <w:p>
            <w:r>
              <w:t>2019/08/30</w:t>
            </w:r>
          </w:p>
        </w:tc>
        <w:tc>
          <w:tcPr>
            <w:tcW w:type="dxa" w:w="2160"/>
          </w:tcPr>
          <w:p>
            <w:r>
              <w:t>X004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1145</w:t>
            </w:r>
          </w:p>
        </w:tc>
        <w:tc>
          <w:tcPr>
            <w:tcW w:type="dxa" w:w="2160"/>
          </w:tcPr>
          <w:p>
            <w:r>
              <w:t>211</w:t>
            </w:r>
          </w:p>
        </w:tc>
      </w:tr>
      <w:tr>
        <w:tc>
          <w:tcPr>
            <w:tcW w:type="dxa" w:w="2160"/>
          </w:tcPr>
          <w:p>
            <w:r>
              <w:t>2019/3/6</w:t>
            </w:r>
          </w:p>
        </w:tc>
        <w:tc>
          <w:tcPr>
            <w:tcW w:type="dxa" w:w="2160"/>
          </w:tcPr>
          <w:p>
            <w:r>
              <w:t>X004</w:t>
            </w:r>
          </w:p>
        </w:tc>
        <w:tc>
          <w:tcPr>
            <w:tcW w:type="dxa" w:w="2160"/>
          </w:tcPr>
          <w:p>
            <w:r>
              <w:t>568</w:t>
            </w:r>
          </w:p>
        </w:tc>
        <w:tc>
          <w:tcPr>
            <w:tcW w:type="dxa" w:w="2160"/>
          </w:tcPr>
          <w:p>
            <w:r>
              <w:t>211</w:t>
            </w:r>
          </w:p>
        </w:tc>
      </w:tr>
      <w:tr>
        <w:tc>
          <w:tcPr>
            <w:tcW w:type="dxa" w:w="2160"/>
          </w:tcPr>
          <w:p>
            <w:r>
              <w:t>2019/06/14</w:t>
            </w:r>
          </w:p>
        </w:tc>
        <w:tc>
          <w:tcPr>
            <w:tcW w:type="dxa" w:w="2160"/>
          </w:tcPr>
          <w:p>
            <w:r>
              <w:t>X004</w:t>
            </w:r>
          </w:p>
        </w:tc>
        <w:tc>
          <w:tcPr>
            <w:tcW w:type="dxa" w:w="2160"/>
          </w:tcPr>
          <w:p>
            <w:r>
              <w:t>975</w:t>
            </w:r>
          </w:p>
        </w:tc>
        <w:tc>
          <w:tcPr>
            <w:tcW w:type="dxa" w:w="2160"/>
          </w:tcPr>
          <w:p>
            <w:r>
              <w:t>211</w:t>
            </w:r>
          </w:p>
        </w:tc>
      </w:tr>
      <w:tr>
        <w:tc>
          <w:tcPr>
            <w:tcW w:type="dxa" w:w="2160"/>
          </w:tcPr>
          <w:p>
            <w:r>
              <w:t>2019/05/13</w:t>
            </w:r>
          </w:p>
        </w:tc>
        <w:tc>
          <w:tcPr>
            <w:tcW w:type="dxa" w:w="2160"/>
          </w:tcPr>
          <w:p>
            <w:r>
              <w:t>X004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1248</w:t>
            </w:r>
          </w:p>
        </w:tc>
        <w:tc>
          <w:tcPr>
            <w:tcW w:type="dxa" w:w="2160"/>
          </w:tcPr>
          <w:p>
            <w:r>
              <w:t>211</w:t>
            </w:r>
          </w:p>
        </w:tc>
      </w:tr>
      <w:tr>
        <w:tc>
          <w:tcPr>
            <w:tcW w:type="dxa" w:w="2160"/>
          </w:tcPr>
          <w:p>
            <w:r>
              <w:t>2019/09/14</w:t>
            </w:r>
          </w:p>
        </w:tc>
        <w:tc>
          <w:tcPr>
            <w:tcW w:type="dxa" w:w="2160"/>
          </w:tcPr>
          <w:p>
            <w:r>
              <w:t>X004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1063</w:t>
            </w:r>
          </w:p>
        </w:tc>
        <w:tc>
          <w:tcPr>
            <w:tcW w:type="dxa" w:w="2160"/>
          </w:tcPr>
          <w:p>
            <w:r>
              <w:t>211</w:t>
            </w:r>
          </w:p>
        </w:tc>
      </w:tr>
      <w:tr>
        <w:tc>
          <w:tcPr>
            <w:tcW w:type="dxa" w:w="2160"/>
          </w:tcPr>
          <w:p>
            <w:r>
              <w:t>2019/07/15</w:t>
            </w:r>
          </w:p>
        </w:tc>
        <w:tc>
          <w:tcPr>
            <w:tcW w:type="dxa" w:w="2160"/>
          </w:tcPr>
          <w:p>
            <w:r>
              <w:t>X004</w:t>
            </w:r>
          </w:p>
        </w:tc>
        <w:tc>
          <w:tcPr>
            <w:tcW w:type="dxa" w:w="2160"/>
          </w:tcPr>
          <w:p>
            <w:r>
              <w:t>209</w:t>
            </w:r>
          </w:p>
        </w:tc>
        <w:tc>
          <w:tcPr>
            <w:tcW w:type="dxa" w:w="2160"/>
          </w:tcPr>
          <w:p>
            <w:r>
              <w:t>211</w:t>
            </w:r>
          </w:p>
        </w:tc>
      </w:tr>
      <w:tr>
        <w:tc>
          <w:tcPr>
            <w:tcW w:type="dxa" w:w="2160"/>
          </w:tcPr>
          <w:p>
            <w:r>
              <w:t>2019/04/13</w:t>
            </w:r>
          </w:p>
        </w:tc>
        <w:tc>
          <w:tcPr>
            <w:tcW w:type="dxa" w:w="2160"/>
          </w:tcPr>
          <w:p>
            <w:r>
              <w:t>X004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1266</w:t>
            </w:r>
          </w:p>
        </w:tc>
        <w:tc>
          <w:tcPr>
            <w:tcW w:type="dxa" w:w="2160"/>
          </w:tcPr>
          <w:p>
            <w:r>
              <w:t>211</w:t>
            </w:r>
          </w:p>
        </w:tc>
      </w:tr>
      <w:tr>
        <w:tc>
          <w:tcPr>
            <w:tcW w:type="dxa" w:w="2160"/>
          </w:tcPr>
          <w:p>
            <w:r>
              <w:t>2019/08/12</w:t>
            </w:r>
          </w:p>
        </w:tc>
        <w:tc>
          <w:tcPr>
            <w:tcW w:type="dxa" w:w="2160"/>
          </w:tcPr>
          <w:p>
            <w:r>
              <w:t>X004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1922</w:t>
            </w:r>
          </w:p>
        </w:tc>
        <w:tc>
          <w:tcPr>
            <w:tcW w:type="dxa" w:w="2160"/>
          </w:tcPr>
          <w:p>
            <w:r>
              <w:t>211</w:t>
            </w:r>
          </w:p>
        </w:tc>
      </w:tr>
      <w:tr>
        <w:tc>
          <w:tcPr>
            <w:tcW w:type="dxa" w:w="2160"/>
          </w:tcPr>
          <w:p>
            <w:r>
              <w:t>2019/05/03</w:t>
            </w:r>
          </w:p>
        </w:tc>
        <w:tc>
          <w:tcPr>
            <w:tcW w:type="dxa" w:w="2160"/>
          </w:tcPr>
          <w:p>
            <w:r>
              <w:t>X004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1190</w:t>
            </w:r>
          </w:p>
        </w:tc>
        <w:tc>
          <w:tcPr>
            <w:tcW w:type="dxa" w:w="2160"/>
          </w:tcPr>
          <w:p>
            <w:r>
              <w:t>211</w:t>
            </w:r>
          </w:p>
        </w:tc>
      </w:tr>
      <w:tr>
        <w:tc>
          <w:tcPr>
            <w:tcW w:type="dxa" w:w="2160"/>
          </w:tcPr>
          <w:p>
            <w:r>
              <w:t>2019/02/24</w:t>
            </w:r>
          </w:p>
        </w:tc>
        <w:tc>
          <w:tcPr>
            <w:tcW w:type="dxa" w:w="2160"/>
          </w:tcPr>
          <w:p>
            <w:r>
              <w:t>X005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2113</w:t>
            </w:r>
          </w:p>
        </w:tc>
        <w:tc>
          <w:tcPr>
            <w:tcW w:type="dxa" w:w="2160"/>
          </w:tcPr>
          <w:p>
            <w:r>
              <w:t>185</w:t>
            </w:r>
          </w:p>
        </w:tc>
      </w:tr>
      <w:tr>
        <w:tc>
          <w:tcPr>
            <w:tcW w:type="dxa" w:w="2160"/>
          </w:tcPr>
          <w:p>
            <w:r>
              <w:t>2019/07/28</w:t>
            </w:r>
          </w:p>
        </w:tc>
        <w:tc>
          <w:tcPr>
            <w:tcW w:type="dxa" w:w="2160"/>
          </w:tcPr>
          <w:p>
            <w:r>
              <w:t>X005</w:t>
            </w:r>
          </w:p>
        </w:tc>
        <w:tc>
          <w:tcPr>
            <w:tcW w:type="dxa" w:w="2160"/>
          </w:tcPr>
          <w:p>
            <w:r>
              <w:t>834</w:t>
            </w:r>
          </w:p>
        </w:tc>
        <w:tc>
          <w:tcPr>
            <w:tcW w:type="dxa" w:w="2160"/>
          </w:tcPr>
          <w:p>
            <w:r>
              <w:t>185</w:t>
            </w:r>
          </w:p>
        </w:tc>
      </w:tr>
      <w:tr>
        <w:tc>
          <w:tcPr>
            <w:tcW w:type="dxa" w:w="2160"/>
          </w:tcPr>
          <w:p>
            <w:r>
              <w:t>2019/09/13</w:t>
            </w:r>
          </w:p>
        </w:tc>
        <w:tc>
          <w:tcPr>
            <w:tcW w:type="dxa" w:w="2160"/>
          </w:tcPr>
          <w:p>
            <w:r>
              <w:t>X005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1459</w:t>
            </w:r>
          </w:p>
        </w:tc>
        <w:tc>
          <w:tcPr>
            <w:tcW w:type="dxa" w:w="2160"/>
          </w:tcPr>
          <w:p>
            <w:r>
              <w:t>185</w:t>
            </w:r>
          </w:p>
        </w:tc>
      </w:tr>
      <w:tr>
        <w:tc>
          <w:tcPr>
            <w:tcW w:type="dxa" w:w="2160"/>
          </w:tcPr>
          <w:p>
            <w:r>
              <w:t>2019/06/09</w:t>
            </w:r>
          </w:p>
        </w:tc>
        <w:tc>
          <w:tcPr>
            <w:tcW w:type="dxa" w:w="2160"/>
          </w:tcPr>
          <w:p>
            <w:r>
              <w:t>X005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1215</w:t>
            </w:r>
          </w:p>
        </w:tc>
        <w:tc>
          <w:tcPr>
            <w:tcW w:type="dxa" w:w="2160"/>
          </w:tcPr>
          <w:p>
            <w:r>
              <w:t>185</w:t>
            </w:r>
          </w:p>
        </w:tc>
      </w:tr>
      <w:tr>
        <w:tc>
          <w:tcPr>
            <w:tcW w:type="dxa" w:w="2160"/>
          </w:tcPr>
          <w:p>
            <w:r>
              <w:t>2019/02/17</w:t>
            </w:r>
          </w:p>
        </w:tc>
        <w:tc>
          <w:tcPr>
            <w:tcW w:type="dxa" w:w="2160"/>
          </w:tcPr>
          <w:p>
            <w:r>
              <w:t>X005</w:t>
            </w:r>
          </w:p>
        </w:tc>
        <w:tc>
          <w:tcPr>
            <w:tcW w:type="dxa" w:w="2160"/>
          </w:tcPr>
          <w:p>
            <w:r>
              <w:t>867</w:t>
            </w:r>
          </w:p>
        </w:tc>
        <w:tc>
          <w:tcPr>
            <w:tcW w:type="dxa" w:w="2160"/>
          </w:tcPr>
          <w:p>
            <w:r>
              <w:t>185</w:t>
            </w:r>
          </w:p>
        </w:tc>
      </w:tr>
      <w:tr>
        <w:tc>
          <w:tcPr>
            <w:tcW w:type="dxa" w:w="2160"/>
          </w:tcPr>
          <w:p>
            <w:r>
              <w:t>2019/07/20</w:t>
            </w:r>
          </w:p>
        </w:tc>
        <w:tc>
          <w:tcPr>
            <w:tcW w:type="dxa" w:w="2160"/>
          </w:tcPr>
          <w:p>
            <w:r>
              <w:t>X005</w:t>
            </w:r>
          </w:p>
        </w:tc>
        <w:tc>
          <w:tcPr>
            <w:tcW w:type="dxa" w:w="2160"/>
          </w:tcPr>
          <w:p>
            <w:r>
              <w:t>696</w:t>
            </w:r>
          </w:p>
        </w:tc>
        <w:tc>
          <w:tcPr>
            <w:tcW w:type="dxa" w:w="2160"/>
          </w:tcPr>
          <w:p>
            <w:r>
              <w:t>185</w:t>
            </w:r>
          </w:p>
        </w:tc>
      </w:tr>
      <w:tr>
        <w:tc>
          <w:tcPr>
            <w:tcW w:type="dxa" w:w="2160"/>
          </w:tcPr>
          <w:p>
            <w:r>
              <w:t>2019/08/09</w:t>
            </w:r>
          </w:p>
        </w:tc>
        <w:tc>
          <w:tcPr>
            <w:tcW w:type="dxa" w:w="2160"/>
          </w:tcPr>
          <w:p>
            <w:r>
              <w:t>X005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1107</w:t>
            </w:r>
          </w:p>
        </w:tc>
        <w:tc>
          <w:tcPr>
            <w:tcW w:type="dxa" w:w="2160"/>
          </w:tcPr>
          <w:p>
            <w:r>
              <w:t>185</w:t>
            </w:r>
          </w:p>
        </w:tc>
      </w:tr>
      <w:tr>
        <w:tc>
          <w:tcPr>
            <w:tcW w:type="dxa" w:w="2160"/>
          </w:tcPr>
          <w:p>
            <w:r>
              <w:t>2019/07/30</w:t>
            </w:r>
          </w:p>
        </w:tc>
        <w:tc>
          <w:tcPr>
            <w:tcW w:type="dxa" w:w="2160"/>
          </w:tcPr>
          <w:p>
            <w:r>
              <w:t>X005</w:t>
            </w:r>
          </w:p>
        </w:tc>
        <w:tc>
          <w:tcPr>
            <w:tcW w:type="dxa" w:w="2160"/>
          </w:tcPr>
          <w:p>
            <w:r>
              <w:t>862</w:t>
            </w:r>
          </w:p>
        </w:tc>
        <w:tc>
          <w:tcPr>
            <w:tcW w:type="dxa" w:w="2160"/>
          </w:tcPr>
          <w:p>
            <w:r>
              <w:t>185</w:t>
            </w:r>
          </w:p>
        </w:tc>
      </w:tr>
      <w:tr>
        <w:tc>
          <w:tcPr>
            <w:tcW w:type="dxa" w:w="2160"/>
          </w:tcPr>
          <w:p>
            <w:r>
              <w:t>2019/06/12</w:t>
            </w:r>
          </w:p>
        </w:tc>
        <w:tc>
          <w:tcPr>
            <w:tcW w:type="dxa" w:w="2160"/>
          </w:tcPr>
          <w:p>
            <w:r>
              <w:t>X005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1727</w:t>
            </w:r>
          </w:p>
        </w:tc>
        <w:tc>
          <w:tcPr>
            <w:tcW w:type="dxa" w:w="2160"/>
          </w:tcPr>
          <w:p>
            <w:r>
              <w:t>185</w:t>
            </w:r>
          </w:p>
        </w:tc>
      </w:tr>
      <w:tr>
        <w:tc>
          <w:tcPr>
            <w:tcW w:type="dxa" w:w="2160"/>
          </w:tcPr>
          <w:p>
            <w:r>
              <w:t>2019/05/25</w:t>
            </w:r>
          </w:p>
        </w:tc>
        <w:tc>
          <w:tcPr>
            <w:tcW w:type="dxa" w:w="2160"/>
          </w:tcPr>
          <w:p>
            <w:r>
              <w:t>X005</w:t>
            </w:r>
          </w:p>
        </w:tc>
        <w:tc>
          <w:tcPr>
            <w:tcW w:type="dxa" w:w="2160"/>
          </w:tcPr>
          <w:p>
            <w:r>
              <w:t>309</w:t>
            </w:r>
          </w:p>
        </w:tc>
        <w:tc>
          <w:tcPr>
            <w:tcW w:type="dxa" w:w="2160"/>
          </w:tcPr>
          <w:p>
            <w:r>
              <w:t>185</w:t>
            </w:r>
          </w:p>
        </w:tc>
      </w:tr>
      <w:tr>
        <w:tc>
          <w:tcPr>
            <w:tcW w:type="dxa" w:w="2160"/>
          </w:tcPr>
          <w:p>
            <w:r>
              <w:t>2019/08/30</w:t>
            </w:r>
          </w:p>
        </w:tc>
        <w:tc>
          <w:tcPr>
            <w:tcW w:type="dxa" w:w="2160"/>
          </w:tcPr>
          <w:p>
            <w:r>
              <w:t>X005</w:t>
            </w:r>
          </w:p>
        </w:tc>
        <w:tc>
          <w:tcPr>
            <w:tcW w:type="dxa" w:w="2160"/>
          </w:tcPr>
          <w:p>
            <w:r>
              <w:t>682</w:t>
            </w:r>
          </w:p>
        </w:tc>
        <w:tc>
          <w:tcPr>
            <w:tcW w:type="dxa" w:w="2160"/>
          </w:tcPr>
          <w:p>
            <w:r>
              <w:t>185</w:t>
            </w:r>
          </w:p>
        </w:tc>
      </w:tr>
      <w:tr>
        <w:tc>
          <w:tcPr>
            <w:tcW w:type="dxa" w:w="2160"/>
          </w:tcPr>
          <w:p>
            <w:r>
              <w:t>2019/09/21</w:t>
            </w:r>
          </w:p>
        </w:tc>
        <w:tc>
          <w:tcPr>
            <w:tcW w:type="dxa" w:w="2160"/>
          </w:tcPr>
          <w:p>
            <w:r>
              <w:t>X005</w:t>
            </w:r>
          </w:p>
        </w:tc>
        <w:tc>
          <w:tcPr>
            <w:tcW w:type="dxa" w:w="2160"/>
          </w:tcPr>
          <w:p>
            <w:r>
              <w:t>733</w:t>
            </w:r>
          </w:p>
        </w:tc>
        <w:tc>
          <w:tcPr>
            <w:tcW w:type="dxa" w:w="2160"/>
          </w:tcPr>
          <w:p>
            <w:r>
              <w:t>185</w:t>
            </w:r>
          </w:p>
        </w:tc>
      </w:tr>
      <w:tr>
        <w:tc>
          <w:tcPr>
            <w:tcW w:type="dxa" w:w="2160"/>
          </w:tcPr>
          <w:p>
            <w:r>
              <w:t>2019/09/10</w:t>
            </w:r>
          </w:p>
        </w:tc>
        <w:tc>
          <w:tcPr>
            <w:tcW w:type="dxa" w:w="2160"/>
          </w:tcPr>
          <w:p>
            <w:r>
              <w:t>X005</w:t>
            </w:r>
          </w:p>
        </w:tc>
        <w:tc>
          <w:tcPr>
            <w:tcW w:type="dxa" w:w="2160"/>
          </w:tcPr>
          <w:p>
            <w:r>
              <w:t>627</w:t>
            </w:r>
          </w:p>
        </w:tc>
        <w:tc>
          <w:tcPr>
            <w:tcW w:type="dxa" w:w="2160"/>
          </w:tcPr>
          <w:p>
            <w:r>
              <w:t>185</w:t>
            </w:r>
          </w:p>
        </w:tc>
      </w:tr>
      <w:tr>
        <w:tc>
          <w:tcPr>
            <w:tcW w:type="dxa" w:w="2160"/>
          </w:tcPr>
          <w:p>
            <w:r>
              <w:t>2019/3/21</w:t>
            </w:r>
          </w:p>
        </w:tc>
        <w:tc>
          <w:tcPr>
            <w:tcW w:type="dxa" w:w="2160"/>
          </w:tcPr>
          <w:p>
            <w:r>
              <w:t>X005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1398</w:t>
            </w:r>
          </w:p>
        </w:tc>
        <w:tc>
          <w:tcPr>
            <w:tcW w:type="dxa" w:w="2160"/>
          </w:tcPr>
          <w:p>
            <w:r>
              <w:t>185</w:t>
            </w:r>
          </w:p>
        </w:tc>
      </w:tr>
      <w:tr>
        <w:tc>
          <w:tcPr>
            <w:tcW w:type="dxa" w:w="2160"/>
          </w:tcPr>
          <w:p>
            <w:r>
              <w:t>2019/06/15</w:t>
            </w:r>
          </w:p>
        </w:tc>
        <w:tc>
          <w:tcPr>
            <w:tcW w:type="dxa" w:w="2160"/>
          </w:tcPr>
          <w:p>
            <w:r>
              <w:t>X007</w:t>
            </w:r>
          </w:p>
        </w:tc>
        <w:tc>
          <w:tcPr>
            <w:tcW w:type="dxa" w:w="2160"/>
          </w:tcPr>
          <w:p>
            <w:r>
              <w:t>39</w:t>
            </w:r>
          </w:p>
        </w:tc>
        <w:tc>
          <w:tcPr>
            <w:tcW w:type="dxa" w:w="2160"/>
          </w:tcPr>
          <w:p>
            <w:r>
              <w:t>213</w:t>
            </w:r>
          </w:p>
        </w:tc>
      </w:tr>
      <w:tr>
        <w:tc>
          <w:tcPr>
            <w:tcW w:type="dxa" w:w="2160"/>
          </w:tcPr>
          <w:p>
            <w:r>
              <w:t>2019/3/1</w:t>
            </w:r>
          </w:p>
        </w:tc>
        <w:tc>
          <w:tcPr>
            <w:tcW w:type="dxa" w:w="2160"/>
          </w:tcPr>
          <w:p>
            <w:r>
              <w:t>X007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1584</w:t>
            </w:r>
          </w:p>
        </w:tc>
        <w:tc>
          <w:tcPr>
            <w:tcW w:type="dxa" w:w="2160"/>
          </w:tcPr>
          <w:p>
            <w:r>
              <w:t>213</w:t>
            </w:r>
          </w:p>
        </w:tc>
      </w:tr>
      <w:tr>
        <w:tc>
          <w:tcPr>
            <w:tcW w:type="dxa" w:w="2160"/>
          </w:tcPr>
          <w:p>
            <w:r>
              <w:t>2019/05/29</w:t>
            </w:r>
          </w:p>
        </w:tc>
        <w:tc>
          <w:tcPr>
            <w:tcW w:type="dxa" w:w="2160"/>
          </w:tcPr>
          <w:p>
            <w:r>
              <w:t>X007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1172</w:t>
            </w:r>
          </w:p>
        </w:tc>
        <w:tc>
          <w:tcPr>
            <w:tcW w:type="dxa" w:w="2160"/>
          </w:tcPr>
          <w:p>
            <w:r>
              <w:t>213</w:t>
            </w:r>
          </w:p>
        </w:tc>
      </w:tr>
      <w:tr>
        <w:tc>
          <w:tcPr>
            <w:tcW w:type="dxa" w:w="2160"/>
          </w:tcPr>
          <w:p>
            <w:r>
              <w:t>2019/3/5</w:t>
            </w:r>
          </w:p>
        </w:tc>
        <w:tc>
          <w:tcPr>
            <w:tcW w:type="dxa" w:w="2160"/>
          </w:tcPr>
          <w:p>
            <w:r>
              <w:t>X007</w:t>
            </w:r>
          </w:p>
        </w:tc>
        <w:tc>
          <w:tcPr>
            <w:tcW w:type="dxa" w:w="2160"/>
          </w:tcPr>
          <w:p>
            <w:r>
              <w:t>558</w:t>
            </w:r>
          </w:p>
        </w:tc>
        <w:tc>
          <w:tcPr>
            <w:tcW w:type="dxa" w:w="2160"/>
          </w:tcPr>
          <w:p>
            <w:r>
              <w:t>213</w:t>
            </w:r>
          </w:p>
        </w:tc>
      </w:tr>
      <w:tr>
        <w:tc>
          <w:tcPr>
            <w:tcW w:type="dxa" w:w="2160"/>
          </w:tcPr>
          <w:p>
            <w:r>
              <w:t>2019/3/17</w:t>
            </w:r>
          </w:p>
        </w:tc>
        <w:tc>
          <w:tcPr>
            <w:tcW w:type="dxa" w:w="2160"/>
          </w:tcPr>
          <w:p>
            <w:r>
              <w:t>X007</w:t>
            </w:r>
          </w:p>
        </w:tc>
        <w:tc>
          <w:tcPr>
            <w:tcW w:type="dxa" w:w="2160"/>
          </w:tcPr>
          <w:p>
            <w:r>
              <w:t>543</w:t>
            </w:r>
          </w:p>
        </w:tc>
        <w:tc>
          <w:tcPr>
            <w:tcW w:type="dxa" w:w="2160"/>
          </w:tcPr>
          <w:p>
            <w:r>
              <w:t>213</w:t>
            </w:r>
          </w:p>
        </w:tc>
      </w:tr>
      <w:tr>
        <w:tc>
          <w:tcPr>
            <w:tcW w:type="dxa" w:w="2160"/>
          </w:tcPr>
          <w:p>
            <w:r>
              <w:t>2019/05/09</w:t>
            </w:r>
          </w:p>
        </w:tc>
        <w:tc>
          <w:tcPr>
            <w:tcW w:type="dxa" w:w="2160"/>
          </w:tcPr>
          <w:p>
            <w:r>
              <w:t>X007</w:t>
            </w:r>
          </w:p>
        </w:tc>
        <w:tc>
          <w:tcPr>
            <w:tcW w:type="dxa" w:w="2160"/>
          </w:tcPr>
          <w:p>
            <w:r>
              <w:t>65</w:t>
            </w:r>
          </w:p>
        </w:tc>
        <w:tc>
          <w:tcPr>
            <w:tcW w:type="dxa" w:w="2160"/>
          </w:tcPr>
          <w:p>
            <w:r>
              <w:t>213</w:t>
            </w:r>
          </w:p>
        </w:tc>
      </w:tr>
      <w:tr>
        <w:tc>
          <w:tcPr>
            <w:tcW w:type="dxa" w:w="2160"/>
          </w:tcPr>
          <w:p>
            <w:r>
              <w:t>2019/08/25</w:t>
            </w:r>
          </w:p>
        </w:tc>
        <w:tc>
          <w:tcPr>
            <w:tcW w:type="dxa" w:w="2160"/>
          </w:tcPr>
          <w:p>
            <w:r>
              <w:t>X007</w:t>
            </w:r>
          </w:p>
        </w:tc>
        <w:tc>
          <w:tcPr>
            <w:tcW w:type="dxa" w:w="2160"/>
          </w:tcPr>
          <w:p>
            <w:r>
              <w:t>802</w:t>
            </w:r>
          </w:p>
        </w:tc>
        <w:tc>
          <w:tcPr>
            <w:tcW w:type="dxa" w:w="2160"/>
          </w:tcPr>
          <w:p>
            <w:r>
              <w:t>213</w:t>
            </w:r>
          </w:p>
        </w:tc>
      </w:tr>
      <w:tr>
        <w:tc>
          <w:tcPr>
            <w:tcW w:type="dxa" w:w="2160"/>
          </w:tcPr>
          <w:p>
            <w:r>
              <w:t>2019/06/07</w:t>
            </w:r>
          </w:p>
        </w:tc>
        <w:tc>
          <w:tcPr>
            <w:tcW w:type="dxa" w:w="2160"/>
          </w:tcPr>
          <w:p>
            <w:r>
              <w:t>X007</w:t>
            </w:r>
          </w:p>
        </w:tc>
        <w:tc>
          <w:tcPr>
            <w:tcW w:type="dxa" w:w="2160"/>
          </w:tcPr>
          <w:p>
            <w:r>
              <w:t>456</w:t>
            </w:r>
          </w:p>
        </w:tc>
        <w:tc>
          <w:tcPr>
            <w:tcW w:type="dxa" w:w="2160"/>
          </w:tcPr>
          <w:p>
            <w:r>
              <w:t>213</w:t>
            </w:r>
          </w:p>
        </w:tc>
      </w:tr>
      <w:tr>
        <w:tc>
          <w:tcPr>
            <w:tcW w:type="dxa" w:w="2160"/>
          </w:tcPr>
          <w:p>
            <w:r>
              <w:t>2019/04/14</w:t>
            </w:r>
          </w:p>
        </w:tc>
        <w:tc>
          <w:tcPr>
            <w:tcW w:type="dxa" w:w="2160"/>
          </w:tcPr>
          <w:p>
            <w:r>
              <w:t>X007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1343</w:t>
            </w:r>
          </w:p>
        </w:tc>
        <w:tc>
          <w:tcPr>
            <w:tcW w:type="dxa" w:w="2160"/>
          </w:tcPr>
          <w:p>
            <w:r>
              <w:t>213</w:t>
            </w:r>
          </w:p>
        </w:tc>
      </w:tr>
      <w:tr>
        <w:tc>
          <w:tcPr>
            <w:tcW w:type="dxa" w:w="2160"/>
          </w:tcPr>
          <w:p>
            <w:r>
              <w:t>2019/3/12</w:t>
            </w:r>
          </w:p>
        </w:tc>
        <w:tc>
          <w:tcPr>
            <w:tcW w:type="dxa" w:w="2160"/>
          </w:tcPr>
          <w:p>
            <w:r>
              <w:t>X007</w:t>
            </w:r>
          </w:p>
        </w:tc>
        <w:tc>
          <w:tcPr>
            <w:tcW w:type="dxa" w:w="2160"/>
          </w:tcPr>
          <w:p>
            <w:r>
              <w:t>521</w:t>
            </w:r>
          </w:p>
        </w:tc>
        <w:tc>
          <w:tcPr>
            <w:tcW w:type="dxa" w:w="2160"/>
          </w:tcPr>
          <w:p>
            <w:r>
              <w:t>213</w:t>
            </w:r>
          </w:p>
        </w:tc>
      </w:tr>
      <w:tr>
        <w:tc>
          <w:tcPr>
            <w:tcW w:type="dxa" w:w="2160"/>
          </w:tcPr>
          <w:p>
            <w:r>
              <w:t>2019/05/22</w:t>
            </w:r>
          </w:p>
        </w:tc>
        <w:tc>
          <w:tcPr>
            <w:tcW w:type="dxa" w:w="2160"/>
          </w:tcPr>
          <w:p>
            <w:r>
              <w:t>X007</w:t>
            </w:r>
          </w:p>
        </w:tc>
        <w:tc>
          <w:tcPr>
            <w:tcW w:type="dxa" w:w="2160"/>
          </w:tcPr>
          <w:p>
            <w:r>
              <w:t>465</w:t>
            </w:r>
          </w:p>
        </w:tc>
        <w:tc>
          <w:tcPr>
            <w:tcW w:type="dxa" w:w="2160"/>
          </w:tcPr>
          <w:p>
            <w:r>
              <w:t>213</w:t>
            </w:r>
          </w:p>
        </w:tc>
      </w:tr>
      <w:tr>
        <w:tc>
          <w:tcPr>
            <w:tcW w:type="dxa" w:w="2160"/>
          </w:tcPr>
          <w:p>
            <w:r>
              <w:t>2019/02/17</w:t>
            </w:r>
          </w:p>
        </w:tc>
        <w:tc>
          <w:tcPr>
            <w:tcW w:type="dxa" w:w="2160"/>
          </w:tcPr>
          <w:p>
            <w:r>
              <w:t>X007</w:t>
            </w:r>
          </w:p>
        </w:tc>
        <w:tc>
          <w:tcPr>
            <w:tcW w:type="dxa" w:w="2160"/>
          </w:tcPr>
          <w:p>
            <w:r>
              <w:t>451</w:t>
            </w:r>
          </w:p>
        </w:tc>
        <w:tc>
          <w:tcPr>
            <w:tcW w:type="dxa" w:w="2160"/>
          </w:tcPr>
          <w:p>
            <w:r>
              <w:t>213</w:t>
            </w:r>
          </w:p>
        </w:tc>
      </w:tr>
      <w:tr>
        <w:tc>
          <w:tcPr>
            <w:tcW w:type="dxa" w:w="2160"/>
          </w:tcPr>
          <w:p>
            <w:r>
              <w:t>2019/01/10</w:t>
            </w:r>
          </w:p>
        </w:tc>
        <w:tc>
          <w:tcPr>
            <w:tcW w:type="dxa" w:w="2160"/>
          </w:tcPr>
          <w:p>
            <w:r>
              <w:t>X007</w:t>
            </w:r>
          </w:p>
        </w:tc>
        <w:tc>
          <w:tcPr>
            <w:tcW w:type="dxa" w:w="2160"/>
          </w:tcPr>
          <w:p>
            <w:r>
              <w:t>699</w:t>
            </w:r>
          </w:p>
        </w:tc>
        <w:tc>
          <w:tcPr>
            <w:tcW w:type="dxa" w:w="2160"/>
          </w:tcPr>
          <w:p>
            <w:r>
              <w:t>213</w:t>
            </w:r>
          </w:p>
        </w:tc>
      </w:tr>
      <w:tr>
        <w:tc>
          <w:tcPr>
            <w:tcW w:type="dxa" w:w="2160"/>
          </w:tcPr>
          <w:p>
            <w:r>
              <w:t>2019/07/30</w:t>
            </w:r>
          </w:p>
        </w:tc>
        <w:tc>
          <w:tcPr>
            <w:tcW w:type="dxa" w:w="2160"/>
          </w:tcPr>
          <w:p>
            <w:r>
              <w:t>X007</w:t>
            </w:r>
          </w:p>
        </w:tc>
        <w:tc>
          <w:tcPr>
            <w:tcW w:type="dxa" w:w="2160"/>
          </w:tcPr>
          <w:p>
            <w:r>
              <w:t>656</w:t>
            </w:r>
          </w:p>
        </w:tc>
        <w:tc>
          <w:tcPr>
            <w:tcW w:type="dxa" w:w="2160"/>
          </w:tcPr>
          <w:p>
            <w:r>
              <w:t>213</w:t>
            </w:r>
          </w:p>
        </w:tc>
      </w:tr>
      <w:tr>
        <w:tc>
          <w:tcPr>
            <w:tcW w:type="dxa" w:w="2160"/>
          </w:tcPr>
          <w:p>
            <w:r>
              <w:t>2019/04/17</w:t>
            </w:r>
          </w:p>
        </w:tc>
        <w:tc>
          <w:tcPr>
            <w:tcW w:type="dxa" w:w="2160"/>
          </w:tcPr>
          <w:p>
            <w:r>
              <w:t>X007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1073</w:t>
            </w:r>
          </w:p>
        </w:tc>
        <w:tc>
          <w:tcPr>
            <w:tcW w:type="dxa" w:w="2160"/>
          </w:tcPr>
          <w:p>
            <w:r>
              <w:t>213</w:t>
            </w:r>
          </w:p>
        </w:tc>
      </w:tr>
      <w:tr>
        <w:tc>
          <w:tcPr>
            <w:tcW w:type="dxa" w:w="2160"/>
          </w:tcPr>
          <w:p>
            <w:r>
              <w:t>2019/06/07</w:t>
            </w:r>
          </w:p>
        </w:tc>
        <w:tc>
          <w:tcPr>
            <w:tcW w:type="dxa" w:w="2160"/>
          </w:tcPr>
          <w:p>
            <w:r>
              <w:t>X007</w:t>
            </w:r>
          </w:p>
        </w:tc>
        <w:tc>
          <w:tcPr>
            <w:tcW w:type="dxa" w:w="2160"/>
          </w:tcPr>
          <w:p>
            <w:r>
              <w:t>464</w:t>
            </w:r>
          </w:p>
        </w:tc>
        <w:tc>
          <w:tcPr>
            <w:tcW w:type="dxa" w:w="2160"/>
          </w:tcPr>
          <w:p>
            <w:r>
              <w:t>213</w:t>
            </w:r>
          </w:p>
        </w:tc>
      </w:tr>
      <w:tr>
        <w:tc>
          <w:tcPr>
            <w:tcW w:type="dxa" w:w="2160"/>
          </w:tcPr>
          <w:p>
            <w:r>
              <w:t>2019/3/27</w:t>
            </w:r>
          </w:p>
        </w:tc>
        <w:tc>
          <w:tcPr>
            <w:tcW w:type="dxa" w:w="2160"/>
          </w:tcPr>
          <w:p>
            <w:r>
              <w:t>X008</w:t>
            </w:r>
          </w:p>
        </w:tc>
        <w:tc>
          <w:tcPr>
            <w:tcW w:type="dxa" w:w="2160"/>
          </w:tcPr>
          <w:p>
            <w:r>
              <w:t>929</w:t>
            </w:r>
          </w:p>
        </w:tc>
        <w:tc>
          <w:tcPr>
            <w:tcW w:type="dxa" w:w="2160"/>
          </w:tcPr>
          <w:p>
            <w:r>
              <w:t>119</w:t>
            </w:r>
          </w:p>
        </w:tc>
      </w:tr>
      <w:tr>
        <w:tc>
          <w:tcPr>
            <w:tcW w:type="dxa" w:w="2160"/>
          </w:tcPr>
          <w:p>
            <w:r>
              <w:t>2019/05/22</w:t>
            </w:r>
          </w:p>
        </w:tc>
        <w:tc>
          <w:tcPr>
            <w:tcW w:type="dxa" w:w="2160"/>
          </w:tcPr>
          <w:p>
            <w:r>
              <w:t>X008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1071</w:t>
            </w:r>
          </w:p>
        </w:tc>
        <w:tc>
          <w:tcPr>
            <w:tcW w:type="dxa" w:w="2160"/>
          </w:tcPr>
          <w:p>
            <w:r>
              <w:t>119</w:t>
            </w:r>
          </w:p>
        </w:tc>
      </w:tr>
      <w:tr>
        <w:tc>
          <w:tcPr>
            <w:tcW w:type="dxa" w:w="2160"/>
          </w:tcPr>
          <w:p>
            <w:r>
              <w:t>2019/3/10</w:t>
            </w:r>
          </w:p>
        </w:tc>
        <w:tc>
          <w:tcPr>
            <w:tcW w:type="dxa" w:w="2160"/>
          </w:tcPr>
          <w:p>
            <w:r>
              <w:t>X008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1625</w:t>
            </w:r>
          </w:p>
        </w:tc>
        <w:tc>
          <w:tcPr>
            <w:tcW w:type="dxa" w:w="2160"/>
          </w:tcPr>
          <w:p>
            <w:r>
              <w:t>119</w:t>
            </w:r>
          </w:p>
        </w:tc>
      </w:tr>
      <w:tr>
        <w:tc>
          <w:tcPr>
            <w:tcW w:type="dxa" w:w="2160"/>
          </w:tcPr>
          <w:p>
            <w:r>
              <w:t>2019/07/28</w:t>
            </w:r>
          </w:p>
        </w:tc>
        <w:tc>
          <w:tcPr>
            <w:tcW w:type="dxa" w:w="2160"/>
          </w:tcPr>
          <w:p>
            <w:r>
              <w:t>X008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1123</w:t>
            </w:r>
          </w:p>
        </w:tc>
        <w:tc>
          <w:tcPr>
            <w:tcW w:type="dxa" w:w="2160"/>
          </w:tcPr>
          <w:p>
            <w:r>
              <w:t>119</w:t>
            </w:r>
          </w:p>
        </w:tc>
      </w:tr>
      <w:tr>
        <w:tc>
          <w:tcPr>
            <w:tcW w:type="dxa" w:w="2160"/>
          </w:tcPr>
          <w:p>
            <w:r>
              <w:t>2019/07/10</w:t>
            </w:r>
          </w:p>
        </w:tc>
        <w:tc>
          <w:tcPr>
            <w:tcW w:type="dxa" w:w="2160"/>
          </w:tcPr>
          <w:p>
            <w:r>
              <w:t>X008</w:t>
            </w:r>
          </w:p>
        </w:tc>
        <w:tc>
          <w:tcPr>
            <w:tcW w:type="dxa" w:w="2160"/>
          </w:tcPr>
          <w:p>
            <w:r>
              <w:t>383</w:t>
            </w:r>
          </w:p>
        </w:tc>
        <w:tc>
          <w:tcPr>
            <w:tcW w:type="dxa" w:w="2160"/>
          </w:tcPr>
          <w:p>
            <w:r>
              <w:t>119</w:t>
            </w:r>
          </w:p>
        </w:tc>
      </w:tr>
      <w:tr>
        <w:tc>
          <w:tcPr>
            <w:tcW w:type="dxa" w:w="2160"/>
          </w:tcPr>
          <w:p>
            <w:r>
              <w:t>2019/06/03</w:t>
            </w:r>
          </w:p>
        </w:tc>
        <w:tc>
          <w:tcPr>
            <w:tcW w:type="dxa" w:w="2160"/>
          </w:tcPr>
          <w:p>
            <w:r>
              <w:t>X008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1708</w:t>
            </w:r>
          </w:p>
        </w:tc>
        <w:tc>
          <w:tcPr>
            <w:tcW w:type="dxa" w:w="2160"/>
          </w:tcPr>
          <w:p>
            <w:r>
              <w:t>119</w:t>
            </w:r>
          </w:p>
        </w:tc>
      </w:tr>
      <w:tr>
        <w:tc>
          <w:tcPr>
            <w:tcW w:type="dxa" w:w="2160"/>
          </w:tcPr>
          <w:p>
            <w:r>
              <w:t>2019/02/25</w:t>
            </w:r>
          </w:p>
        </w:tc>
        <w:tc>
          <w:tcPr>
            <w:tcW w:type="dxa" w:w="2160"/>
          </w:tcPr>
          <w:p>
            <w:r>
              <w:t>X008</w:t>
            </w:r>
          </w:p>
        </w:tc>
        <w:tc>
          <w:tcPr>
            <w:tcW w:type="dxa" w:w="2160"/>
          </w:tcPr>
          <w:p>
            <w:r>
              <w:t>38</w:t>
            </w:r>
          </w:p>
        </w:tc>
        <w:tc>
          <w:tcPr>
            <w:tcW w:type="dxa" w:w="2160"/>
          </w:tcPr>
          <w:p>
            <w:r>
              <w:t>119</w:t>
            </w:r>
          </w:p>
        </w:tc>
      </w:tr>
      <w:tr>
        <w:tc>
          <w:tcPr>
            <w:tcW w:type="dxa" w:w="2160"/>
          </w:tcPr>
          <w:p>
            <w:r>
              <w:t>2019/08/18</w:t>
            </w:r>
          </w:p>
        </w:tc>
        <w:tc>
          <w:tcPr>
            <w:tcW w:type="dxa" w:w="2160"/>
          </w:tcPr>
          <w:p>
            <w:r>
              <w:t>X008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1218</w:t>
            </w:r>
          </w:p>
        </w:tc>
        <w:tc>
          <w:tcPr>
            <w:tcW w:type="dxa" w:w="2160"/>
          </w:tcPr>
          <w:p>
            <w:r>
              <w:t>119</w:t>
            </w:r>
          </w:p>
        </w:tc>
      </w:tr>
      <w:tr>
        <w:tc>
          <w:tcPr>
            <w:tcW w:type="dxa" w:w="2160"/>
          </w:tcPr>
          <w:p>
            <w:r>
              <w:t>2019/06/09</w:t>
            </w:r>
          </w:p>
        </w:tc>
        <w:tc>
          <w:tcPr>
            <w:tcW w:type="dxa" w:w="2160"/>
          </w:tcPr>
          <w:p>
            <w:r>
              <w:t>X008</w:t>
            </w:r>
          </w:p>
        </w:tc>
        <w:tc>
          <w:tcPr>
            <w:tcW w:type="dxa" w:w="2160"/>
          </w:tcPr>
          <w:p>
            <w:r>
              <w:t>354</w:t>
            </w:r>
          </w:p>
        </w:tc>
        <w:tc>
          <w:tcPr>
            <w:tcW w:type="dxa" w:w="2160"/>
          </w:tcPr>
          <w:p>
            <w:r>
              <w:t>119</w:t>
            </w:r>
          </w:p>
        </w:tc>
      </w:tr>
      <w:tr>
        <w:tc>
          <w:tcPr>
            <w:tcW w:type="dxa" w:w="2160"/>
          </w:tcPr>
          <w:p>
            <w:r>
              <w:t>2019/05/24</w:t>
            </w:r>
          </w:p>
        </w:tc>
        <w:tc>
          <w:tcPr>
            <w:tcW w:type="dxa" w:w="2160"/>
          </w:tcPr>
          <w:p>
            <w:r>
              <w:t>X008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1182</w:t>
            </w:r>
          </w:p>
        </w:tc>
        <w:tc>
          <w:tcPr>
            <w:tcW w:type="dxa" w:w="2160"/>
          </w:tcPr>
          <w:p>
            <w:r>
              <w:t>119</w:t>
            </w:r>
          </w:p>
        </w:tc>
      </w:tr>
      <w:tr>
        <w:tc>
          <w:tcPr>
            <w:tcW w:type="dxa" w:w="2160"/>
          </w:tcPr>
          <w:p>
            <w:r>
              <w:t>2019/06/02</w:t>
            </w:r>
          </w:p>
        </w:tc>
        <w:tc>
          <w:tcPr>
            <w:tcW w:type="dxa" w:w="2160"/>
          </w:tcPr>
          <w:p>
            <w:r>
              <w:t>X008</w:t>
            </w:r>
          </w:p>
        </w:tc>
        <w:tc>
          <w:tcPr>
            <w:tcW w:type="dxa" w:w="2160"/>
          </w:tcPr>
          <w:p>
            <w:r>
              <w:t>555</w:t>
            </w:r>
          </w:p>
        </w:tc>
        <w:tc>
          <w:tcPr>
            <w:tcW w:type="dxa" w:w="2160"/>
          </w:tcPr>
          <w:p>
            <w:r>
              <w:t>119</w:t>
            </w:r>
          </w:p>
        </w:tc>
      </w:tr>
      <w:tr>
        <w:tc>
          <w:tcPr>
            <w:tcW w:type="dxa" w:w="2160"/>
          </w:tcPr>
          <w:p>
            <w:r>
              <w:t>2019/05/24</w:t>
            </w:r>
          </w:p>
        </w:tc>
        <w:tc>
          <w:tcPr>
            <w:tcW w:type="dxa" w:w="2160"/>
          </w:tcPr>
          <w:p>
            <w:r>
              <w:t>X008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1113</w:t>
            </w:r>
          </w:p>
        </w:tc>
        <w:tc>
          <w:tcPr>
            <w:tcW w:type="dxa" w:w="2160"/>
          </w:tcPr>
          <w:p>
            <w:r>
              <w:t>119</w:t>
            </w:r>
          </w:p>
        </w:tc>
      </w:tr>
      <w:tr>
        <w:tc>
          <w:tcPr>
            <w:tcW w:type="dxa" w:w="2160"/>
          </w:tcPr>
          <w:p>
            <w:r>
              <w:t>2019/09/29</w:t>
            </w:r>
          </w:p>
        </w:tc>
        <w:tc>
          <w:tcPr>
            <w:tcW w:type="dxa" w:w="2160"/>
          </w:tcPr>
          <w:p>
            <w:r>
              <w:t>X008</w:t>
            </w:r>
          </w:p>
        </w:tc>
        <w:tc>
          <w:tcPr>
            <w:tcW w:type="dxa" w:w="2160"/>
          </w:tcPr>
          <w:p>
            <w:r>
              <w:t>280</w:t>
            </w:r>
          </w:p>
        </w:tc>
        <w:tc>
          <w:tcPr>
            <w:tcW w:type="dxa" w:w="2160"/>
          </w:tcPr>
          <w:p>
            <w:r>
              <w:t>119</w:t>
            </w:r>
          </w:p>
        </w:tc>
      </w:tr>
      <w:tr>
        <w:tc>
          <w:tcPr>
            <w:tcW w:type="dxa" w:w="2160"/>
          </w:tcPr>
          <w:p>
            <w:r>
              <w:t>2019/05/03</w:t>
            </w:r>
          </w:p>
        </w:tc>
        <w:tc>
          <w:tcPr>
            <w:tcW w:type="dxa" w:w="2160"/>
          </w:tcPr>
          <w:p>
            <w:r>
              <w:t>X008</w:t>
            </w:r>
          </w:p>
        </w:tc>
        <w:tc>
          <w:tcPr>
            <w:tcW w:type="dxa" w:w="2160"/>
          </w:tcPr>
          <w:p>
            <w:r>
              <w:t>574</w:t>
            </w:r>
          </w:p>
        </w:tc>
        <w:tc>
          <w:tcPr>
            <w:tcW w:type="dxa" w:w="2160"/>
          </w:tcPr>
          <w:p>
            <w:r>
              <w:t>119</w:t>
            </w:r>
          </w:p>
        </w:tc>
      </w:tr>
      <w:tr>
        <w:tc>
          <w:tcPr>
            <w:tcW w:type="dxa" w:w="2160"/>
          </w:tcPr>
          <w:p>
            <w:r>
              <w:t>2019/01/13</w:t>
            </w:r>
          </w:p>
        </w:tc>
        <w:tc>
          <w:tcPr>
            <w:tcW w:type="dxa" w:w="2160"/>
          </w:tcPr>
          <w:p>
            <w:r>
              <w:t>X008</w:t>
            </w:r>
          </w:p>
        </w:tc>
        <w:tc>
          <w:tcPr>
            <w:tcW w:type="dxa" w:w="2160"/>
          </w:tcPr>
          <w:p>
            <w:r>
              <w:t>615</w:t>
            </w:r>
          </w:p>
        </w:tc>
        <w:tc>
          <w:tcPr>
            <w:tcW w:type="dxa" w:w="2160"/>
          </w:tcPr>
          <w:p>
            <w:r>
              <w:t>119</w:t>
            </w:r>
          </w:p>
        </w:tc>
      </w:tr>
      <w:tr>
        <w:tc>
          <w:tcPr>
            <w:tcW w:type="dxa" w:w="2160"/>
          </w:tcPr>
          <w:p>
            <w:r>
              <w:t>2019/05/17</w:t>
            </w:r>
          </w:p>
        </w:tc>
        <w:tc>
          <w:tcPr>
            <w:tcW w:type="dxa" w:w="2160"/>
          </w:tcPr>
          <w:p>
            <w:r>
              <w:t>X008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1593</w:t>
            </w:r>
          </w:p>
        </w:tc>
        <w:tc>
          <w:tcPr>
            <w:tcW w:type="dxa" w:w="2160"/>
          </w:tcPr>
          <w:p>
            <w:r>
              <w:t>119</w:t>
            </w:r>
          </w:p>
        </w:tc>
      </w:tr>
      <w:tr>
        <w:tc>
          <w:tcPr>
            <w:tcW w:type="dxa" w:w="2160"/>
          </w:tcPr>
          <w:p>
            <w:r>
              <w:t>2019/05/08</w:t>
            </w:r>
          </w:p>
        </w:tc>
        <w:tc>
          <w:tcPr>
            <w:tcW w:type="dxa" w:w="2160"/>
          </w:tcPr>
          <w:p>
            <w:r>
              <w:t>X008</w:t>
            </w:r>
          </w:p>
        </w:tc>
        <w:tc>
          <w:tcPr>
            <w:tcW w:type="dxa" w:w="2160"/>
          </w:tcPr>
          <w:p>
            <w:r>
              <w:t>275</w:t>
            </w:r>
          </w:p>
        </w:tc>
        <w:tc>
          <w:tcPr>
            <w:tcW w:type="dxa" w:w="2160"/>
          </w:tcPr>
          <w:p>
            <w:r>
              <w:t>119</w:t>
            </w:r>
          </w:p>
        </w:tc>
      </w:tr>
      <w:tr>
        <w:tc>
          <w:tcPr>
            <w:tcW w:type="dxa" w:w="2160"/>
          </w:tcPr>
          <w:p>
            <w:r>
              <w:t>2019/06/12</w:t>
            </w:r>
          </w:p>
        </w:tc>
        <w:tc>
          <w:tcPr>
            <w:tcW w:type="dxa" w:w="2160"/>
          </w:tcPr>
          <w:p>
            <w:r>
              <w:t>X008</w:t>
            </w:r>
          </w:p>
        </w:tc>
        <w:tc>
          <w:tcPr>
            <w:tcW w:type="dxa" w:w="2160"/>
          </w:tcPr>
          <w:p>
            <w:r>
              <w:t>822</w:t>
            </w:r>
          </w:p>
        </w:tc>
        <w:tc>
          <w:tcPr>
            <w:tcW w:type="dxa" w:w="2160"/>
          </w:tcPr>
          <w:p>
            <w:r>
              <w:t>119</w:t>
            </w:r>
          </w:p>
        </w:tc>
      </w:tr>
      <w:tr>
        <w:tc>
          <w:tcPr>
            <w:tcW w:type="dxa" w:w="2160"/>
          </w:tcPr>
          <w:p>
            <w:r>
              <w:t>2019/02/14</w:t>
            </w:r>
          </w:p>
        </w:tc>
        <w:tc>
          <w:tcPr>
            <w:tcW w:type="dxa" w:w="2160"/>
          </w:tcPr>
          <w:p>
            <w:r>
              <w:t>X008</w:t>
            </w:r>
          </w:p>
        </w:tc>
        <w:tc>
          <w:tcPr>
            <w:tcW w:type="dxa" w:w="2160"/>
          </w:tcPr>
          <w:p>
            <w:r>
              <w:t>850</w:t>
            </w:r>
          </w:p>
        </w:tc>
        <w:tc>
          <w:tcPr>
            <w:tcW w:type="dxa" w:w="2160"/>
          </w:tcPr>
          <w:p>
            <w:r>
              <w:t>119</w:t>
            </w:r>
          </w:p>
        </w:tc>
      </w:tr>
      <w:tr>
        <w:tc>
          <w:tcPr>
            <w:tcW w:type="dxa" w:w="2160"/>
          </w:tcPr>
          <w:p>
            <w:r>
              <w:t>2019/06/24</w:t>
            </w:r>
          </w:p>
        </w:tc>
        <w:tc>
          <w:tcPr>
            <w:tcW w:type="dxa" w:w="2160"/>
          </w:tcPr>
          <w:p>
            <w:r>
              <w:t>X008</w:t>
            </w:r>
          </w:p>
        </w:tc>
        <w:tc>
          <w:tcPr>
            <w:tcW w:type="dxa" w:w="2160"/>
          </w:tcPr>
          <w:p>
            <w:r>
              <w:t>158</w:t>
            </w:r>
          </w:p>
        </w:tc>
        <w:tc>
          <w:tcPr>
            <w:tcW w:type="dxa" w:w="2160"/>
          </w:tcPr>
          <w:p>
            <w:r>
              <w:t>119</w:t>
            </w:r>
          </w:p>
        </w:tc>
      </w:tr>
      <w:tr>
        <w:tc>
          <w:tcPr>
            <w:tcW w:type="dxa" w:w="2160"/>
          </w:tcPr>
          <w:p>
            <w:r>
              <w:t>2019/05/15</w:t>
            </w:r>
          </w:p>
        </w:tc>
        <w:tc>
          <w:tcPr>
            <w:tcW w:type="dxa" w:w="2160"/>
          </w:tcPr>
          <w:p>
            <w:r>
              <w:t>X008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1528</w:t>
            </w:r>
          </w:p>
        </w:tc>
        <w:tc>
          <w:tcPr>
            <w:tcW w:type="dxa" w:w="2160"/>
          </w:tcPr>
          <w:p>
            <w:r>
              <w:t>119</w:t>
            </w:r>
          </w:p>
        </w:tc>
      </w:tr>
      <w:tr>
        <w:tc>
          <w:tcPr>
            <w:tcW w:type="dxa" w:w="2160"/>
          </w:tcPr>
          <w:p>
            <w:r>
              <w:t>2019/04/26</w:t>
            </w:r>
          </w:p>
        </w:tc>
        <w:tc>
          <w:tcPr>
            <w:tcW w:type="dxa" w:w="2160"/>
          </w:tcPr>
          <w:p>
            <w:r>
              <w:t>X008</w:t>
            </w:r>
          </w:p>
        </w:tc>
        <w:tc>
          <w:tcPr>
            <w:tcW w:type="dxa" w:w="2160"/>
          </w:tcPr>
          <w:p>
            <w:r>
              <w:t>337</w:t>
            </w:r>
          </w:p>
        </w:tc>
        <w:tc>
          <w:tcPr>
            <w:tcW w:type="dxa" w:w="2160"/>
          </w:tcPr>
          <w:p>
            <w:r>
              <w:t>119</w:t>
            </w:r>
          </w:p>
        </w:tc>
      </w:tr>
      <w:tr>
        <w:tc>
          <w:tcPr>
            <w:tcW w:type="dxa" w:w="2160"/>
          </w:tcPr>
          <w:p>
            <w:r>
              <w:t>2019/07/02</w:t>
            </w:r>
          </w:p>
        </w:tc>
        <w:tc>
          <w:tcPr>
            <w:tcW w:type="dxa" w:w="2160"/>
          </w:tcPr>
          <w:p>
            <w:r>
              <w:t>X008</w:t>
            </w:r>
          </w:p>
        </w:tc>
        <w:tc>
          <w:tcPr>
            <w:tcW w:type="dxa" w:w="2160"/>
          </w:tcPr>
          <w:p>
            <w:r>
              <w:t>961</w:t>
            </w:r>
          </w:p>
        </w:tc>
        <w:tc>
          <w:tcPr>
            <w:tcW w:type="dxa" w:w="2160"/>
          </w:tcPr>
          <w:p>
            <w:r>
              <w:t>119</w:t>
            </w:r>
          </w:p>
        </w:tc>
      </w:tr>
      <w:tr>
        <w:tc>
          <w:tcPr>
            <w:tcW w:type="dxa" w:w="2160"/>
          </w:tcPr>
          <w:p>
            <w:r>
              <w:t>2019/05/29</w:t>
            </w:r>
          </w:p>
        </w:tc>
        <w:tc>
          <w:tcPr>
            <w:tcW w:type="dxa" w:w="2160"/>
          </w:tcPr>
          <w:p>
            <w:r>
              <w:t>X008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1582</w:t>
            </w:r>
          </w:p>
        </w:tc>
        <w:tc>
          <w:tcPr>
            <w:tcW w:type="dxa" w:w="2160"/>
          </w:tcPr>
          <w:p>
            <w:r>
              <w:t>119</w:t>
            </w:r>
          </w:p>
        </w:tc>
      </w:tr>
      <w:tr>
        <w:tc>
          <w:tcPr>
            <w:tcW w:type="dxa" w:w="2160"/>
          </w:tcPr>
          <w:p>
            <w:r>
              <w:t>2019/02/25</w:t>
            </w:r>
          </w:p>
        </w:tc>
        <w:tc>
          <w:tcPr>
            <w:tcW w:type="dxa" w:w="2160"/>
          </w:tcPr>
          <w:p>
            <w:r>
              <w:t>X009</w:t>
            </w:r>
          </w:p>
        </w:tc>
        <w:tc>
          <w:tcPr>
            <w:tcW w:type="dxa" w:w="2160"/>
          </w:tcPr>
          <w:p>
            <w:r>
              <w:t>952</w:t>
            </w:r>
          </w:p>
        </w:tc>
        <w:tc>
          <w:tcPr>
            <w:tcW w:type="dxa" w:w="2160"/>
          </w:tcPr>
          <w:p>
            <w:r>
              <w:t>92</w:t>
            </w:r>
          </w:p>
        </w:tc>
      </w:tr>
      <w:tr>
        <w:tc>
          <w:tcPr>
            <w:tcW w:type="dxa" w:w="2160"/>
          </w:tcPr>
          <w:p>
            <w:r>
              <w:t>2019/04/08</w:t>
            </w:r>
          </w:p>
        </w:tc>
        <w:tc>
          <w:tcPr>
            <w:tcW w:type="dxa" w:w="2160"/>
          </w:tcPr>
          <w:p>
            <w:r>
              <w:t>X009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1320</w:t>
            </w:r>
          </w:p>
        </w:tc>
        <w:tc>
          <w:tcPr>
            <w:tcW w:type="dxa" w:w="2160"/>
          </w:tcPr>
          <w:p>
            <w:r>
              <w:t>92</w:t>
            </w:r>
          </w:p>
        </w:tc>
      </w:tr>
      <w:tr>
        <w:tc>
          <w:tcPr>
            <w:tcW w:type="dxa" w:w="2160"/>
          </w:tcPr>
          <w:p>
            <w:r>
              <w:t>2019/07/28</w:t>
            </w:r>
          </w:p>
        </w:tc>
        <w:tc>
          <w:tcPr>
            <w:tcW w:type="dxa" w:w="2160"/>
          </w:tcPr>
          <w:p>
            <w:r>
              <w:t>X009</w:t>
            </w:r>
          </w:p>
        </w:tc>
        <w:tc>
          <w:tcPr>
            <w:tcW w:type="dxa" w:w="2160"/>
          </w:tcPr>
          <w:p>
            <w:r>
              <w:t>862</w:t>
            </w:r>
          </w:p>
        </w:tc>
        <w:tc>
          <w:tcPr>
            <w:tcW w:type="dxa" w:w="2160"/>
          </w:tcPr>
          <w:p>
            <w:r>
              <w:t>92</w:t>
            </w:r>
          </w:p>
        </w:tc>
      </w:tr>
      <w:tr>
        <w:tc>
          <w:tcPr>
            <w:tcW w:type="dxa" w:w="2160"/>
          </w:tcPr>
          <w:p>
            <w:r>
              <w:t>2019/08/18</w:t>
            </w:r>
          </w:p>
        </w:tc>
        <w:tc>
          <w:tcPr>
            <w:tcW w:type="dxa" w:w="2160"/>
          </w:tcPr>
          <w:p>
            <w:r>
              <w:t>X009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1079</w:t>
            </w:r>
          </w:p>
        </w:tc>
        <w:tc>
          <w:tcPr>
            <w:tcW w:type="dxa" w:w="2160"/>
          </w:tcPr>
          <w:p>
            <w:r>
              <w:t>92</w:t>
            </w:r>
          </w:p>
        </w:tc>
      </w:tr>
      <w:tr>
        <w:tc>
          <w:tcPr>
            <w:tcW w:type="dxa" w:w="2160"/>
          </w:tcPr>
          <w:p>
            <w:r>
              <w:t>2019/06/26</w:t>
            </w:r>
          </w:p>
        </w:tc>
        <w:tc>
          <w:tcPr>
            <w:tcW w:type="dxa" w:w="2160"/>
          </w:tcPr>
          <w:p>
            <w:r>
              <w:t>X009</w:t>
            </w:r>
          </w:p>
        </w:tc>
        <w:tc>
          <w:tcPr>
            <w:tcW w:type="dxa" w:w="2160"/>
          </w:tcPr>
          <w:p>
            <w:r>
              <w:t>887</w:t>
            </w:r>
          </w:p>
        </w:tc>
        <w:tc>
          <w:tcPr>
            <w:tcW w:type="dxa" w:w="2160"/>
          </w:tcPr>
          <w:p>
            <w:r>
              <w:t>92</w:t>
            </w:r>
          </w:p>
        </w:tc>
      </w:tr>
      <w:tr>
        <w:tc>
          <w:tcPr>
            <w:tcW w:type="dxa" w:w="2160"/>
          </w:tcPr>
          <w:p>
            <w:r>
              <w:t>2019/05/20</w:t>
            </w:r>
          </w:p>
        </w:tc>
        <w:tc>
          <w:tcPr>
            <w:tcW w:type="dxa" w:w="2160"/>
          </w:tcPr>
          <w:p>
            <w:r>
              <w:t>X009</w:t>
            </w:r>
          </w:p>
        </w:tc>
        <w:tc>
          <w:tcPr>
            <w:tcW w:type="dxa" w:w="2160"/>
          </w:tcPr>
          <w:p>
            <w:r>
              <w:t>927</w:t>
            </w:r>
          </w:p>
        </w:tc>
        <w:tc>
          <w:tcPr>
            <w:tcW w:type="dxa" w:w="2160"/>
          </w:tcPr>
          <w:p>
            <w:r>
              <w:t>92</w:t>
            </w:r>
          </w:p>
        </w:tc>
      </w:tr>
      <w:tr>
        <w:tc>
          <w:tcPr>
            <w:tcW w:type="dxa" w:w="2160"/>
          </w:tcPr>
          <w:p>
            <w:r>
              <w:t>2019/02/28</w:t>
            </w:r>
          </w:p>
        </w:tc>
        <w:tc>
          <w:tcPr>
            <w:tcW w:type="dxa" w:w="2160"/>
          </w:tcPr>
          <w:p>
            <w:r>
              <w:t>X009</w:t>
            </w:r>
          </w:p>
        </w:tc>
        <w:tc>
          <w:tcPr>
            <w:tcW w:type="dxa" w:w="2160"/>
          </w:tcPr>
          <w:p>
            <w:r>
              <w:t>950</w:t>
            </w:r>
          </w:p>
        </w:tc>
        <w:tc>
          <w:tcPr>
            <w:tcW w:type="dxa" w:w="2160"/>
          </w:tcPr>
          <w:p>
            <w:r>
              <w:t>92</w:t>
            </w:r>
          </w:p>
        </w:tc>
      </w:tr>
      <w:tr>
        <w:tc>
          <w:tcPr>
            <w:tcW w:type="dxa" w:w="2160"/>
          </w:tcPr>
          <w:p>
            <w:r>
              <w:t>2019/04/05</w:t>
            </w:r>
          </w:p>
        </w:tc>
        <w:tc>
          <w:tcPr>
            <w:tcW w:type="dxa" w:w="2160"/>
          </w:tcPr>
          <w:p>
            <w:r>
              <w:t>X009</w:t>
            </w:r>
          </w:p>
        </w:tc>
        <w:tc>
          <w:tcPr>
            <w:tcW w:type="dxa" w:w="2160"/>
          </w:tcPr>
          <w:p>
            <w:r>
              <w:t>425</w:t>
            </w:r>
          </w:p>
        </w:tc>
        <w:tc>
          <w:tcPr>
            <w:tcW w:type="dxa" w:w="2160"/>
          </w:tcPr>
          <w:p>
            <w:r>
              <w:t>92</w:t>
            </w:r>
          </w:p>
        </w:tc>
      </w:tr>
      <w:tr>
        <w:tc>
          <w:tcPr>
            <w:tcW w:type="dxa" w:w="2160"/>
          </w:tcPr>
          <w:p>
            <w:r>
              <w:t>2019/3/10</w:t>
            </w:r>
          </w:p>
        </w:tc>
        <w:tc>
          <w:tcPr>
            <w:tcW w:type="dxa" w:w="2160"/>
          </w:tcPr>
          <w:p>
            <w:r>
              <w:t>X009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1421</w:t>
            </w:r>
          </w:p>
        </w:tc>
        <w:tc>
          <w:tcPr>
            <w:tcW w:type="dxa" w:w="2160"/>
          </w:tcPr>
          <w:p>
            <w:r>
              <w:t>92</w:t>
            </w:r>
          </w:p>
        </w:tc>
      </w:tr>
      <w:tr>
        <w:tc>
          <w:tcPr>
            <w:tcW w:type="dxa" w:w="2160"/>
          </w:tcPr>
          <w:p>
            <w:r>
              <w:t>2019/3/28</w:t>
            </w:r>
          </w:p>
        </w:tc>
        <w:tc>
          <w:tcPr>
            <w:tcW w:type="dxa" w:w="2160"/>
          </w:tcPr>
          <w:p>
            <w:r>
              <w:t>X009</w:t>
            </w:r>
          </w:p>
        </w:tc>
        <w:tc>
          <w:tcPr>
            <w:tcW w:type="dxa" w:w="2160"/>
          </w:tcPr>
          <w:p>
            <w:r>
              <w:t>462</w:t>
            </w:r>
          </w:p>
        </w:tc>
        <w:tc>
          <w:tcPr>
            <w:tcW w:type="dxa" w:w="2160"/>
          </w:tcPr>
          <w:p>
            <w:r>
              <w:t>92</w:t>
            </w:r>
          </w:p>
        </w:tc>
      </w:tr>
      <w:tr>
        <w:tc>
          <w:tcPr>
            <w:tcW w:type="dxa" w:w="2160"/>
          </w:tcPr>
          <w:p>
            <w:r>
              <w:t>2019/07/15</w:t>
            </w:r>
          </w:p>
        </w:tc>
        <w:tc>
          <w:tcPr>
            <w:tcW w:type="dxa" w:w="2160"/>
          </w:tcPr>
          <w:p>
            <w:r>
              <w:t>X009</w:t>
            </w:r>
          </w:p>
        </w:tc>
        <w:tc>
          <w:tcPr>
            <w:tcW w:type="dxa" w:w="2160"/>
          </w:tcPr>
          <w:p>
            <w:r>
              <w:t>358</w:t>
            </w:r>
          </w:p>
        </w:tc>
        <w:tc>
          <w:tcPr>
            <w:tcW w:type="dxa" w:w="2160"/>
          </w:tcPr>
          <w:p>
            <w:r>
              <w:t>92</w:t>
            </w:r>
          </w:p>
        </w:tc>
      </w:tr>
      <w:tr>
        <w:tc>
          <w:tcPr>
            <w:tcW w:type="dxa" w:w="2160"/>
          </w:tcPr>
          <w:p>
            <w:r>
              <w:t>2019/05/05</w:t>
            </w:r>
          </w:p>
        </w:tc>
        <w:tc>
          <w:tcPr>
            <w:tcW w:type="dxa" w:w="2160"/>
          </w:tcPr>
          <w:p>
            <w:r>
              <w:t>X009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1500</w:t>
            </w:r>
          </w:p>
        </w:tc>
        <w:tc>
          <w:tcPr>
            <w:tcW w:type="dxa" w:w="2160"/>
          </w:tcPr>
          <w:p>
            <w:r>
              <w:t>92</w:t>
            </w:r>
          </w:p>
        </w:tc>
      </w:tr>
      <w:tr>
        <w:tc>
          <w:tcPr>
            <w:tcW w:type="dxa" w:w="2160"/>
          </w:tcPr>
          <w:p>
            <w:r>
              <w:t>2019/04/14</w:t>
            </w:r>
          </w:p>
        </w:tc>
        <w:tc>
          <w:tcPr>
            <w:tcW w:type="dxa" w:w="2160"/>
          </w:tcPr>
          <w:p>
            <w:r>
              <w:t>X009</w:t>
            </w:r>
          </w:p>
        </w:tc>
        <w:tc>
          <w:tcPr>
            <w:tcW w:type="dxa" w:w="2160"/>
          </w:tcPr>
          <w:p>
            <w:r>
              <w:t>575</w:t>
            </w:r>
          </w:p>
        </w:tc>
        <w:tc>
          <w:tcPr>
            <w:tcW w:type="dxa" w:w="2160"/>
          </w:tcPr>
          <w:p>
            <w:r>
              <w:t>92</w:t>
            </w:r>
          </w:p>
        </w:tc>
      </w:tr>
      <w:tr>
        <w:tc>
          <w:tcPr>
            <w:tcW w:type="dxa" w:w="2160"/>
          </w:tcPr>
          <w:p>
            <w:r>
              <w:t>2019/3/29</w:t>
            </w:r>
          </w:p>
        </w:tc>
        <w:tc>
          <w:tcPr>
            <w:tcW w:type="dxa" w:w="2160"/>
          </w:tcPr>
          <w:p>
            <w:r>
              <w:t>X010</w:t>
            </w:r>
          </w:p>
        </w:tc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58</w:t>
            </w:r>
          </w:p>
        </w:tc>
      </w:tr>
      <w:tr>
        <w:tc>
          <w:tcPr>
            <w:tcW w:type="dxa" w:w="2160"/>
          </w:tcPr>
          <w:p>
            <w:r>
              <w:t>2019/3/21</w:t>
            </w:r>
          </w:p>
        </w:tc>
        <w:tc>
          <w:tcPr>
            <w:tcW w:type="dxa" w:w="2160"/>
          </w:tcPr>
          <w:p>
            <w:r>
              <w:t>X010</w:t>
            </w:r>
          </w:p>
        </w:tc>
        <w:tc>
          <w:tcPr>
            <w:tcW w:type="dxa" w:w="2160"/>
          </w:tcPr>
          <w:p>
            <w:r>
              <w:t>172</w:t>
            </w:r>
          </w:p>
        </w:tc>
        <w:tc>
          <w:tcPr>
            <w:tcW w:type="dxa" w:w="2160"/>
          </w:tcPr>
          <w:p>
            <w:r>
              <w:t>58</w:t>
            </w:r>
          </w:p>
        </w:tc>
      </w:tr>
      <w:tr>
        <w:tc>
          <w:tcPr>
            <w:tcW w:type="dxa" w:w="2160"/>
          </w:tcPr>
          <w:p>
            <w:r>
              <w:t>2019/08/09</w:t>
            </w:r>
          </w:p>
        </w:tc>
        <w:tc>
          <w:tcPr>
            <w:tcW w:type="dxa" w:w="2160"/>
          </w:tcPr>
          <w:p>
            <w:r>
              <w:t>X010</w:t>
            </w:r>
          </w:p>
        </w:tc>
        <w:tc>
          <w:tcPr>
            <w:tcW w:type="dxa" w:w="2160"/>
          </w:tcPr>
          <w:p>
            <w:r>
              <w:t>454</w:t>
            </w:r>
          </w:p>
        </w:tc>
        <w:tc>
          <w:tcPr>
            <w:tcW w:type="dxa" w:w="2160"/>
          </w:tcPr>
          <w:p>
            <w:r>
              <w:t>58</w:t>
            </w:r>
          </w:p>
        </w:tc>
      </w:tr>
      <w:tr>
        <w:tc>
          <w:tcPr>
            <w:tcW w:type="dxa" w:w="2160"/>
          </w:tcPr>
          <w:p>
            <w:r>
              <w:t>2019/06/20</w:t>
            </w:r>
          </w:p>
        </w:tc>
        <w:tc>
          <w:tcPr>
            <w:tcW w:type="dxa" w:w="2160"/>
          </w:tcPr>
          <w:p>
            <w:r>
              <w:t>X010</w:t>
            </w:r>
          </w:p>
        </w:tc>
        <w:tc>
          <w:tcPr>
            <w:tcW w:type="dxa" w:w="2160"/>
          </w:tcPr>
          <w:p>
            <w:r>
              <w:t>826</w:t>
            </w:r>
          </w:p>
        </w:tc>
        <w:tc>
          <w:tcPr>
            <w:tcW w:type="dxa" w:w="2160"/>
          </w:tcPr>
          <w:p>
            <w:r>
              <w:t>58</w:t>
            </w:r>
          </w:p>
        </w:tc>
      </w:tr>
      <w:tr>
        <w:tc>
          <w:tcPr>
            <w:tcW w:type="dxa" w:w="2160"/>
          </w:tcPr>
          <w:p>
            <w:r>
              <w:t>2019/08/09</w:t>
            </w:r>
          </w:p>
        </w:tc>
        <w:tc>
          <w:tcPr>
            <w:tcW w:type="dxa" w:w="2160"/>
          </w:tcPr>
          <w:p>
            <w:r>
              <w:t>X010</w:t>
            </w:r>
          </w:p>
        </w:tc>
        <w:tc>
          <w:tcPr>
            <w:tcW w:type="dxa" w:w="2160"/>
          </w:tcPr>
          <w:p>
            <w:r>
              <w:t>503</w:t>
            </w:r>
          </w:p>
        </w:tc>
        <w:tc>
          <w:tcPr>
            <w:tcW w:type="dxa" w:w="2160"/>
          </w:tcPr>
          <w:p>
            <w:r>
              <w:t>58</w:t>
            </w:r>
          </w:p>
        </w:tc>
      </w:tr>
      <w:tr>
        <w:tc>
          <w:tcPr>
            <w:tcW w:type="dxa" w:w="2160"/>
          </w:tcPr>
          <w:p>
            <w:r>
              <w:t>2019/02/27</w:t>
            </w:r>
          </w:p>
        </w:tc>
        <w:tc>
          <w:tcPr>
            <w:tcW w:type="dxa" w:w="2160"/>
          </w:tcPr>
          <w:p>
            <w:r>
              <w:t>X010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1116</w:t>
            </w:r>
          </w:p>
        </w:tc>
        <w:tc>
          <w:tcPr>
            <w:tcW w:type="dxa" w:w="2160"/>
          </w:tcPr>
          <w:p>
            <w:r>
              <w:t>58</w:t>
            </w:r>
          </w:p>
        </w:tc>
      </w:tr>
      <w:tr>
        <w:tc>
          <w:tcPr>
            <w:tcW w:type="dxa" w:w="2160"/>
          </w:tcPr>
          <w:p>
            <w:r>
              <w:t>2019/06/23</w:t>
            </w:r>
          </w:p>
        </w:tc>
        <w:tc>
          <w:tcPr>
            <w:tcW w:type="dxa" w:w="2160"/>
          </w:tcPr>
          <w:p>
            <w:r>
              <w:t>X010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1374</w:t>
            </w:r>
          </w:p>
        </w:tc>
        <w:tc>
          <w:tcPr>
            <w:tcW w:type="dxa" w:w="2160"/>
          </w:tcPr>
          <w:p>
            <w:r>
              <w:t>58</w:t>
            </w:r>
          </w:p>
        </w:tc>
      </w:tr>
      <w:tr>
        <w:tc>
          <w:tcPr>
            <w:tcW w:type="dxa" w:w="2160"/>
          </w:tcPr>
          <w:p>
            <w:r>
              <w:t>2019/07/20</w:t>
            </w:r>
          </w:p>
        </w:tc>
        <w:tc>
          <w:tcPr>
            <w:tcW w:type="dxa" w:w="2160"/>
          </w:tcPr>
          <w:p>
            <w:r>
              <w:t>X010</w:t>
            </w:r>
          </w:p>
        </w:tc>
        <w:tc>
          <w:tcPr>
            <w:tcW w:type="dxa" w:w="2160"/>
          </w:tcPr>
          <w:p>
            <w:r>
              <w:t>598</w:t>
            </w:r>
          </w:p>
        </w:tc>
        <w:tc>
          <w:tcPr>
            <w:tcW w:type="dxa" w:w="2160"/>
          </w:tcPr>
          <w:p>
            <w:r>
              <w:t>58</w:t>
            </w:r>
          </w:p>
        </w:tc>
      </w:tr>
      <w:tr>
        <w:tc>
          <w:tcPr>
            <w:tcW w:type="dxa" w:w="2160"/>
          </w:tcPr>
          <w:p>
            <w:r>
              <w:t>2019/05/24</w:t>
            </w:r>
          </w:p>
        </w:tc>
        <w:tc>
          <w:tcPr>
            <w:tcW w:type="dxa" w:w="2160"/>
          </w:tcPr>
          <w:p>
            <w:r>
              <w:t>X010</w:t>
            </w:r>
          </w:p>
        </w:tc>
        <w:tc>
          <w:tcPr>
            <w:tcW w:type="dxa" w:w="2160"/>
          </w:tcPr>
          <w:p>
            <w:r>
              <w:t>919</w:t>
            </w:r>
          </w:p>
        </w:tc>
        <w:tc>
          <w:tcPr>
            <w:tcW w:type="dxa" w:w="2160"/>
          </w:tcPr>
          <w:p>
            <w:r>
              <w:t>58</w:t>
            </w:r>
          </w:p>
        </w:tc>
      </w:tr>
      <w:tr>
        <w:tc>
          <w:tcPr>
            <w:tcW w:type="dxa" w:w="2160"/>
          </w:tcPr>
          <w:p>
            <w:r>
              <w:t>2019/07/07</w:t>
            </w:r>
          </w:p>
        </w:tc>
        <w:tc>
          <w:tcPr>
            <w:tcW w:type="dxa" w:w="2160"/>
          </w:tcPr>
          <w:p>
            <w:r>
              <w:t>X010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1060</w:t>
            </w:r>
          </w:p>
        </w:tc>
        <w:tc>
          <w:tcPr>
            <w:tcW w:type="dxa" w:w="2160"/>
          </w:tcPr>
          <w:p>
            <w:r>
              <w:t>58</w:t>
            </w:r>
          </w:p>
        </w:tc>
      </w:tr>
      <w:tr>
        <w:tc>
          <w:tcPr>
            <w:tcW w:type="dxa" w:w="2160"/>
          </w:tcPr>
          <w:p>
            <w:r>
              <w:t>2019/09/18</w:t>
            </w:r>
          </w:p>
        </w:tc>
        <w:tc>
          <w:tcPr>
            <w:tcW w:type="dxa" w:w="2160"/>
          </w:tcPr>
          <w:p>
            <w:r>
              <w:t>X010</w:t>
            </w:r>
          </w:p>
        </w:tc>
        <w:tc>
          <w:tcPr>
            <w:tcW w:type="dxa" w:w="2160"/>
          </w:tcPr>
          <w:p>
            <w:r>
              <w:t>533</w:t>
            </w:r>
          </w:p>
        </w:tc>
        <w:tc>
          <w:tcPr>
            <w:tcW w:type="dxa" w:w="2160"/>
          </w:tcPr>
          <w:p>
            <w:r>
              <w:t>58</w:t>
            </w:r>
          </w:p>
        </w:tc>
      </w:tr>
      <w:tr>
        <w:tc>
          <w:tcPr>
            <w:tcW w:type="dxa" w:w="2160"/>
          </w:tcPr>
          <w:p>
            <w:r>
              <w:t>2019/04/29</w:t>
            </w:r>
          </w:p>
        </w:tc>
        <w:tc>
          <w:tcPr>
            <w:tcW w:type="dxa" w:w="2160"/>
          </w:tcPr>
          <w:p>
            <w:r>
              <w:t>X010</w:t>
            </w:r>
          </w:p>
        </w:tc>
        <w:tc>
          <w:tcPr>
            <w:tcW w:type="dxa" w:w="2160"/>
          </w:tcPr>
          <w:p>
            <w:r>
              <w:t>910</w:t>
            </w:r>
          </w:p>
        </w:tc>
        <w:tc>
          <w:tcPr>
            <w:tcW w:type="dxa" w:w="2160"/>
          </w:tcPr>
          <w:p>
            <w:r>
              <w:t>58</w:t>
            </w:r>
          </w:p>
        </w:tc>
      </w:tr>
      <w:tr>
        <w:tc>
          <w:tcPr>
            <w:tcW w:type="dxa" w:w="2160"/>
          </w:tcPr>
          <w:p>
            <w:r>
              <w:t>2019/04/24</w:t>
            </w:r>
          </w:p>
        </w:tc>
        <w:tc>
          <w:tcPr>
            <w:tcW w:type="dxa" w:w="2160"/>
          </w:tcPr>
          <w:p>
            <w:r>
              <w:t>X010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1822</w:t>
            </w:r>
          </w:p>
        </w:tc>
        <w:tc>
          <w:tcPr>
            <w:tcW w:type="dxa" w:w="2160"/>
          </w:tcPr>
          <w:p>
            <w:r>
              <w:t>58</w:t>
            </w:r>
          </w:p>
        </w:tc>
      </w:tr>
      <w:tr>
        <w:tc>
          <w:tcPr>
            <w:tcW w:type="dxa" w:w="2160"/>
          </w:tcPr>
          <w:p>
            <w:r>
              <w:t>2019/02/15</w:t>
            </w:r>
          </w:p>
        </w:tc>
        <w:tc>
          <w:tcPr>
            <w:tcW w:type="dxa" w:w="2160"/>
          </w:tcPr>
          <w:p>
            <w:r>
              <w:t>X010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1908</w:t>
            </w:r>
          </w:p>
        </w:tc>
        <w:tc>
          <w:tcPr>
            <w:tcW w:type="dxa" w:w="2160"/>
          </w:tcPr>
          <w:p>
            <w:r>
              <w:t>58</w:t>
            </w:r>
          </w:p>
        </w:tc>
      </w:tr>
      <w:tr>
        <w:tc>
          <w:tcPr>
            <w:tcW w:type="dxa" w:w="2160"/>
          </w:tcPr>
          <w:p>
            <w:r>
              <w:t>2019/06/14</w:t>
            </w:r>
          </w:p>
        </w:tc>
        <w:tc>
          <w:tcPr>
            <w:tcW w:type="dxa" w:w="2160"/>
          </w:tcPr>
          <w:p>
            <w:r>
              <w:t>X010</w:t>
            </w:r>
          </w:p>
        </w:tc>
        <w:tc>
          <w:tcPr>
            <w:tcW w:type="dxa" w:w="2160"/>
          </w:tcPr>
          <w:p>
            <w:r>
              <w:t>679</w:t>
            </w:r>
          </w:p>
        </w:tc>
        <w:tc>
          <w:tcPr>
            <w:tcW w:type="dxa" w:w="2160"/>
          </w:tcPr>
          <w:p>
            <w:r>
              <w:t>58</w:t>
            </w:r>
          </w:p>
        </w:tc>
      </w:tr>
      <w:tr>
        <w:tc>
          <w:tcPr>
            <w:tcW w:type="dxa" w:w="2160"/>
          </w:tcPr>
          <w:p>
            <w:r>
              <w:t>2019/07/26</w:t>
            </w:r>
          </w:p>
        </w:tc>
        <w:tc>
          <w:tcPr>
            <w:tcW w:type="dxa" w:w="2160"/>
          </w:tcPr>
          <w:p>
            <w:r>
              <w:t>X010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1389</w:t>
            </w:r>
          </w:p>
        </w:tc>
        <w:tc>
          <w:tcPr>
            <w:tcW w:type="dxa" w:w="2160"/>
          </w:tcPr>
          <w:p>
            <w:r>
              <w:t>58</w:t>
            </w:r>
          </w:p>
        </w:tc>
      </w:tr>
      <w:tr>
        <w:tc>
          <w:tcPr>
            <w:tcW w:type="dxa" w:w="2160"/>
          </w:tcPr>
          <w:p>
            <w:r>
              <w:t>2019/06/26</w:t>
            </w:r>
          </w:p>
        </w:tc>
        <w:tc>
          <w:tcPr>
            <w:tcW w:type="dxa" w:w="2160"/>
          </w:tcPr>
          <w:p>
            <w:r>
              <w:t>X010</w:t>
            </w:r>
          </w:p>
        </w:tc>
        <w:tc>
          <w:tcPr>
            <w:tcW w:type="dxa" w:w="2160"/>
          </w:tcPr>
          <w:p>
            <w:r>
              <w:t>385</w:t>
            </w:r>
          </w:p>
        </w:tc>
        <w:tc>
          <w:tcPr>
            <w:tcW w:type="dxa" w:w="2160"/>
          </w:tcPr>
          <w:p>
            <w:r>
              <w:t>58</w:t>
            </w:r>
          </w:p>
        </w:tc>
      </w:tr>
      <w:tr>
        <w:tc>
          <w:tcPr>
            <w:tcW w:type="dxa" w:w="2160"/>
          </w:tcPr>
          <w:p>
            <w:r>
              <w:t>2019/07/13</w:t>
            </w:r>
          </w:p>
        </w:tc>
        <w:tc>
          <w:tcPr>
            <w:tcW w:type="dxa" w:w="2160"/>
          </w:tcPr>
          <w:p>
            <w:r>
              <w:t>X010</w:t>
            </w:r>
          </w:p>
        </w:tc>
        <w:tc>
          <w:tcPr>
            <w:tcW w:type="dxa" w:w="2160"/>
          </w:tcPr>
          <w:p>
            <w:r>
              <w:t>676</w:t>
            </w:r>
          </w:p>
        </w:tc>
        <w:tc>
          <w:tcPr>
            <w:tcW w:type="dxa" w:w="2160"/>
          </w:tcPr>
          <w:p>
            <w:r>
              <w:t>58</w:t>
            </w:r>
          </w:p>
        </w:tc>
      </w:tr>
      <w:tr>
        <w:tc>
          <w:tcPr>
            <w:tcW w:type="dxa" w:w="2160"/>
          </w:tcPr>
          <w:p>
            <w:r>
              <w:t>2019/05/20</w:t>
            </w:r>
          </w:p>
        </w:tc>
        <w:tc>
          <w:tcPr>
            <w:tcW w:type="dxa" w:w="2160"/>
          </w:tcPr>
          <w:p>
            <w:r>
              <w:t>X010</w:t>
            </w:r>
          </w:p>
        </w:tc>
        <w:tc>
          <w:tcPr>
            <w:tcW w:type="dxa" w:w="2160"/>
          </w:tcPr>
          <w:p>
            <w:r>
              <w:t>539</w:t>
            </w:r>
          </w:p>
        </w:tc>
        <w:tc>
          <w:tcPr>
            <w:tcW w:type="dxa" w:w="2160"/>
          </w:tcPr>
          <w:p>
            <w:r>
              <w:t>58</w:t>
            </w:r>
          </w:p>
        </w:tc>
      </w:tr>
      <w:tr>
        <w:tc>
          <w:tcPr>
            <w:tcW w:type="dxa" w:w="2160"/>
          </w:tcPr>
          <w:p>
            <w:r>
              <w:t>2019/01/27</w:t>
            </w:r>
          </w:p>
        </w:tc>
        <w:tc>
          <w:tcPr>
            <w:tcW w:type="dxa" w:w="2160"/>
          </w:tcPr>
          <w:p>
            <w:r>
              <w:t>X010</w:t>
            </w:r>
          </w:p>
        </w:tc>
        <w:tc>
          <w:tcPr>
            <w:tcW w:type="dxa" w:w="2160"/>
          </w:tcPr>
          <w:p>
            <w:r>
              <w:t>738</w:t>
            </w:r>
          </w:p>
        </w:tc>
        <w:tc>
          <w:tcPr>
            <w:tcW w:type="dxa" w:w="2160"/>
          </w:tcPr>
          <w:p>
            <w:r>
              <w:t>58</w:t>
            </w:r>
          </w:p>
        </w:tc>
      </w:tr>
      <w:tr>
        <w:tc>
          <w:tcPr>
            <w:tcW w:type="dxa" w:w="2160"/>
          </w:tcPr>
          <w:p>
            <w:r>
              <w:t>2019/04/26</w:t>
            </w:r>
          </w:p>
        </w:tc>
        <w:tc>
          <w:tcPr>
            <w:tcW w:type="dxa" w:w="2160"/>
          </w:tcPr>
          <w:p>
            <w:r>
              <w:t>X011</w:t>
            </w:r>
          </w:p>
        </w:tc>
        <w:tc>
          <w:tcPr>
            <w:tcW w:type="dxa" w:w="2160"/>
          </w:tcPr>
          <w:p>
            <w:r>
              <w:t>33</w:t>
            </w:r>
          </w:p>
        </w:tc>
        <w:tc>
          <w:tcPr>
            <w:tcW w:type="dxa" w:w="2160"/>
          </w:tcPr>
          <w:p>
            <w:r>
              <w:t>226</w:t>
            </w:r>
          </w:p>
        </w:tc>
      </w:tr>
      <w:tr>
        <w:tc>
          <w:tcPr>
            <w:tcW w:type="dxa" w:w="2160"/>
          </w:tcPr>
          <w:p>
            <w:r>
              <w:t>2019/05/11</w:t>
            </w:r>
          </w:p>
        </w:tc>
        <w:tc>
          <w:tcPr>
            <w:tcW w:type="dxa" w:w="2160"/>
          </w:tcPr>
          <w:p>
            <w:r>
              <w:t>X011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1249</w:t>
            </w:r>
          </w:p>
        </w:tc>
        <w:tc>
          <w:tcPr>
            <w:tcW w:type="dxa" w:w="2160"/>
          </w:tcPr>
          <w:p>
            <w:r>
              <w:t>226</w:t>
            </w:r>
          </w:p>
        </w:tc>
      </w:tr>
      <w:tr>
        <w:tc>
          <w:tcPr>
            <w:tcW w:type="dxa" w:w="2160"/>
          </w:tcPr>
          <w:p>
            <w:r>
              <w:t>2019/07/03</w:t>
            </w:r>
          </w:p>
        </w:tc>
        <w:tc>
          <w:tcPr>
            <w:tcW w:type="dxa" w:w="2160"/>
          </w:tcPr>
          <w:p>
            <w:r>
              <w:t>X011</w:t>
            </w:r>
          </w:p>
        </w:tc>
        <w:tc>
          <w:tcPr>
            <w:tcW w:type="dxa" w:w="2160"/>
          </w:tcPr>
          <w:p>
            <w:r>
              <w:t>341</w:t>
            </w:r>
          </w:p>
        </w:tc>
        <w:tc>
          <w:tcPr>
            <w:tcW w:type="dxa" w:w="2160"/>
          </w:tcPr>
          <w:p>
            <w:r>
              <w:t>226</w:t>
            </w:r>
          </w:p>
        </w:tc>
      </w:tr>
      <w:tr>
        <w:tc>
          <w:tcPr>
            <w:tcW w:type="dxa" w:w="2160"/>
          </w:tcPr>
          <w:p>
            <w:r>
              <w:t>2019/08/17</w:t>
            </w:r>
          </w:p>
        </w:tc>
        <w:tc>
          <w:tcPr>
            <w:tcW w:type="dxa" w:w="2160"/>
          </w:tcPr>
          <w:p>
            <w:r>
              <w:t>X011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1157</w:t>
            </w:r>
          </w:p>
        </w:tc>
        <w:tc>
          <w:tcPr>
            <w:tcW w:type="dxa" w:w="2160"/>
          </w:tcPr>
          <w:p>
            <w:r>
              <w:t>226</w:t>
            </w:r>
          </w:p>
        </w:tc>
      </w:tr>
      <w:tr>
        <w:tc>
          <w:tcPr>
            <w:tcW w:type="dxa" w:w="2160"/>
          </w:tcPr>
          <w:p>
            <w:r>
              <w:t>2019/3/6</w:t>
            </w:r>
          </w:p>
        </w:tc>
        <w:tc>
          <w:tcPr>
            <w:tcW w:type="dxa" w:w="2160"/>
          </w:tcPr>
          <w:p>
            <w:r>
              <w:t>X011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1560</w:t>
            </w:r>
          </w:p>
        </w:tc>
        <w:tc>
          <w:tcPr>
            <w:tcW w:type="dxa" w:w="2160"/>
          </w:tcPr>
          <w:p>
            <w:r>
              <w:t>226</w:t>
            </w:r>
          </w:p>
        </w:tc>
      </w:tr>
      <w:tr>
        <w:tc>
          <w:tcPr>
            <w:tcW w:type="dxa" w:w="2160"/>
          </w:tcPr>
          <w:p>
            <w:r>
              <w:t>2019/05/06</w:t>
            </w:r>
          </w:p>
        </w:tc>
        <w:tc>
          <w:tcPr>
            <w:tcW w:type="dxa" w:w="2160"/>
          </w:tcPr>
          <w:p>
            <w:r>
              <w:t>X011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1042</w:t>
            </w:r>
          </w:p>
        </w:tc>
        <w:tc>
          <w:tcPr>
            <w:tcW w:type="dxa" w:w="2160"/>
          </w:tcPr>
          <w:p>
            <w:r>
              <w:t>226</w:t>
            </w:r>
          </w:p>
        </w:tc>
      </w:tr>
      <w:tr>
        <w:tc>
          <w:tcPr>
            <w:tcW w:type="dxa" w:w="2160"/>
          </w:tcPr>
          <w:p>
            <w:r>
              <w:t>2019/05/03</w:t>
            </w:r>
          </w:p>
        </w:tc>
        <w:tc>
          <w:tcPr>
            <w:tcW w:type="dxa" w:w="2160"/>
          </w:tcPr>
          <w:p>
            <w:r>
              <w:t>X011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1348</w:t>
            </w:r>
          </w:p>
        </w:tc>
        <w:tc>
          <w:tcPr>
            <w:tcW w:type="dxa" w:w="2160"/>
          </w:tcPr>
          <w:p>
            <w:r>
              <w:t>226</w:t>
            </w:r>
          </w:p>
        </w:tc>
      </w:tr>
      <w:tr>
        <w:tc>
          <w:tcPr>
            <w:tcW w:type="dxa" w:w="2160"/>
          </w:tcPr>
          <w:p>
            <w:r>
              <w:t>2019/08/08</w:t>
            </w:r>
          </w:p>
        </w:tc>
        <w:tc>
          <w:tcPr>
            <w:tcW w:type="dxa" w:w="2160"/>
          </w:tcPr>
          <w:p>
            <w:r>
              <w:t>X011</w:t>
            </w:r>
          </w:p>
        </w:tc>
        <w:tc>
          <w:tcPr>
            <w:tcW w:type="dxa" w:w="2160"/>
          </w:tcPr>
          <w:p>
            <w:r>
              <w:t>284</w:t>
            </w:r>
          </w:p>
        </w:tc>
        <w:tc>
          <w:tcPr>
            <w:tcW w:type="dxa" w:w="2160"/>
          </w:tcPr>
          <w:p>
            <w:r>
              <w:t>226</w:t>
            </w:r>
          </w:p>
        </w:tc>
      </w:tr>
      <w:tr>
        <w:tc>
          <w:tcPr>
            <w:tcW w:type="dxa" w:w="2160"/>
          </w:tcPr>
          <w:p>
            <w:r>
              <w:t>2019/02/07</w:t>
            </w:r>
          </w:p>
        </w:tc>
        <w:tc>
          <w:tcPr>
            <w:tcW w:type="dxa" w:w="2160"/>
          </w:tcPr>
          <w:p>
            <w:r>
              <w:t>X011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1088</w:t>
            </w:r>
          </w:p>
        </w:tc>
        <w:tc>
          <w:tcPr>
            <w:tcW w:type="dxa" w:w="2160"/>
          </w:tcPr>
          <w:p>
            <w:r>
              <w:t>226</w:t>
            </w:r>
          </w:p>
        </w:tc>
      </w:tr>
      <w:tr>
        <w:tc>
          <w:tcPr>
            <w:tcW w:type="dxa" w:w="2160"/>
          </w:tcPr>
          <w:p>
            <w:r>
              <w:t>2019/05/25</w:t>
            </w:r>
          </w:p>
        </w:tc>
        <w:tc>
          <w:tcPr>
            <w:tcW w:type="dxa" w:w="2160"/>
          </w:tcPr>
          <w:p>
            <w:r>
              <w:t>X011</w:t>
            </w:r>
          </w:p>
        </w:tc>
        <w:tc>
          <w:tcPr>
            <w:tcW w:type="dxa" w:w="2160"/>
          </w:tcPr>
          <w:p>
            <w:r>
              <w:t>359</w:t>
            </w:r>
          </w:p>
        </w:tc>
        <w:tc>
          <w:tcPr>
            <w:tcW w:type="dxa" w:w="2160"/>
          </w:tcPr>
          <w:p>
            <w:r>
              <w:t>226</w:t>
            </w:r>
          </w:p>
        </w:tc>
      </w:tr>
      <w:tr>
        <w:tc>
          <w:tcPr>
            <w:tcW w:type="dxa" w:w="2160"/>
          </w:tcPr>
          <w:p>
            <w:r>
              <w:t>2019/07/04</w:t>
            </w:r>
          </w:p>
        </w:tc>
        <w:tc>
          <w:tcPr>
            <w:tcW w:type="dxa" w:w="2160"/>
          </w:tcPr>
          <w:p>
            <w:r>
              <w:t>X011</w:t>
            </w:r>
          </w:p>
        </w:tc>
        <w:tc>
          <w:tcPr>
            <w:tcW w:type="dxa" w:w="2160"/>
          </w:tcPr>
          <w:p>
            <w:r>
              <w:t>675</w:t>
            </w:r>
          </w:p>
        </w:tc>
        <w:tc>
          <w:tcPr>
            <w:tcW w:type="dxa" w:w="2160"/>
          </w:tcPr>
          <w:p>
            <w:r>
              <w:t>226</w:t>
            </w:r>
          </w:p>
        </w:tc>
      </w:tr>
      <w:tr>
        <w:tc>
          <w:tcPr>
            <w:tcW w:type="dxa" w:w="2160"/>
          </w:tcPr>
          <w:p>
            <w:r>
              <w:t>2019/07/31</w:t>
            </w:r>
          </w:p>
        </w:tc>
        <w:tc>
          <w:tcPr>
            <w:tcW w:type="dxa" w:w="2160"/>
          </w:tcPr>
          <w:p>
            <w:r>
              <w:t>X011</w:t>
            </w:r>
          </w:p>
        </w:tc>
        <w:tc>
          <w:tcPr>
            <w:tcW w:type="dxa" w:w="2160"/>
          </w:tcPr>
          <w:p>
            <w:r>
              <w:t>400</w:t>
            </w:r>
          </w:p>
        </w:tc>
        <w:tc>
          <w:tcPr>
            <w:tcW w:type="dxa" w:w="2160"/>
          </w:tcPr>
          <w:p>
            <w:r>
              <w:t>226</w:t>
            </w:r>
          </w:p>
        </w:tc>
      </w:tr>
      <w:tr>
        <w:tc>
          <w:tcPr>
            <w:tcW w:type="dxa" w:w="2160"/>
          </w:tcPr>
          <w:p>
            <w:r>
              <w:t>2019/01/21</w:t>
            </w:r>
          </w:p>
        </w:tc>
        <w:tc>
          <w:tcPr>
            <w:tcW w:type="dxa" w:w="2160"/>
          </w:tcPr>
          <w:p>
            <w:r>
              <w:t>X011</w:t>
            </w:r>
          </w:p>
        </w:tc>
        <w:tc>
          <w:tcPr>
            <w:tcW w:type="dxa" w:w="2160"/>
          </w:tcPr>
          <w:p>
            <w:r>
              <w:t>144</w:t>
            </w:r>
          </w:p>
        </w:tc>
        <w:tc>
          <w:tcPr>
            <w:tcW w:type="dxa" w:w="2160"/>
          </w:tcPr>
          <w:p>
            <w:r>
              <w:t>226</w:t>
            </w:r>
          </w:p>
        </w:tc>
      </w:tr>
      <w:tr>
        <w:tc>
          <w:tcPr>
            <w:tcW w:type="dxa" w:w="2160"/>
          </w:tcPr>
          <w:p>
            <w:r>
              <w:t>2019/08/20</w:t>
            </w:r>
          </w:p>
        </w:tc>
        <w:tc>
          <w:tcPr>
            <w:tcW w:type="dxa" w:w="2160"/>
          </w:tcPr>
          <w:p>
            <w:r>
              <w:t>X011</w:t>
            </w:r>
          </w:p>
        </w:tc>
        <w:tc>
          <w:tcPr>
            <w:tcW w:type="dxa" w:w="2160"/>
          </w:tcPr>
          <w:p>
            <w:r>
              <w:t>935</w:t>
            </w:r>
          </w:p>
        </w:tc>
        <w:tc>
          <w:tcPr>
            <w:tcW w:type="dxa" w:w="2160"/>
          </w:tcPr>
          <w:p>
            <w:r>
              <w:t>226</w:t>
            </w:r>
          </w:p>
        </w:tc>
      </w:tr>
      <w:tr>
        <w:tc>
          <w:tcPr>
            <w:tcW w:type="dxa" w:w="2160"/>
          </w:tcPr>
          <w:p>
            <w:r>
              <w:t>2019/06/15</w:t>
            </w:r>
          </w:p>
        </w:tc>
        <w:tc>
          <w:tcPr>
            <w:tcW w:type="dxa" w:w="2160"/>
          </w:tcPr>
          <w:p>
            <w:r>
              <w:t>X011</w:t>
            </w:r>
          </w:p>
        </w:tc>
        <w:tc>
          <w:tcPr>
            <w:tcW w:type="dxa" w:w="2160"/>
          </w:tcPr>
          <w:p>
            <w:r>
              <w:t>730</w:t>
            </w:r>
          </w:p>
        </w:tc>
        <w:tc>
          <w:tcPr>
            <w:tcW w:type="dxa" w:w="2160"/>
          </w:tcPr>
          <w:p>
            <w:r>
              <w:t>226</w:t>
            </w:r>
          </w:p>
        </w:tc>
      </w:tr>
      <w:tr>
        <w:tc>
          <w:tcPr>
            <w:tcW w:type="dxa" w:w="2160"/>
          </w:tcPr>
          <w:p>
            <w:r>
              <w:t>2019/09/08</w:t>
            </w:r>
          </w:p>
        </w:tc>
        <w:tc>
          <w:tcPr>
            <w:tcW w:type="dxa" w:w="2160"/>
          </w:tcPr>
          <w:p>
            <w:r>
              <w:t>X012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1072</w:t>
            </w:r>
          </w:p>
        </w:tc>
        <w:tc>
          <w:tcPr>
            <w:tcW w:type="dxa" w:w="2160"/>
          </w:tcPr>
          <w:p>
            <w:r>
              <w:t>252</w:t>
            </w:r>
          </w:p>
        </w:tc>
      </w:tr>
      <w:tr>
        <w:tc>
          <w:tcPr>
            <w:tcW w:type="dxa" w:w="2160"/>
          </w:tcPr>
          <w:p>
            <w:r>
              <w:t>2019/07/01</w:t>
            </w:r>
          </w:p>
        </w:tc>
        <w:tc>
          <w:tcPr>
            <w:tcW w:type="dxa" w:w="2160"/>
          </w:tcPr>
          <w:p>
            <w:r>
              <w:t>X012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1180</w:t>
            </w:r>
          </w:p>
        </w:tc>
        <w:tc>
          <w:tcPr>
            <w:tcW w:type="dxa" w:w="2160"/>
          </w:tcPr>
          <w:p>
            <w:r>
              <w:t>252</w:t>
            </w:r>
          </w:p>
        </w:tc>
      </w:tr>
      <w:tr>
        <w:tc>
          <w:tcPr>
            <w:tcW w:type="dxa" w:w="2160"/>
          </w:tcPr>
          <w:p>
            <w:r>
              <w:t>2019/3/20</w:t>
            </w:r>
          </w:p>
        </w:tc>
        <w:tc>
          <w:tcPr>
            <w:tcW w:type="dxa" w:w="2160"/>
          </w:tcPr>
          <w:p>
            <w:r>
              <w:t>X012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1323</w:t>
            </w:r>
          </w:p>
        </w:tc>
        <w:tc>
          <w:tcPr>
            <w:tcW w:type="dxa" w:w="2160"/>
          </w:tcPr>
          <w:p>
            <w:r>
              <w:t>252</w:t>
            </w:r>
          </w:p>
        </w:tc>
      </w:tr>
      <w:tr>
        <w:tc>
          <w:tcPr>
            <w:tcW w:type="dxa" w:w="2160"/>
          </w:tcPr>
          <w:p>
            <w:r>
              <w:t>2019/07/08</w:t>
            </w:r>
          </w:p>
        </w:tc>
        <w:tc>
          <w:tcPr>
            <w:tcW w:type="dxa" w:w="2160"/>
          </w:tcPr>
          <w:p>
            <w:r>
              <w:t>X012</w:t>
            </w:r>
          </w:p>
        </w:tc>
        <w:tc>
          <w:tcPr>
            <w:tcW w:type="dxa" w:w="2160"/>
          </w:tcPr>
          <w:p>
            <w:r>
              <w:t>354</w:t>
            </w:r>
          </w:p>
        </w:tc>
        <w:tc>
          <w:tcPr>
            <w:tcW w:type="dxa" w:w="2160"/>
          </w:tcPr>
          <w:p>
            <w:r>
              <w:t>252</w:t>
            </w:r>
          </w:p>
        </w:tc>
      </w:tr>
      <w:tr>
        <w:tc>
          <w:tcPr>
            <w:tcW w:type="dxa" w:w="2160"/>
          </w:tcPr>
          <w:p>
            <w:r>
              <w:t>2019/08/13</w:t>
            </w:r>
          </w:p>
        </w:tc>
        <w:tc>
          <w:tcPr>
            <w:tcW w:type="dxa" w:w="2160"/>
          </w:tcPr>
          <w:p>
            <w:r>
              <w:t>X012</w:t>
            </w:r>
          </w:p>
        </w:tc>
        <w:tc>
          <w:tcPr>
            <w:tcW w:type="dxa" w:w="2160"/>
          </w:tcPr>
          <w:p>
            <w:r>
              <w:t>599</w:t>
            </w:r>
          </w:p>
        </w:tc>
        <w:tc>
          <w:tcPr>
            <w:tcW w:type="dxa" w:w="2160"/>
          </w:tcPr>
          <w:p>
            <w:r>
              <w:t>252</w:t>
            </w:r>
          </w:p>
        </w:tc>
      </w:tr>
      <w:tr>
        <w:tc>
          <w:tcPr>
            <w:tcW w:type="dxa" w:w="2160"/>
          </w:tcPr>
          <w:p>
            <w:r>
              <w:t>2019/02/17</w:t>
            </w:r>
          </w:p>
        </w:tc>
        <w:tc>
          <w:tcPr>
            <w:tcW w:type="dxa" w:w="2160"/>
          </w:tcPr>
          <w:p>
            <w:r>
              <w:t>X012</w:t>
            </w:r>
          </w:p>
        </w:tc>
        <w:tc>
          <w:tcPr>
            <w:tcW w:type="dxa" w:w="2160"/>
          </w:tcPr>
          <w:p>
            <w:r>
              <w:t>1000</w:t>
            </w:r>
          </w:p>
        </w:tc>
        <w:tc>
          <w:tcPr>
            <w:tcW w:type="dxa" w:w="2160"/>
          </w:tcPr>
          <w:p>
            <w:r>
              <w:t>252</w:t>
            </w:r>
          </w:p>
        </w:tc>
      </w:tr>
      <w:tr>
        <w:tc>
          <w:tcPr>
            <w:tcW w:type="dxa" w:w="2160"/>
          </w:tcPr>
          <w:p>
            <w:r>
              <w:t>2019/09/05</w:t>
            </w:r>
          </w:p>
        </w:tc>
        <w:tc>
          <w:tcPr>
            <w:tcW w:type="dxa" w:w="2160"/>
          </w:tcPr>
          <w:p>
            <w:r>
              <w:t>X013</w:t>
            </w:r>
          </w:p>
        </w:tc>
        <w:tc>
          <w:tcPr>
            <w:tcW w:type="dxa" w:w="2160"/>
          </w:tcPr>
          <w:p>
            <w:r>
              <w:t>597</w:t>
            </w:r>
          </w:p>
        </w:tc>
        <w:tc>
          <w:tcPr>
            <w:tcW w:type="dxa" w:w="2160"/>
          </w:tcPr>
          <w:p>
            <w:r>
              <w:t>164</w:t>
            </w:r>
          </w:p>
        </w:tc>
      </w:tr>
      <w:tr>
        <w:tc>
          <w:tcPr>
            <w:tcW w:type="dxa" w:w="2160"/>
          </w:tcPr>
          <w:p>
            <w:r>
              <w:t>2019/3/31</w:t>
            </w:r>
          </w:p>
        </w:tc>
        <w:tc>
          <w:tcPr>
            <w:tcW w:type="dxa" w:w="2160"/>
          </w:tcPr>
          <w:p>
            <w:r>
              <w:t>X013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1044</w:t>
            </w:r>
          </w:p>
        </w:tc>
        <w:tc>
          <w:tcPr>
            <w:tcW w:type="dxa" w:w="2160"/>
          </w:tcPr>
          <w:p>
            <w:r>
              <w:t>164</w:t>
            </w:r>
          </w:p>
        </w:tc>
      </w:tr>
      <w:tr>
        <w:tc>
          <w:tcPr>
            <w:tcW w:type="dxa" w:w="2160"/>
          </w:tcPr>
          <w:p>
            <w:r>
              <w:t>2019/05/25</w:t>
            </w:r>
          </w:p>
        </w:tc>
        <w:tc>
          <w:tcPr>
            <w:tcW w:type="dxa" w:w="2160"/>
          </w:tcPr>
          <w:p>
            <w:r>
              <w:t>X013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1225</w:t>
            </w:r>
          </w:p>
        </w:tc>
        <w:tc>
          <w:tcPr>
            <w:tcW w:type="dxa" w:w="2160"/>
          </w:tcPr>
          <w:p>
            <w:r>
              <w:t>164</w:t>
            </w:r>
          </w:p>
        </w:tc>
      </w:tr>
      <w:tr>
        <w:tc>
          <w:tcPr>
            <w:tcW w:type="dxa" w:w="2160"/>
          </w:tcPr>
          <w:p>
            <w:r>
              <w:t>2019/3/25</w:t>
            </w:r>
          </w:p>
        </w:tc>
        <w:tc>
          <w:tcPr>
            <w:tcW w:type="dxa" w:w="2160"/>
          </w:tcPr>
          <w:p>
            <w:r>
              <w:t>X013</w:t>
            </w:r>
          </w:p>
        </w:tc>
        <w:tc>
          <w:tcPr>
            <w:tcW w:type="dxa" w:w="2160"/>
          </w:tcPr>
          <w:p>
            <w:r>
              <w:t>423</w:t>
            </w:r>
          </w:p>
        </w:tc>
        <w:tc>
          <w:tcPr>
            <w:tcW w:type="dxa" w:w="2160"/>
          </w:tcPr>
          <w:p>
            <w:r>
              <w:t>164</w:t>
            </w:r>
          </w:p>
        </w:tc>
      </w:tr>
      <w:tr>
        <w:tc>
          <w:tcPr>
            <w:tcW w:type="dxa" w:w="2160"/>
          </w:tcPr>
          <w:p>
            <w:r>
              <w:t>2019/09/10</w:t>
            </w:r>
          </w:p>
        </w:tc>
        <w:tc>
          <w:tcPr>
            <w:tcW w:type="dxa" w:w="2160"/>
          </w:tcPr>
          <w:p>
            <w:r>
              <w:t>X013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1045</w:t>
            </w:r>
          </w:p>
        </w:tc>
        <w:tc>
          <w:tcPr>
            <w:tcW w:type="dxa" w:w="2160"/>
          </w:tcPr>
          <w:p>
            <w:r>
              <w:t>164</w:t>
            </w:r>
          </w:p>
        </w:tc>
      </w:tr>
      <w:tr>
        <w:tc>
          <w:tcPr>
            <w:tcW w:type="dxa" w:w="2160"/>
          </w:tcPr>
          <w:p>
            <w:r>
              <w:t>2019/05/09</w:t>
            </w:r>
          </w:p>
        </w:tc>
        <w:tc>
          <w:tcPr>
            <w:tcW w:type="dxa" w:w="2160"/>
          </w:tcPr>
          <w:p>
            <w:r>
              <w:t>X013</w:t>
            </w:r>
          </w:p>
        </w:tc>
        <w:tc>
          <w:tcPr>
            <w:tcW w:type="dxa" w:w="2160"/>
          </w:tcPr>
          <w:p>
            <w:r>
              <w:t>42</w:t>
            </w:r>
          </w:p>
        </w:tc>
        <w:tc>
          <w:tcPr>
            <w:tcW w:type="dxa" w:w="2160"/>
          </w:tcPr>
          <w:p>
            <w:r>
              <w:t>164</w:t>
            </w:r>
          </w:p>
        </w:tc>
      </w:tr>
      <w:tr>
        <w:tc>
          <w:tcPr>
            <w:tcW w:type="dxa" w:w="2160"/>
          </w:tcPr>
          <w:p>
            <w:r>
              <w:t>2019/06/05</w:t>
            </w:r>
          </w:p>
        </w:tc>
        <w:tc>
          <w:tcPr>
            <w:tcW w:type="dxa" w:w="2160"/>
          </w:tcPr>
          <w:p>
            <w:r>
              <w:t>X013</w:t>
            </w:r>
          </w:p>
        </w:tc>
        <w:tc>
          <w:tcPr>
            <w:tcW w:type="dxa" w:w="2160"/>
          </w:tcPr>
          <w:p>
            <w:r>
              <w:t>393</w:t>
            </w:r>
          </w:p>
        </w:tc>
        <w:tc>
          <w:tcPr>
            <w:tcW w:type="dxa" w:w="2160"/>
          </w:tcPr>
          <w:p>
            <w:r>
              <w:t>164</w:t>
            </w:r>
          </w:p>
        </w:tc>
      </w:tr>
      <w:tr>
        <w:tc>
          <w:tcPr>
            <w:tcW w:type="dxa" w:w="2160"/>
          </w:tcPr>
          <w:p>
            <w:r>
              <w:t>2019/07/30</w:t>
            </w:r>
          </w:p>
        </w:tc>
        <w:tc>
          <w:tcPr>
            <w:tcW w:type="dxa" w:w="2160"/>
          </w:tcPr>
          <w:p>
            <w:r>
              <w:t>X013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1190</w:t>
            </w:r>
          </w:p>
        </w:tc>
        <w:tc>
          <w:tcPr>
            <w:tcW w:type="dxa" w:w="2160"/>
          </w:tcPr>
          <w:p>
            <w:r>
              <w:t>164</w:t>
            </w:r>
          </w:p>
        </w:tc>
      </w:tr>
      <w:tr>
        <w:tc>
          <w:tcPr>
            <w:tcW w:type="dxa" w:w="2160"/>
          </w:tcPr>
          <w:p>
            <w:r>
              <w:t>2019/01/03</w:t>
            </w:r>
          </w:p>
        </w:tc>
        <w:tc>
          <w:tcPr>
            <w:tcW w:type="dxa" w:w="2160"/>
          </w:tcPr>
          <w:p>
            <w:r>
              <w:t>X013</w:t>
            </w:r>
          </w:p>
        </w:tc>
        <w:tc>
          <w:tcPr>
            <w:tcW w:type="dxa" w:w="2160"/>
          </w:tcPr>
          <w:p>
            <w:r>
              <w:t>432</w:t>
            </w:r>
          </w:p>
        </w:tc>
        <w:tc>
          <w:tcPr>
            <w:tcW w:type="dxa" w:w="2160"/>
          </w:tcPr>
          <w:p>
            <w:r>
              <w:t>164</w:t>
            </w:r>
          </w:p>
        </w:tc>
      </w:tr>
      <w:tr>
        <w:tc>
          <w:tcPr>
            <w:tcW w:type="dxa" w:w="2160"/>
          </w:tcPr>
          <w:p>
            <w:r>
              <w:t>2019/3/17</w:t>
            </w:r>
          </w:p>
        </w:tc>
        <w:tc>
          <w:tcPr>
            <w:tcW w:type="dxa" w:w="2160"/>
          </w:tcPr>
          <w:p>
            <w:r>
              <w:t>X013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1334</w:t>
            </w:r>
          </w:p>
        </w:tc>
        <w:tc>
          <w:tcPr>
            <w:tcW w:type="dxa" w:w="2160"/>
          </w:tcPr>
          <w:p>
            <w:r>
              <w:t>164</w:t>
            </w:r>
          </w:p>
        </w:tc>
      </w:tr>
      <w:tr>
        <w:tc>
          <w:tcPr>
            <w:tcW w:type="dxa" w:w="2160"/>
          </w:tcPr>
          <w:p>
            <w:r>
              <w:t>2019/3/25</w:t>
            </w:r>
          </w:p>
        </w:tc>
        <w:tc>
          <w:tcPr>
            <w:tcW w:type="dxa" w:w="2160"/>
          </w:tcPr>
          <w:p>
            <w:r>
              <w:t>X013</w:t>
            </w:r>
          </w:p>
        </w:tc>
        <w:tc>
          <w:tcPr>
            <w:tcW w:type="dxa" w:w="2160"/>
          </w:tcPr>
          <w:p>
            <w:r>
              <w:t>272</w:t>
            </w:r>
          </w:p>
        </w:tc>
        <w:tc>
          <w:tcPr>
            <w:tcW w:type="dxa" w:w="2160"/>
          </w:tcPr>
          <w:p>
            <w:r>
              <w:t>164</w:t>
            </w:r>
          </w:p>
        </w:tc>
      </w:tr>
      <w:tr>
        <w:tc>
          <w:tcPr>
            <w:tcW w:type="dxa" w:w="2160"/>
          </w:tcPr>
          <w:p>
            <w:r>
              <w:t>2019/02/05</w:t>
            </w:r>
          </w:p>
        </w:tc>
        <w:tc>
          <w:tcPr>
            <w:tcW w:type="dxa" w:w="2160"/>
          </w:tcPr>
          <w:p>
            <w:r>
              <w:t>X013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1235</w:t>
            </w:r>
          </w:p>
        </w:tc>
        <w:tc>
          <w:tcPr>
            <w:tcW w:type="dxa" w:w="2160"/>
          </w:tcPr>
          <w:p>
            <w:r>
              <w:t>164</w:t>
            </w:r>
          </w:p>
        </w:tc>
      </w:tr>
      <w:tr>
        <w:tc>
          <w:tcPr>
            <w:tcW w:type="dxa" w:w="2160"/>
          </w:tcPr>
          <w:p>
            <w:r>
              <w:t>2019/07/03</w:t>
            </w:r>
          </w:p>
        </w:tc>
        <w:tc>
          <w:tcPr>
            <w:tcW w:type="dxa" w:w="2160"/>
          </w:tcPr>
          <w:p>
            <w:r>
              <w:t>X013</w:t>
            </w:r>
          </w:p>
        </w:tc>
        <w:tc>
          <w:tcPr>
            <w:tcW w:type="dxa" w:w="2160"/>
          </w:tcPr>
          <w:p>
            <w:r>
              <w:t>415</w:t>
            </w:r>
          </w:p>
        </w:tc>
        <w:tc>
          <w:tcPr>
            <w:tcW w:type="dxa" w:w="2160"/>
          </w:tcPr>
          <w:p>
            <w:r>
              <w:t>164</w:t>
            </w:r>
          </w:p>
        </w:tc>
      </w:tr>
      <w:tr>
        <w:tc>
          <w:tcPr>
            <w:tcW w:type="dxa" w:w="2160"/>
          </w:tcPr>
          <w:p>
            <w:r>
              <w:t>2019/08/30</w:t>
            </w:r>
          </w:p>
        </w:tc>
        <w:tc>
          <w:tcPr>
            <w:tcW w:type="dxa" w:w="2160"/>
          </w:tcPr>
          <w:p>
            <w:r>
              <w:t>X013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1168</w:t>
            </w:r>
          </w:p>
        </w:tc>
        <w:tc>
          <w:tcPr>
            <w:tcW w:type="dxa" w:w="2160"/>
          </w:tcPr>
          <w:p>
            <w:r>
              <w:t>164</w:t>
            </w:r>
          </w:p>
        </w:tc>
      </w:tr>
      <w:tr>
        <w:tc>
          <w:tcPr>
            <w:tcW w:type="dxa" w:w="2160"/>
          </w:tcPr>
          <w:p>
            <w:r>
              <w:t>2019/02/12</w:t>
            </w:r>
          </w:p>
        </w:tc>
        <w:tc>
          <w:tcPr>
            <w:tcW w:type="dxa" w:w="2160"/>
          </w:tcPr>
          <w:p>
            <w:r>
              <w:t>X013</w:t>
            </w:r>
          </w:p>
        </w:tc>
        <w:tc>
          <w:tcPr>
            <w:tcW w:type="dxa" w:w="2160"/>
          </w:tcPr>
          <w:p>
            <w:r>
              <w:t>747</w:t>
            </w:r>
          </w:p>
        </w:tc>
        <w:tc>
          <w:tcPr>
            <w:tcW w:type="dxa" w:w="2160"/>
          </w:tcPr>
          <w:p>
            <w:r>
              <w:t>164</w:t>
            </w:r>
          </w:p>
        </w:tc>
      </w:tr>
      <w:tr>
        <w:tc>
          <w:tcPr>
            <w:tcW w:type="dxa" w:w="2160"/>
          </w:tcPr>
          <w:p>
            <w:r>
              <w:t>2019/08/02</w:t>
            </w:r>
          </w:p>
        </w:tc>
        <w:tc>
          <w:tcPr>
            <w:tcW w:type="dxa" w:w="2160"/>
          </w:tcPr>
          <w:p>
            <w:r>
              <w:t>X013</w:t>
            </w:r>
          </w:p>
        </w:tc>
        <w:tc>
          <w:tcPr>
            <w:tcW w:type="dxa" w:w="2160"/>
          </w:tcPr>
          <w:p>
            <w:r>
              <w:t>503</w:t>
            </w:r>
          </w:p>
        </w:tc>
        <w:tc>
          <w:tcPr>
            <w:tcW w:type="dxa" w:w="2160"/>
          </w:tcPr>
          <w:p>
            <w:r>
              <w:t>164</w:t>
            </w:r>
          </w:p>
        </w:tc>
      </w:tr>
      <w:tr>
        <w:tc>
          <w:tcPr>
            <w:tcW w:type="dxa" w:w="2160"/>
          </w:tcPr>
          <w:p>
            <w:r>
              <w:t>2019/04/24</w:t>
            </w:r>
          </w:p>
        </w:tc>
        <w:tc>
          <w:tcPr>
            <w:tcW w:type="dxa" w:w="2160"/>
          </w:tcPr>
          <w:p>
            <w:r>
              <w:t>X013</w:t>
            </w:r>
          </w:p>
        </w:tc>
        <w:tc>
          <w:tcPr>
            <w:tcW w:type="dxa" w:w="2160"/>
          </w:tcPr>
          <w:p>
            <w:r>
              <w:t>742</w:t>
            </w:r>
          </w:p>
        </w:tc>
        <w:tc>
          <w:tcPr>
            <w:tcW w:type="dxa" w:w="2160"/>
          </w:tcPr>
          <w:p>
            <w:r>
              <w:t>164</w:t>
            </w:r>
          </w:p>
        </w:tc>
      </w:tr>
      <w:tr>
        <w:tc>
          <w:tcPr>
            <w:tcW w:type="dxa" w:w="2160"/>
          </w:tcPr>
          <w:p>
            <w:r>
              <w:t>2019/06/09</w:t>
            </w:r>
          </w:p>
        </w:tc>
        <w:tc>
          <w:tcPr>
            <w:tcW w:type="dxa" w:w="2160"/>
          </w:tcPr>
          <w:p>
            <w:r>
              <w:t>X013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1514</w:t>
            </w:r>
          </w:p>
        </w:tc>
        <w:tc>
          <w:tcPr>
            <w:tcW w:type="dxa" w:w="2160"/>
          </w:tcPr>
          <w:p>
            <w:r>
              <w:t>164</w:t>
            </w:r>
          </w:p>
        </w:tc>
      </w:tr>
      <w:tr>
        <w:tc>
          <w:tcPr>
            <w:tcW w:type="dxa" w:w="2160"/>
          </w:tcPr>
          <w:p>
            <w:r>
              <w:t>2019/01/14</w:t>
            </w:r>
          </w:p>
        </w:tc>
        <w:tc>
          <w:tcPr>
            <w:tcW w:type="dxa" w:w="2160"/>
          </w:tcPr>
          <w:p>
            <w:r>
              <w:t>X013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1009</w:t>
            </w:r>
          </w:p>
        </w:tc>
        <w:tc>
          <w:tcPr>
            <w:tcW w:type="dxa" w:w="2160"/>
          </w:tcPr>
          <w:p>
            <w:r>
              <w:t>164</w:t>
            </w:r>
          </w:p>
        </w:tc>
      </w:tr>
      <w:tr>
        <w:tc>
          <w:tcPr>
            <w:tcW w:type="dxa" w:w="2160"/>
          </w:tcPr>
          <w:p>
            <w:r>
              <w:t>2019/04/14</w:t>
            </w:r>
          </w:p>
        </w:tc>
        <w:tc>
          <w:tcPr>
            <w:tcW w:type="dxa" w:w="2160"/>
          </w:tcPr>
          <w:p>
            <w:r>
              <w:t>X013</w:t>
            </w:r>
          </w:p>
        </w:tc>
        <w:tc>
          <w:tcPr>
            <w:tcW w:type="dxa" w:w="2160"/>
          </w:tcPr>
          <w:p>
            <w:r>
              <w:t>614</w:t>
            </w:r>
          </w:p>
        </w:tc>
        <w:tc>
          <w:tcPr>
            <w:tcW w:type="dxa" w:w="2160"/>
          </w:tcPr>
          <w:p>
            <w:r>
              <w:t>164</w:t>
            </w:r>
          </w:p>
        </w:tc>
      </w:tr>
      <w:tr>
        <w:tc>
          <w:tcPr>
            <w:tcW w:type="dxa" w:w="2160"/>
          </w:tcPr>
          <w:p>
            <w:r>
              <w:t>2019/09/11</w:t>
            </w:r>
          </w:p>
        </w:tc>
        <w:tc>
          <w:tcPr>
            <w:tcW w:type="dxa" w:w="2160"/>
          </w:tcPr>
          <w:p>
            <w:r>
              <w:t>X014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1550</w:t>
            </w:r>
          </w:p>
        </w:tc>
        <w:tc>
          <w:tcPr>
            <w:tcW w:type="dxa" w:w="2160"/>
          </w:tcPr>
          <w:p>
            <w:r>
              <w:t>86</w:t>
            </w:r>
          </w:p>
        </w:tc>
      </w:tr>
      <w:tr>
        <w:tc>
          <w:tcPr>
            <w:tcW w:type="dxa" w:w="2160"/>
          </w:tcPr>
          <w:p>
            <w:r>
              <w:t>2019/08/23</w:t>
            </w:r>
          </w:p>
        </w:tc>
        <w:tc>
          <w:tcPr>
            <w:tcW w:type="dxa" w:w="2160"/>
          </w:tcPr>
          <w:p>
            <w:r>
              <w:t>X014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1164</w:t>
            </w:r>
          </w:p>
        </w:tc>
        <w:tc>
          <w:tcPr>
            <w:tcW w:type="dxa" w:w="2160"/>
          </w:tcPr>
          <w:p>
            <w:r>
              <w:t>86</w:t>
            </w:r>
          </w:p>
        </w:tc>
      </w:tr>
      <w:tr>
        <w:tc>
          <w:tcPr>
            <w:tcW w:type="dxa" w:w="2160"/>
          </w:tcPr>
          <w:p>
            <w:r>
              <w:t>2019/04/07</w:t>
            </w:r>
          </w:p>
        </w:tc>
        <w:tc>
          <w:tcPr>
            <w:tcW w:type="dxa" w:w="2160"/>
          </w:tcPr>
          <w:p>
            <w:r>
              <w:t>X014</w:t>
            </w:r>
          </w:p>
        </w:tc>
        <w:tc>
          <w:tcPr>
            <w:tcW w:type="dxa" w:w="2160"/>
          </w:tcPr>
          <w:p>
            <w:r>
              <w:t>758</w:t>
            </w:r>
          </w:p>
        </w:tc>
        <w:tc>
          <w:tcPr>
            <w:tcW w:type="dxa" w:w="2160"/>
          </w:tcPr>
          <w:p>
            <w:r>
              <w:t>86</w:t>
            </w:r>
          </w:p>
        </w:tc>
      </w:tr>
      <w:tr>
        <w:tc>
          <w:tcPr>
            <w:tcW w:type="dxa" w:w="2160"/>
          </w:tcPr>
          <w:p>
            <w:r>
              <w:t>2019/3/17</w:t>
            </w:r>
          </w:p>
        </w:tc>
        <w:tc>
          <w:tcPr>
            <w:tcW w:type="dxa" w:w="2160"/>
          </w:tcPr>
          <w:p>
            <w:r>
              <w:t>X014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1848</w:t>
            </w:r>
          </w:p>
        </w:tc>
        <w:tc>
          <w:tcPr>
            <w:tcW w:type="dxa" w:w="2160"/>
          </w:tcPr>
          <w:p>
            <w:r>
              <w:t>86</w:t>
            </w:r>
          </w:p>
        </w:tc>
      </w:tr>
      <w:tr>
        <w:tc>
          <w:tcPr>
            <w:tcW w:type="dxa" w:w="2160"/>
          </w:tcPr>
          <w:p>
            <w:r>
              <w:t>2019/09/08</w:t>
            </w:r>
          </w:p>
        </w:tc>
        <w:tc>
          <w:tcPr>
            <w:tcW w:type="dxa" w:w="2160"/>
          </w:tcPr>
          <w:p>
            <w:r>
              <w:t>X014</w:t>
            </w:r>
          </w:p>
        </w:tc>
        <w:tc>
          <w:tcPr>
            <w:tcW w:type="dxa" w:w="2160"/>
          </w:tcPr>
          <w:p>
            <w:r>
              <w:t>577</w:t>
            </w:r>
          </w:p>
        </w:tc>
        <w:tc>
          <w:tcPr>
            <w:tcW w:type="dxa" w:w="2160"/>
          </w:tcPr>
          <w:p>
            <w:r>
              <w:t>86</w:t>
            </w:r>
          </w:p>
        </w:tc>
      </w:tr>
      <w:tr>
        <w:tc>
          <w:tcPr>
            <w:tcW w:type="dxa" w:w="2160"/>
          </w:tcPr>
          <w:p>
            <w:r>
              <w:t>2019/08/04</w:t>
            </w:r>
          </w:p>
        </w:tc>
        <w:tc>
          <w:tcPr>
            <w:tcW w:type="dxa" w:w="2160"/>
          </w:tcPr>
          <w:p>
            <w:r>
              <w:t>X014</w:t>
            </w:r>
          </w:p>
        </w:tc>
        <w:tc>
          <w:tcPr>
            <w:tcW w:type="dxa" w:w="2160"/>
          </w:tcPr>
          <w:p>
            <w:r>
              <w:t>688</w:t>
            </w:r>
          </w:p>
        </w:tc>
        <w:tc>
          <w:tcPr>
            <w:tcW w:type="dxa" w:w="2160"/>
          </w:tcPr>
          <w:p>
            <w:r>
              <w:t>86</w:t>
            </w:r>
          </w:p>
        </w:tc>
      </w:tr>
      <w:tr>
        <w:tc>
          <w:tcPr>
            <w:tcW w:type="dxa" w:w="2160"/>
          </w:tcPr>
          <w:p>
            <w:r>
              <w:t>2019/05/21</w:t>
            </w:r>
          </w:p>
        </w:tc>
        <w:tc>
          <w:tcPr>
            <w:tcW w:type="dxa" w:w="2160"/>
          </w:tcPr>
          <w:p>
            <w:r>
              <w:t>X014</w:t>
            </w:r>
          </w:p>
        </w:tc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86</w:t>
            </w:r>
          </w:p>
        </w:tc>
      </w:tr>
      <w:tr>
        <w:tc>
          <w:tcPr>
            <w:tcW w:type="dxa" w:w="2160"/>
          </w:tcPr>
          <w:p>
            <w:r>
              <w:t>2019/02/23</w:t>
            </w:r>
          </w:p>
        </w:tc>
        <w:tc>
          <w:tcPr>
            <w:tcW w:type="dxa" w:w="2160"/>
          </w:tcPr>
          <w:p>
            <w:r>
              <w:t>X014</w:t>
            </w:r>
          </w:p>
        </w:tc>
        <w:tc>
          <w:tcPr>
            <w:tcW w:type="dxa" w:w="2160"/>
          </w:tcPr>
          <w:p>
            <w:r>
              <w:t>861</w:t>
            </w:r>
          </w:p>
        </w:tc>
        <w:tc>
          <w:tcPr>
            <w:tcW w:type="dxa" w:w="2160"/>
          </w:tcPr>
          <w:p>
            <w:r>
              <w:t>86</w:t>
            </w:r>
          </w:p>
        </w:tc>
      </w:tr>
      <w:tr>
        <w:tc>
          <w:tcPr>
            <w:tcW w:type="dxa" w:w="2160"/>
          </w:tcPr>
          <w:p>
            <w:r>
              <w:t>2019/04/01</w:t>
            </w:r>
          </w:p>
        </w:tc>
        <w:tc>
          <w:tcPr>
            <w:tcW w:type="dxa" w:w="2160"/>
          </w:tcPr>
          <w:p>
            <w:r>
              <w:t>X014</w:t>
            </w:r>
          </w:p>
        </w:tc>
        <w:tc>
          <w:tcPr>
            <w:tcW w:type="dxa" w:w="2160"/>
          </w:tcPr>
          <w:p>
            <w:r>
              <w:t>959</w:t>
            </w:r>
          </w:p>
        </w:tc>
        <w:tc>
          <w:tcPr>
            <w:tcW w:type="dxa" w:w="2160"/>
          </w:tcPr>
          <w:p>
            <w:r>
              <w:t>86</w:t>
            </w:r>
          </w:p>
        </w:tc>
      </w:tr>
      <w:tr>
        <w:tc>
          <w:tcPr>
            <w:tcW w:type="dxa" w:w="2160"/>
          </w:tcPr>
          <w:p>
            <w:r>
              <w:t>2019/05/26</w:t>
            </w:r>
          </w:p>
        </w:tc>
        <w:tc>
          <w:tcPr>
            <w:tcW w:type="dxa" w:w="2160"/>
          </w:tcPr>
          <w:p>
            <w:r>
              <w:t>X014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1661</w:t>
            </w:r>
          </w:p>
        </w:tc>
        <w:tc>
          <w:tcPr>
            <w:tcW w:type="dxa" w:w="2160"/>
          </w:tcPr>
          <w:p>
            <w:r>
              <w:t>86</w:t>
            </w:r>
          </w:p>
        </w:tc>
      </w:tr>
      <w:tr>
        <w:tc>
          <w:tcPr>
            <w:tcW w:type="dxa" w:w="2160"/>
          </w:tcPr>
          <w:p>
            <w:r>
              <w:t>2019/04/28</w:t>
            </w:r>
          </w:p>
        </w:tc>
        <w:tc>
          <w:tcPr>
            <w:tcW w:type="dxa" w:w="2160"/>
          </w:tcPr>
          <w:p>
            <w:r>
              <w:t>X014</w:t>
            </w:r>
          </w:p>
        </w:tc>
        <w:tc>
          <w:tcPr>
            <w:tcW w:type="dxa" w:w="2160"/>
          </w:tcPr>
          <w:p>
            <w:r>
              <w:t>271</w:t>
            </w:r>
          </w:p>
        </w:tc>
        <w:tc>
          <w:tcPr>
            <w:tcW w:type="dxa" w:w="2160"/>
          </w:tcPr>
          <w:p>
            <w:r>
              <w:t>86</w:t>
            </w:r>
          </w:p>
        </w:tc>
      </w:tr>
      <w:tr>
        <w:tc>
          <w:tcPr>
            <w:tcW w:type="dxa" w:w="2160"/>
          </w:tcPr>
          <w:p>
            <w:r>
              <w:t>2019/3/1</w:t>
            </w:r>
          </w:p>
        </w:tc>
        <w:tc>
          <w:tcPr>
            <w:tcW w:type="dxa" w:w="2160"/>
          </w:tcPr>
          <w:p>
            <w:r>
              <w:t>X014</w:t>
            </w:r>
          </w:p>
        </w:tc>
        <w:tc>
          <w:tcPr>
            <w:tcW w:type="dxa" w:w="2160"/>
          </w:tcPr>
          <w:p>
            <w:r>
              <w:t>404</w:t>
            </w:r>
          </w:p>
        </w:tc>
        <w:tc>
          <w:tcPr>
            <w:tcW w:type="dxa" w:w="2160"/>
          </w:tcPr>
          <w:p>
            <w:r>
              <w:t>86</w:t>
            </w:r>
          </w:p>
        </w:tc>
      </w:tr>
      <w:tr>
        <w:tc>
          <w:tcPr>
            <w:tcW w:type="dxa" w:w="2160"/>
          </w:tcPr>
          <w:p>
            <w:r>
              <w:t>2019/07/04</w:t>
            </w:r>
          </w:p>
        </w:tc>
        <w:tc>
          <w:tcPr>
            <w:tcW w:type="dxa" w:w="2160"/>
          </w:tcPr>
          <w:p>
            <w:r>
              <w:t>X014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1643</w:t>
            </w:r>
          </w:p>
        </w:tc>
        <w:tc>
          <w:tcPr>
            <w:tcW w:type="dxa" w:w="2160"/>
          </w:tcPr>
          <w:p>
            <w:r>
              <w:t>86</w:t>
            </w:r>
          </w:p>
        </w:tc>
      </w:tr>
      <w:tr>
        <w:tc>
          <w:tcPr>
            <w:tcW w:type="dxa" w:w="2160"/>
          </w:tcPr>
          <w:p>
            <w:r>
              <w:t>2019/09/21</w:t>
            </w:r>
          </w:p>
        </w:tc>
        <w:tc>
          <w:tcPr>
            <w:tcW w:type="dxa" w:w="2160"/>
          </w:tcPr>
          <w:p>
            <w:r>
              <w:t>X014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1369</w:t>
            </w:r>
          </w:p>
        </w:tc>
        <w:tc>
          <w:tcPr>
            <w:tcW w:type="dxa" w:w="2160"/>
          </w:tcPr>
          <w:p>
            <w:r>
              <w:t>86</w:t>
            </w:r>
          </w:p>
        </w:tc>
      </w:tr>
      <w:tr>
        <w:tc>
          <w:tcPr>
            <w:tcW w:type="dxa" w:w="2160"/>
          </w:tcPr>
          <w:p>
            <w:r>
              <w:t>2019/09/05</w:t>
            </w:r>
          </w:p>
        </w:tc>
        <w:tc>
          <w:tcPr>
            <w:tcW w:type="dxa" w:w="2160"/>
          </w:tcPr>
          <w:p>
            <w:r>
              <w:t>X014</w:t>
            </w:r>
          </w:p>
        </w:tc>
        <w:tc>
          <w:tcPr>
            <w:tcW w:type="dxa" w:w="2160"/>
          </w:tcPr>
          <w:p>
            <w:r>
              <w:t>583</w:t>
            </w:r>
          </w:p>
        </w:tc>
        <w:tc>
          <w:tcPr>
            <w:tcW w:type="dxa" w:w="2160"/>
          </w:tcPr>
          <w:p>
            <w:r>
              <w:t>86</w:t>
            </w:r>
          </w:p>
        </w:tc>
      </w:tr>
      <w:tr>
        <w:tc>
          <w:tcPr>
            <w:tcW w:type="dxa" w:w="2160"/>
          </w:tcPr>
          <w:p>
            <w:r>
              <w:t>2019/08/28</w:t>
            </w:r>
          </w:p>
        </w:tc>
        <w:tc>
          <w:tcPr>
            <w:tcW w:type="dxa" w:w="2160"/>
          </w:tcPr>
          <w:p>
            <w:r>
              <w:t>X014</w:t>
            </w:r>
          </w:p>
        </w:tc>
        <w:tc>
          <w:tcPr>
            <w:tcW w:type="dxa" w:w="2160"/>
          </w:tcPr>
          <w:p>
            <w:r>
              <w:t>440</w:t>
            </w:r>
          </w:p>
        </w:tc>
        <w:tc>
          <w:tcPr>
            <w:tcW w:type="dxa" w:w="2160"/>
          </w:tcPr>
          <w:p>
            <w:r>
              <w:t>86</w:t>
            </w:r>
          </w:p>
        </w:tc>
      </w:tr>
      <w:tr>
        <w:tc>
          <w:tcPr>
            <w:tcW w:type="dxa" w:w="2160"/>
          </w:tcPr>
          <w:p>
            <w:r>
              <w:t>2019/05/03</w:t>
            </w:r>
          </w:p>
        </w:tc>
        <w:tc>
          <w:tcPr>
            <w:tcW w:type="dxa" w:w="2160"/>
          </w:tcPr>
          <w:p>
            <w:r>
              <w:t>X014</w:t>
            </w:r>
          </w:p>
        </w:tc>
        <w:tc>
          <w:tcPr>
            <w:tcW w:type="dxa" w:w="2160"/>
          </w:tcPr>
          <w:p>
            <w:r>
              <w:t>318</w:t>
            </w:r>
          </w:p>
        </w:tc>
        <w:tc>
          <w:tcPr>
            <w:tcW w:type="dxa" w:w="2160"/>
          </w:tcPr>
          <w:p>
            <w:r>
              <w:t>86</w:t>
            </w:r>
          </w:p>
        </w:tc>
      </w:tr>
      <w:tr>
        <w:tc>
          <w:tcPr>
            <w:tcW w:type="dxa" w:w="2160"/>
          </w:tcPr>
          <w:p>
            <w:r>
              <w:t>2019/04/30</w:t>
            </w:r>
          </w:p>
        </w:tc>
        <w:tc>
          <w:tcPr>
            <w:tcW w:type="dxa" w:w="2160"/>
          </w:tcPr>
          <w:p>
            <w:r>
              <w:t>X014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1103</w:t>
            </w:r>
          </w:p>
        </w:tc>
        <w:tc>
          <w:tcPr>
            <w:tcW w:type="dxa" w:w="2160"/>
          </w:tcPr>
          <w:p>
            <w:r>
              <w:t>86</w:t>
            </w:r>
          </w:p>
        </w:tc>
      </w:tr>
      <w:tr>
        <w:tc>
          <w:tcPr>
            <w:tcW w:type="dxa" w:w="2160"/>
          </w:tcPr>
          <w:p>
            <w:r>
              <w:t>2019/09/02</w:t>
            </w:r>
          </w:p>
        </w:tc>
        <w:tc>
          <w:tcPr>
            <w:tcW w:type="dxa" w:w="2160"/>
          </w:tcPr>
          <w:p>
            <w:r>
              <w:t>X014</w:t>
            </w:r>
          </w:p>
        </w:tc>
        <w:tc>
          <w:tcPr>
            <w:tcW w:type="dxa" w:w="2160"/>
          </w:tcPr>
          <w:p>
            <w:r>
              <w:t>554</w:t>
            </w:r>
          </w:p>
        </w:tc>
        <w:tc>
          <w:tcPr>
            <w:tcW w:type="dxa" w:w="2160"/>
          </w:tcPr>
          <w:p>
            <w:r>
              <w:t>86</w:t>
            </w:r>
          </w:p>
        </w:tc>
      </w:tr>
      <w:tr>
        <w:tc>
          <w:tcPr>
            <w:tcW w:type="dxa" w:w="2160"/>
          </w:tcPr>
          <w:p>
            <w:r>
              <w:t>2019/07/13</w:t>
            </w:r>
          </w:p>
        </w:tc>
        <w:tc>
          <w:tcPr>
            <w:tcW w:type="dxa" w:w="2160"/>
          </w:tcPr>
          <w:p>
            <w:r>
              <w:t>X014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1058</w:t>
            </w:r>
          </w:p>
        </w:tc>
        <w:tc>
          <w:tcPr>
            <w:tcW w:type="dxa" w:w="2160"/>
          </w:tcPr>
          <w:p>
            <w:r>
              <w:t>86</w:t>
            </w:r>
          </w:p>
        </w:tc>
      </w:tr>
      <w:tr>
        <w:tc>
          <w:tcPr>
            <w:tcW w:type="dxa" w:w="2160"/>
          </w:tcPr>
          <w:p>
            <w:r>
              <w:t>2019/05/09</w:t>
            </w:r>
          </w:p>
        </w:tc>
        <w:tc>
          <w:tcPr>
            <w:tcW w:type="dxa" w:w="2160"/>
          </w:tcPr>
          <w:p>
            <w:r>
              <w:t>X014</w:t>
            </w:r>
          </w:p>
        </w:tc>
        <w:tc>
          <w:tcPr>
            <w:tcW w:type="dxa" w:w="2160"/>
          </w:tcPr>
          <w:p>
            <w:r>
              <w:t>891</w:t>
            </w:r>
          </w:p>
        </w:tc>
        <w:tc>
          <w:tcPr>
            <w:tcW w:type="dxa" w:w="2160"/>
          </w:tcPr>
          <w:p>
            <w:r>
              <w:t>86</w:t>
            </w:r>
          </w:p>
        </w:tc>
      </w:tr>
      <w:tr>
        <w:tc>
          <w:tcPr>
            <w:tcW w:type="dxa" w:w="2160"/>
          </w:tcPr>
          <w:p>
            <w:r>
              <w:t>2019/05/09</w:t>
            </w:r>
          </w:p>
        </w:tc>
        <w:tc>
          <w:tcPr>
            <w:tcW w:type="dxa" w:w="2160"/>
          </w:tcPr>
          <w:p>
            <w:r>
              <w:t>X014</w:t>
            </w:r>
          </w:p>
        </w:tc>
        <w:tc>
          <w:tcPr>
            <w:tcW w:type="dxa" w:w="2160"/>
          </w:tcPr>
          <w:p>
            <w:r>
              <w:t>556</w:t>
            </w:r>
          </w:p>
        </w:tc>
        <w:tc>
          <w:tcPr>
            <w:tcW w:type="dxa" w:w="2160"/>
          </w:tcPr>
          <w:p>
            <w:r>
              <w:t>86</w:t>
            </w:r>
          </w:p>
        </w:tc>
      </w:tr>
      <w:tr>
        <w:tc>
          <w:tcPr>
            <w:tcW w:type="dxa" w:w="2160"/>
          </w:tcPr>
          <w:p>
            <w:r>
              <w:t>2019/05/29</w:t>
            </w:r>
          </w:p>
        </w:tc>
        <w:tc>
          <w:tcPr>
            <w:tcW w:type="dxa" w:w="2160"/>
          </w:tcPr>
          <w:p>
            <w:r>
              <w:t>X015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1566</w:t>
            </w:r>
          </w:p>
        </w:tc>
        <w:tc>
          <w:tcPr>
            <w:tcW w:type="dxa" w:w="2160"/>
          </w:tcPr>
          <w:p>
            <w:r>
              <w:t>151</w:t>
            </w:r>
          </w:p>
        </w:tc>
      </w:tr>
      <w:tr>
        <w:tc>
          <w:tcPr>
            <w:tcW w:type="dxa" w:w="2160"/>
          </w:tcPr>
          <w:p>
            <w:r>
              <w:t>2019/08/04</w:t>
            </w:r>
          </w:p>
        </w:tc>
        <w:tc>
          <w:tcPr>
            <w:tcW w:type="dxa" w:w="2160"/>
          </w:tcPr>
          <w:p>
            <w:r>
              <w:t>X015</w:t>
            </w:r>
          </w:p>
        </w:tc>
        <w:tc>
          <w:tcPr>
            <w:tcW w:type="dxa" w:w="2160"/>
          </w:tcPr>
          <w:p>
            <w:r>
              <w:t>738</w:t>
            </w:r>
          </w:p>
        </w:tc>
        <w:tc>
          <w:tcPr>
            <w:tcW w:type="dxa" w:w="2160"/>
          </w:tcPr>
          <w:p>
            <w:r>
              <w:t>151</w:t>
            </w:r>
          </w:p>
        </w:tc>
      </w:tr>
      <w:tr>
        <w:tc>
          <w:tcPr>
            <w:tcW w:type="dxa" w:w="2160"/>
          </w:tcPr>
          <w:p>
            <w:r>
              <w:t>2019/09/02</w:t>
            </w:r>
          </w:p>
        </w:tc>
        <w:tc>
          <w:tcPr>
            <w:tcW w:type="dxa" w:w="2160"/>
          </w:tcPr>
          <w:p>
            <w:r>
              <w:t>X015</w:t>
            </w:r>
          </w:p>
        </w:tc>
        <w:tc>
          <w:tcPr>
            <w:tcW w:type="dxa" w:w="2160"/>
          </w:tcPr>
          <w:p>
            <w:r>
              <w:t>694</w:t>
            </w:r>
          </w:p>
        </w:tc>
        <w:tc>
          <w:tcPr>
            <w:tcW w:type="dxa" w:w="2160"/>
          </w:tcPr>
          <w:p>
            <w:r>
              <w:t>151</w:t>
            </w:r>
          </w:p>
        </w:tc>
      </w:tr>
      <w:tr>
        <w:tc>
          <w:tcPr>
            <w:tcW w:type="dxa" w:w="2160"/>
          </w:tcPr>
          <w:p>
            <w:r>
              <w:t>2019/07/10</w:t>
            </w:r>
          </w:p>
        </w:tc>
        <w:tc>
          <w:tcPr>
            <w:tcW w:type="dxa" w:w="2160"/>
          </w:tcPr>
          <w:p>
            <w:r>
              <w:t>X015</w:t>
            </w:r>
          </w:p>
        </w:tc>
        <w:tc>
          <w:tcPr>
            <w:tcW w:type="dxa" w:w="2160"/>
          </w:tcPr>
          <w:p>
            <w:r>
              <w:t>380</w:t>
            </w:r>
          </w:p>
        </w:tc>
        <w:tc>
          <w:tcPr>
            <w:tcW w:type="dxa" w:w="2160"/>
          </w:tcPr>
          <w:p>
            <w:r>
              <w:t>151</w:t>
            </w:r>
          </w:p>
        </w:tc>
      </w:tr>
      <w:tr>
        <w:tc>
          <w:tcPr>
            <w:tcW w:type="dxa" w:w="2160"/>
          </w:tcPr>
          <w:p>
            <w:r>
              <w:t>2019/08/23</w:t>
            </w:r>
          </w:p>
        </w:tc>
        <w:tc>
          <w:tcPr>
            <w:tcW w:type="dxa" w:w="2160"/>
          </w:tcPr>
          <w:p>
            <w:r>
              <w:t>X015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1766</w:t>
            </w:r>
          </w:p>
        </w:tc>
        <w:tc>
          <w:tcPr>
            <w:tcW w:type="dxa" w:w="2160"/>
          </w:tcPr>
          <w:p>
            <w:r>
              <w:t>151</w:t>
            </w:r>
          </w:p>
        </w:tc>
      </w:tr>
      <w:tr>
        <w:tc>
          <w:tcPr>
            <w:tcW w:type="dxa" w:w="2160"/>
          </w:tcPr>
          <w:p>
            <w:r>
              <w:t>2019/08/21</w:t>
            </w:r>
          </w:p>
        </w:tc>
        <w:tc>
          <w:tcPr>
            <w:tcW w:type="dxa" w:w="2160"/>
          </w:tcPr>
          <w:p>
            <w:r>
              <w:t>X015</w:t>
            </w:r>
          </w:p>
        </w:tc>
        <w:tc>
          <w:tcPr>
            <w:tcW w:type="dxa" w:w="2160"/>
          </w:tcPr>
          <w:p>
            <w:r>
              <w:t>589</w:t>
            </w:r>
          </w:p>
        </w:tc>
        <w:tc>
          <w:tcPr>
            <w:tcW w:type="dxa" w:w="2160"/>
          </w:tcPr>
          <w:p>
            <w:r>
              <w:t>151</w:t>
            </w:r>
          </w:p>
        </w:tc>
      </w:tr>
      <w:tr>
        <w:tc>
          <w:tcPr>
            <w:tcW w:type="dxa" w:w="2160"/>
          </w:tcPr>
          <w:p>
            <w:r>
              <w:t>2019/08/20</w:t>
            </w:r>
          </w:p>
        </w:tc>
        <w:tc>
          <w:tcPr>
            <w:tcW w:type="dxa" w:w="2160"/>
          </w:tcPr>
          <w:p>
            <w:r>
              <w:t>X015</w:t>
            </w:r>
          </w:p>
        </w:tc>
        <w:tc>
          <w:tcPr>
            <w:tcW w:type="dxa" w:w="2160"/>
          </w:tcPr>
          <w:p>
            <w:r>
              <w:t>779</w:t>
            </w:r>
          </w:p>
        </w:tc>
        <w:tc>
          <w:tcPr>
            <w:tcW w:type="dxa" w:w="2160"/>
          </w:tcPr>
          <w:p>
            <w:r>
              <w:t>151</w:t>
            </w:r>
          </w:p>
        </w:tc>
      </w:tr>
      <w:tr>
        <w:tc>
          <w:tcPr>
            <w:tcW w:type="dxa" w:w="2160"/>
          </w:tcPr>
          <w:p>
            <w:r>
              <w:t>2019/04/02</w:t>
            </w:r>
          </w:p>
        </w:tc>
        <w:tc>
          <w:tcPr>
            <w:tcW w:type="dxa" w:w="2160"/>
          </w:tcPr>
          <w:p>
            <w:r>
              <w:t>X015</w:t>
            </w:r>
          </w:p>
        </w:tc>
        <w:tc>
          <w:tcPr>
            <w:tcW w:type="dxa" w:w="2160"/>
          </w:tcPr>
          <w:p>
            <w:r>
              <w:t>573</w:t>
            </w:r>
          </w:p>
        </w:tc>
        <w:tc>
          <w:tcPr>
            <w:tcW w:type="dxa" w:w="2160"/>
          </w:tcPr>
          <w:p>
            <w:r>
              <w:t>151</w:t>
            </w:r>
          </w:p>
        </w:tc>
      </w:tr>
      <w:tr>
        <w:tc>
          <w:tcPr>
            <w:tcW w:type="dxa" w:w="2160"/>
          </w:tcPr>
          <w:p>
            <w:r>
              <w:t>2019/06/15</w:t>
            </w:r>
          </w:p>
        </w:tc>
        <w:tc>
          <w:tcPr>
            <w:tcW w:type="dxa" w:w="2160"/>
          </w:tcPr>
          <w:p>
            <w:r>
              <w:t>X015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1123</w:t>
            </w:r>
          </w:p>
        </w:tc>
        <w:tc>
          <w:tcPr>
            <w:tcW w:type="dxa" w:w="2160"/>
          </w:tcPr>
          <w:p>
            <w:r>
              <w:t>151</w:t>
            </w:r>
          </w:p>
        </w:tc>
      </w:tr>
      <w:tr>
        <w:tc>
          <w:tcPr>
            <w:tcW w:type="dxa" w:w="2160"/>
          </w:tcPr>
          <w:p>
            <w:r>
              <w:t>2019/02/12</w:t>
            </w:r>
          </w:p>
        </w:tc>
        <w:tc>
          <w:tcPr>
            <w:tcW w:type="dxa" w:w="2160"/>
          </w:tcPr>
          <w:p>
            <w:r>
              <w:t>X015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1121</w:t>
            </w:r>
          </w:p>
        </w:tc>
        <w:tc>
          <w:tcPr>
            <w:tcW w:type="dxa" w:w="2160"/>
          </w:tcPr>
          <w:p>
            <w:r>
              <w:t>151</w:t>
            </w:r>
          </w:p>
        </w:tc>
      </w:tr>
      <w:tr>
        <w:tc>
          <w:tcPr>
            <w:tcW w:type="dxa" w:w="2160"/>
          </w:tcPr>
          <w:p>
            <w:r>
              <w:t>2019/09/17</w:t>
            </w:r>
          </w:p>
        </w:tc>
        <w:tc>
          <w:tcPr>
            <w:tcW w:type="dxa" w:w="2160"/>
          </w:tcPr>
          <w:p>
            <w:r>
              <w:t>X015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1648</w:t>
            </w:r>
          </w:p>
        </w:tc>
        <w:tc>
          <w:tcPr>
            <w:tcW w:type="dxa" w:w="2160"/>
          </w:tcPr>
          <w:p>
            <w:r>
              <w:t>151</w:t>
            </w:r>
          </w:p>
        </w:tc>
      </w:tr>
      <w:tr>
        <w:tc>
          <w:tcPr>
            <w:tcW w:type="dxa" w:w="2160"/>
          </w:tcPr>
          <w:p>
            <w:r>
              <w:t>2019/09/05</w:t>
            </w:r>
          </w:p>
        </w:tc>
        <w:tc>
          <w:tcPr>
            <w:tcW w:type="dxa" w:w="2160"/>
          </w:tcPr>
          <w:p>
            <w:r>
              <w:t>X015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1430</w:t>
            </w:r>
          </w:p>
        </w:tc>
        <w:tc>
          <w:tcPr>
            <w:tcW w:type="dxa" w:w="2160"/>
          </w:tcPr>
          <w:p>
            <w:r>
              <w:t>151</w:t>
            </w:r>
          </w:p>
        </w:tc>
      </w:tr>
      <w:tr>
        <w:tc>
          <w:tcPr>
            <w:tcW w:type="dxa" w:w="2160"/>
          </w:tcPr>
          <w:p>
            <w:r>
              <w:t>2019/06/20</w:t>
            </w:r>
          </w:p>
        </w:tc>
        <w:tc>
          <w:tcPr>
            <w:tcW w:type="dxa" w:w="2160"/>
          </w:tcPr>
          <w:p>
            <w:r>
              <w:t>X015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1965</w:t>
            </w:r>
          </w:p>
        </w:tc>
        <w:tc>
          <w:tcPr>
            <w:tcW w:type="dxa" w:w="2160"/>
          </w:tcPr>
          <w:p>
            <w:r>
              <w:t>151</w:t>
            </w:r>
          </w:p>
        </w:tc>
      </w:tr>
      <w:tr>
        <w:tc>
          <w:tcPr>
            <w:tcW w:type="dxa" w:w="2160"/>
          </w:tcPr>
          <w:p>
            <w:r>
              <w:t>2019/02/22</w:t>
            </w:r>
          </w:p>
        </w:tc>
        <w:tc>
          <w:tcPr>
            <w:tcW w:type="dxa" w:w="2160"/>
          </w:tcPr>
          <w:p>
            <w:r>
              <w:t>X015</w:t>
            </w:r>
          </w:p>
        </w:tc>
        <w:tc>
          <w:tcPr>
            <w:tcW w:type="dxa" w:w="2160"/>
          </w:tcPr>
          <w:p>
            <w:r>
              <w:t>579</w:t>
            </w:r>
          </w:p>
        </w:tc>
        <w:tc>
          <w:tcPr>
            <w:tcW w:type="dxa" w:w="2160"/>
          </w:tcPr>
          <w:p>
            <w:r>
              <w:t>151</w:t>
            </w:r>
          </w:p>
        </w:tc>
      </w:tr>
      <w:tr>
        <w:tc>
          <w:tcPr>
            <w:tcW w:type="dxa" w:w="2160"/>
          </w:tcPr>
          <w:p>
            <w:r>
              <w:t>2019/05/23</w:t>
            </w:r>
          </w:p>
        </w:tc>
        <w:tc>
          <w:tcPr>
            <w:tcW w:type="dxa" w:w="2160"/>
          </w:tcPr>
          <w:p>
            <w:r>
              <w:t>X015</w:t>
            </w:r>
          </w:p>
        </w:tc>
        <w:tc>
          <w:tcPr>
            <w:tcW w:type="dxa" w:w="2160"/>
          </w:tcPr>
          <w:p>
            <w:r>
              <w:t>87</w:t>
            </w:r>
          </w:p>
        </w:tc>
        <w:tc>
          <w:tcPr>
            <w:tcW w:type="dxa" w:w="2160"/>
          </w:tcPr>
          <w:p>
            <w:r>
              <w:t>151</w:t>
            </w:r>
          </w:p>
        </w:tc>
      </w:tr>
      <w:tr>
        <w:tc>
          <w:tcPr>
            <w:tcW w:type="dxa" w:w="2160"/>
          </w:tcPr>
          <w:p>
            <w:r>
              <w:t>2019/07/28</w:t>
            </w:r>
          </w:p>
        </w:tc>
        <w:tc>
          <w:tcPr>
            <w:tcW w:type="dxa" w:w="2160"/>
          </w:tcPr>
          <w:p>
            <w:r>
              <w:t>X015</w:t>
            </w:r>
          </w:p>
        </w:tc>
        <w:tc>
          <w:tcPr>
            <w:tcW w:type="dxa" w:w="2160"/>
          </w:tcPr>
          <w:p>
            <w:r>
              <w:t>240</w:t>
            </w:r>
          </w:p>
        </w:tc>
        <w:tc>
          <w:tcPr>
            <w:tcW w:type="dxa" w:w="2160"/>
          </w:tcPr>
          <w:p>
            <w:r>
              <w:t>151</w:t>
            </w:r>
          </w:p>
        </w:tc>
      </w:tr>
      <w:tr>
        <w:tc>
          <w:tcPr>
            <w:tcW w:type="dxa" w:w="2160"/>
          </w:tcPr>
          <w:p>
            <w:r>
              <w:t>2019/3/31</w:t>
            </w:r>
          </w:p>
        </w:tc>
        <w:tc>
          <w:tcPr>
            <w:tcW w:type="dxa" w:w="2160"/>
          </w:tcPr>
          <w:p>
            <w:r>
              <w:t>X016</w:t>
            </w:r>
          </w:p>
        </w:tc>
        <w:tc>
          <w:tcPr>
            <w:tcW w:type="dxa" w:w="2160"/>
          </w:tcPr>
          <w:p>
            <w:r>
              <w:t>778</w:t>
            </w:r>
          </w:p>
        </w:tc>
        <w:tc>
          <w:tcPr>
            <w:tcW w:type="dxa" w:w="2160"/>
          </w:tcPr>
          <w:p>
            <w:r>
              <w:t>99</w:t>
            </w:r>
          </w:p>
        </w:tc>
      </w:tr>
      <w:tr>
        <w:tc>
          <w:tcPr>
            <w:tcW w:type="dxa" w:w="2160"/>
          </w:tcPr>
          <w:p>
            <w:r>
              <w:t>2019/08/14</w:t>
            </w:r>
          </w:p>
        </w:tc>
        <w:tc>
          <w:tcPr>
            <w:tcW w:type="dxa" w:w="2160"/>
          </w:tcPr>
          <w:p>
            <w:r>
              <w:t>X016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1369</w:t>
            </w:r>
          </w:p>
        </w:tc>
        <w:tc>
          <w:tcPr>
            <w:tcW w:type="dxa" w:w="2160"/>
          </w:tcPr>
          <w:p>
            <w:r>
              <w:t>99</w:t>
            </w:r>
          </w:p>
        </w:tc>
      </w:tr>
      <w:tr>
        <w:tc>
          <w:tcPr>
            <w:tcW w:type="dxa" w:w="2160"/>
          </w:tcPr>
          <w:p>
            <w:r>
              <w:t>2019/09/09</w:t>
            </w:r>
          </w:p>
        </w:tc>
        <w:tc>
          <w:tcPr>
            <w:tcW w:type="dxa" w:w="2160"/>
          </w:tcPr>
          <w:p>
            <w:r>
              <w:t>X016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1563</w:t>
            </w:r>
          </w:p>
        </w:tc>
        <w:tc>
          <w:tcPr>
            <w:tcW w:type="dxa" w:w="2160"/>
          </w:tcPr>
          <w:p>
            <w:r>
              <w:t>99</w:t>
            </w:r>
          </w:p>
        </w:tc>
      </w:tr>
      <w:tr>
        <w:tc>
          <w:tcPr>
            <w:tcW w:type="dxa" w:w="2160"/>
          </w:tcPr>
          <w:p>
            <w:r>
              <w:t>2019/05/21</w:t>
            </w:r>
          </w:p>
        </w:tc>
        <w:tc>
          <w:tcPr>
            <w:tcW w:type="dxa" w:w="2160"/>
          </w:tcPr>
          <w:p>
            <w:r>
              <w:t>X016</w:t>
            </w:r>
          </w:p>
        </w:tc>
        <w:tc>
          <w:tcPr>
            <w:tcW w:type="dxa" w:w="2160"/>
          </w:tcPr>
          <w:p>
            <w:r>
              <w:t>66</w:t>
            </w:r>
          </w:p>
        </w:tc>
        <w:tc>
          <w:tcPr>
            <w:tcW w:type="dxa" w:w="2160"/>
          </w:tcPr>
          <w:p>
            <w:r>
              <w:t>99</w:t>
            </w:r>
          </w:p>
        </w:tc>
      </w:tr>
      <w:tr>
        <w:tc>
          <w:tcPr>
            <w:tcW w:type="dxa" w:w="2160"/>
          </w:tcPr>
          <w:p>
            <w:r>
              <w:t>2019/04/24</w:t>
            </w:r>
          </w:p>
        </w:tc>
        <w:tc>
          <w:tcPr>
            <w:tcW w:type="dxa" w:w="2160"/>
          </w:tcPr>
          <w:p>
            <w:r>
              <w:t>X016</w:t>
            </w:r>
          </w:p>
        </w:tc>
        <w:tc>
          <w:tcPr>
            <w:tcW w:type="dxa" w:w="2160"/>
          </w:tcPr>
          <w:p>
            <w:r>
              <w:t>383</w:t>
            </w:r>
          </w:p>
        </w:tc>
        <w:tc>
          <w:tcPr>
            <w:tcW w:type="dxa" w:w="2160"/>
          </w:tcPr>
          <w:p>
            <w:r>
              <w:t>99</w:t>
            </w:r>
          </w:p>
        </w:tc>
      </w:tr>
      <w:tr>
        <w:tc>
          <w:tcPr>
            <w:tcW w:type="dxa" w:w="2160"/>
          </w:tcPr>
          <w:p>
            <w:r>
              <w:t>2019/07/07</w:t>
            </w:r>
          </w:p>
        </w:tc>
        <w:tc>
          <w:tcPr>
            <w:tcW w:type="dxa" w:w="2160"/>
          </w:tcPr>
          <w:p>
            <w:r>
              <w:t>X016</w:t>
            </w:r>
          </w:p>
        </w:tc>
        <w:tc>
          <w:tcPr>
            <w:tcW w:type="dxa" w:w="2160"/>
          </w:tcPr>
          <w:p>
            <w:r>
              <w:t>622</w:t>
            </w:r>
          </w:p>
        </w:tc>
        <w:tc>
          <w:tcPr>
            <w:tcW w:type="dxa" w:w="2160"/>
          </w:tcPr>
          <w:p>
            <w:r>
              <w:t>99</w:t>
            </w:r>
          </w:p>
        </w:tc>
      </w:tr>
      <w:tr>
        <w:tc>
          <w:tcPr>
            <w:tcW w:type="dxa" w:w="2160"/>
          </w:tcPr>
          <w:p>
            <w:r>
              <w:t>2019/09/29</w:t>
            </w:r>
          </w:p>
        </w:tc>
        <w:tc>
          <w:tcPr>
            <w:tcW w:type="dxa" w:w="2160"/>
          </w:tcPr>
          <w:p>
            <w:r>
              <w:t>X016</w:t>
            </w:r>
          </w:p>
        </w:tc>
        <w:tc>
          <w:tcPr>
            <w:tcW w:type="dxa" w:w="2160"/>
          </w:tcPr>
          <w:p>
            <w:r>
              <w:t>230</w:t>
            </w:r>
          </w:p>
        </w:tc>
        <w:tc>
          <w:tcPr>
            <w:tcW w:type="dxa" w:w="2160"/>
          </w:tcPr>
          <w:p>
            <w:r>
              <w:t>99</w:t>
            </w:r>
          </w:p>
        </w:tc>
      </w:tr>
      <w:tr>
        <w:tc>
          <w:tcPr>
            <w:tcW w:type="dxa" w:w="2160"/>
          </w:tcPr>
          <w:p>
            <w:r>
              <w:t>2019/06/04</w:t>
            </w:r>
          </w:p>
        </w:tc>
        <w:tc>
          <w:tcPr>
            <w:tcW w:type="dxa" w:w="2160"/>
          </w:tcPr>
          <w:p>
            <w:r>
              <w:t>X016</w:t>
            </w:r>
          </w:p>
        </w:tc>
        <w:tc>
          <w:tcPr>
            <w:tcW w:type="dxa" w:w="2160"/>
          </w:tcPr>
          <w:p>
            <w:r>
              <w:t>560</w:t>
            </w:r>
          </w:p>
        </w:tc>
        <w:tc>
          <w:tcPr>
            <w:tcW w:type="dxa" w:w="2160"/>
          </w:tcPr>
          <w:p>
            <w:r>
              <w:t>99</w:t>
            </w:r>
          </w:p>
        </w:tc>
      </w:tr>
      <w:tr>
        <w:tc>
          <w:tcPr>
            <w:tcW w:type="dxa" w:w="2160"/>
          </w:tcPr>
          <w:p>
            <w:r>
              <w:t>2019/07/30</w:t>
            </w:r>
          </w:p>
        </w:tc>
        <w:tc>
          <w:tcPr>
            <w:tcW w:type="dxa" w:w="2160"/>
          </w:tcPr>
          <w:p>
            <w:r>
              <w:t>X016</w:t>
            </w:r>
          </w:p>
        </w:tc>
        <w:tc>
          <w:tcPr>
            <w:tcW w:type="dxa" w:w="2160"/>
          </w:tcPr>
          <w:p>
            <w:r>
              <w:t>993</w:t>
            </w:r>
          </w:p>
        </w:tc>
        <w:tc>
          <w:tcPr>
            <w:tcW w:type="dxa" w:w="2160"/>
          </w:tcPr>
          <w:p>
            <w:r>
              <w:t>99</w:t>
            </w:r>
          </w:p>
        </w:tc>
      </w:tr>
      <w:tr>
        <w:tc>
          <w:tcPr>
            <w:tcW w:type="dxa" w:w="2160"/>
          </w:tcPr>
          <w:p>
            <w:r>
              <w:t>2019/06/20</w:t>
            </w:r>
          </w:p>
        </w:tc>
        <w:tc>
          <w:tcPr>
            <w:tcW w:type="dxa" w:w="2160"/>
          </w:tcPr>
          <w:p>
            <w:r>
              <w:t>X016</w:t>
            </w:r>
          </w:p>
        </w:tc>
        <w:tc>
          <w:tcPr>
            <w:tcW w:type="dxa" w:w="2160"/>
          </w:tcPr>
          <w:p>
            <w:r>
              <w:t>953</w:t>
            </w:r>
          </w:p>
        </w:tc>
        <w:tc>
          <w:tcPr>
            <w:tcW w:type="dxa" w:w="2160"/>
          </w:tcPr>
          <w:p>
            <w:r>
              <w:t>99</w:t>
            </w:r>
          </w:p>
        </w:tc>
      </w:tr>
    </w:tbl>
    <w:p>
      <w:pPr>
        <w:spacing w:before="360" w:after="360"/>
        <w:ind w:firstLine="480"/>
        <w:jc w:val="center"/>
      </w:pPr>
      <w:r>
        <w:rPr>
          <w:color w:val="FF0000"/>
          <w:sz w:val="24"/>
        </w:rPr>
        <w:t>合计：28806529.0元</w:t>
      </w:r>
    </w:p>
    <w:p>
      <w:pPr>
        <w:pStyle w:val="Title"/>
        <w:jc w:val="center"/>
      </w:pPr>
      <w:r>
        <w:t>上海市眼霜销售表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订单日期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商品编号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订购数量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订购单价</w:t>
            </w:r>
          </w:p>
        </w:tc>
      </w:tr>
      <w:tr>
        <w:tc>
          <w:tcPr>
            <w:tcW w:type="dxa" w:w="2160"/>
          </w:tcPr>
          <w:p>
            <w:r>
              <w:t>2019/04/14</w:t>
            </w:r>
          </w:p>
        </w:tc>
        <w:tc>
          <w:tcPr>
            <w:tcW w:type="dxa" w:w="2160"/>
          </w:tcPr>
          <w:p>
            <w:r>
              <w:t>X017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1314</w:t>
            </w:r>
          </w:p>
        </w:tc>
        <w:tc>
          <w:tcPr>
            <w:tcW w:type="dxa" w:w="2160"/>
          </w:tcPr>
          <w:p>
            <w:r>
              <w:t>213</w:t>
            </w:r>
          </w:p>
        </w:tc>
      </w:tr>
      <w:tr>
        <w:tc>
          <w:tcPr>
            <w:tcW w:type="dxa" w:w="2160"/>
          </w:tcPr>
          <w:p>
            <w:r>
              <w:t>2019/06/26</w:t>
            </w:r>
          </w:p>
        </w:tc>
        <w:tc>
          <w:tcPr>
            <w:tcW w:type="dxa" w:w="2160"/>
          </w:tcPr>
          <w:p>
            <w:r>
              <w:t>X017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1135</w:t>
            </w:r>
          </w:p>
        </w:tc>
        <w:tc>
          <w:tcPr>
            <w:tcW w:type="dxa" w:w="2160"/>
          </w:tcPr>
          <w:p>
            <w:r>
              <w:t>213</w:t>
            </w:r>
          </w:p>
        </w:tc>
      </w:tr>
      <w:tr>
        <w:tc>
          <w:tcPr>
            <w:tcW w:type="dxa" w:w="2160"/>
          </w:tcPr>
          <w:p>
            <w:r>
              <w:t>2019/05/31</w:t>
            </w:r>
          </w:p>
        </w:tc>
        <w:tc>
          <w:tcPr>
            <w:tcW w:type="dxa" w:w="2160"/>
          </w:tcPr>
          <w:p>
            <w:r>
              <w:t>X017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1082</w:t>
            </w:r>
          </w:p>
        </w:tc>
        <w:tc>
          <w:tcPr>
            <w:tcW w:type="dxa" w:w="2160"/>
          </w:tcPr>
          <w:p>
            <w:r>
              <w:t>213</w:t>
            </w:r>
          </w:p>
        </w:tc>
      </w:tr>
      <w:tr>
        <w:tc>
          <w:tcPr>
            <w:tcW w:type="dxa" w:w="2160"/>
          </w:tcPr>
          <w:p>
            <w:r>
              <w:t>2019/07/25</w:t>
            </w:r>
          </w:p>
        </w:tc>
        <w:tc>
          <w:tcPr>
            <w:tcW w:type="dxa" w:w="2160"/>
          </w:tcPr>
          <w:p>
            <w:r>
              <w:t>X017</w:t>
            </w:r>
          </w:p>
        </w:tc>
        <w:tc>
          <w:tcPr>
            <w:tcW w:type="dxa" w:w="2160"/>
          </w:tcPr>
          <w:p>
            <w:r>
              <w:t>872</w:t>
            </w:r>
          </w:p>
        </w:tc>
        <w:tc>
          <w:tcPr>
            <w:tcW w:type="dxa" w:w="2160"/>
          </w:tcPr>
          <w:p>
            <w:r>
              <w:t>213</w:t>
            </w:r>
          </w:p>
        </w:tc>
      </w:tr>
      <w:tr>
        <w:tc>
          <w:tcPr>
            <w:tcW w:type="dxa" w:w="2160"/>
          </w:tcPr>
          <w:p>
            <w:r>
              <w:t>2019/08/25</w:t>
            </w:r>
          </w:p>
        </w:tc>
        <w:tc>
          <w:tcPr>
            <w:tcW w:type="dxa" w:w="2160"/>
          </w:tcPr>
          <w:p>
            <w:r>
              <w:t>X017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2819</w:t>
            </w:r>
          </w:p>
        </w:tc>
        <w:tc>
          <w:tcPr>
            <w:tcW w:type="dxa" w:w="2160"/>
          </w:tcPr>
          <w:p>
            <w:r>
              <w:t>213</w:t>
            </w:r>
          </w:p>
        </w:tc>
      </w:tr>
      <w:tr>
        <w:tc>
          <w:tcPr>
            <w:tcW w:type="dxa" w:w="2160"/>
          </w:tcPr>
          <w:p>
            <w:r>
              <w:t>2019/02/25</w:t>
            </w:r>
          </w:p>
        </w:tc>
        <w:tc>
          <w:tcPr>
            <w:tcW w:type="dxa" w:w="2160"/>
          </w:tcPr>
          <w:p>
            <w:r>
              <w:t>X017</w:t>
            </w:r>
          </w:p>
        </w:tc>
        <w:tc>
          <w:tcPr>
            <w:tcW w:type="dxa" w:w="2160"/>
          </w:tcPr>
          <w:p>
            <w:r>
              <w:t>973</w:t>
            </w:r>
          </w:p>
        </w:tc>
        <w:tc>
          <w:tcPr>
            <w:tcW w:type="dxa" w:w="2160"/>
          </w:tcPr>
          <w:p>
            <w:r>
              <w:t>213</w:t>
            </w:r>
          </w:p>
        </w:tc>
      </w:tr>
      <w:tr>
        <w:tc>
          <w:tcPr>
            <w:tcW w:type="dxa" w:w="2160"/>
          </w:tcPr>
          <w:p>
            <w:r>
              <w:t>2019/02/05</w:t>
            </w:r>
          </w:p>
        </w:tc>
        <w:tc>
          <w:tcPr>
            <w:tcW w:type="dxa" w:w="2160"/>
          </w:tcPr>
          <w:p>
            <w:r>
              <w:t>X017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1175</w:t>
            </w:r>
          </w:p>
        </w:tc>
        <w:tc>
          <w:tcPr>
            <w:tcW w:type="dxa" w:w="2160"/>
          </w:tcPr>
          <w:p>
            <w:r>
              <w:t>213</w:t>
            </w:r>
          </w:p>
        </w:tc>
      </w:tr>
      <w:tr>
        <w:tc>
          <w:tcPr>
            <w:tcW w:type="dxa" w:w="2160"/>
          </w:tcPr>
          <w:p>
            <w:r>
              <w:t>2019/01/22</w:t>
            </w:r>
          </w:p>
        </w:tc>
        <w:tc>
          <w:tcPr>
            <w:tcW w:type="dxa" w:w="2160"/>
          </w:tcPr>
          <w:p>
            <w:r>
              <w:t>X017</w:t>
            </w:r>
          </w:p>
        </w:tc>
        <w:tc>
          <w:tcPr>
            <w:tcW w:type="dxa" w:w="2160"/>
          </w:tcPr>
          <w:p>
            <w:r>
              <w:t>683</w:t>
            </w:r>
          </w:p>
        </w:tc>
        <w:tc>
          <w:tcPr>
            <w:tcW w:type="dxa" w:w="2160"/>
          </w:tcPr>
          <w:p>
            <w:r>
              <w:t>213</w:t>
            </w:r>
          </w:p>
        </w:tc>
      </w:tr>
      <w:tr>
        <w:tc>
          <w:tcPr>
            <w:tcW w:type="dxa" w:w="2160"/>
          </w:tcPr>
          <w:p>
            <w:r>
              <w:t>2019/07/28</w:t>
            </w:r>
          </w:p>
        </w:tc>
        <w:tc>
          <w:tcPr>
            <w:tcW w:type="dxa" w:w="2160"/>
          </w:tcPr>
          <w:p>
            <w:r>
              <w:t>X017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1694</w:t>
            </w:r>
          </w:p>
        </w:tc>
        <w:tc>
          <w:tcPr>
            <w:tcW w:type="dxa" w:w="2160"/>
          </w:tcPr>
          <w:p>
            <w:r>
              <w:t>213</w:t>
            </w:r>
          </w:p>
        </w:tc>
      </w:tr>
      <w:tr>
        <w:tc>
          <w:tcPr>
            <w:tcW w:type="dxa" w:w="2160"/>
          </w:tcPr>
          <w:p>
            <w:r>
              <w:t>2019/05/22</w:t>
            </w:r>
          </w:p>
        </w:tc>
        <w:tc>
          <w:tcPr>
            <w:tcW w:type="dxa" w:w="2160"/>
          </w:tcPr>
          <w:p>
            <w:r>
              <w:t>X017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1072</w:t>
            </w:r>
          </w:p>
        </w:tc>
        <w:tc>
          <w:tcPr>
            <w:tcW w:type="dxa" w:w="2160"/>
          </w:tcPr>
          <w:p>
            <w:r>
              <w:t>213</w:t>
            </w:r>
          </w:p>
        </w:tc>
      </w:tr>
      <w:tr>
        <w:tc>
          <w:tcPr>
            <w:tcW w:type="dxa" w:w="2160"/>
          </w:tcPr>
          <w:p>
            <w:r>
              <w:t>2019/05/24</w:t>
            </w:r>
          </w:p>
        </w:tc>
        <w:tc>
          <w:tcPr>
            <w:tcW w:type="dxa" w:w="2160"/>
          </w:tcPr>
          <w:p>
            <w:r>
              <w:t>X017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1339</w:t>
            </w:r>
          </w:p>
        </w:tc>
        <w:tc>
          <w:tcPr>
            <w:tcW w:type="dxa" w:w="2160"/>
          </w:tcPr>
          <w:p>
            <w:r>
              <w:t>213</w:t>
            </w:r>
          </w:p>
        </w:tc>
      </w:tr>
      <w:tr>
        <w:tc>
          <w:tcPr>
            <w:tcW w:type="dxa" w:w="2160"/>
          </w:tcPr>
          <w:p>
            <w:r>
              <w:t>2019/06/15</w:t>
            </w:r>
          </w:p>
        </w:tc>
        <w:tc>
          <w:tcPr>
            <w:tcW w:type="dxa" w:w="2160"/>
          </w:tcPr>
          <w:p>
            <w:r>
              <w:t>X017</w:t>
            </w:r>
          </w:p>
        </w:tc>
        <w:tc>
          <w:tcPr>
            <w:tcW w:type="dxa" w:w="2160"/>
          </w:tcPr>
          <w:p>
            <w:r>
              <w:t>636</w:t>
            </w:r>
          </w:p>
        </w:tc>
        <w:tc>
          <w:tcPr>
            <w:tcW w:type="dxa" w:w="2160"/>
          </w:tcPr>
          <w:p>
            <w:r>
              <w:t>213</w:t>
            </w:r>
          </w:p>
        </w:tc>
      </w:tr>
      <w:tr>
        <w:tc>
          <w:tcPr>
            <w:tcW w:type="dxa" w:w="2160"/>
          </w:tcPr>
          <w:p>
            <w:r>
              <w:t>2019/08/21</w:t>
            </w:r>
          </w:p>
        </w:tc>
        <w:tc>
          <w:tcPr>
            <w:tcW w:type="dxa" w:w="2160"/>
          </w:tcPr>
          <w:p>
            <w:r>
              <w:t>X017</w:t>
            </w:r>
          </w:p>
        </w:tc>
        <w:tc>
          <w:tcPr>
            <w:tcW w:type="dxa" w:w="2160"/>
          </w:tcPr>
          <w:p>
            <w:r>
              <w:t>845</w:t>
            </w:r>
          </w:p>
        </w:tc>
        <w:tc>
          <w:tcPr>
            <w:tcW w:type="dxa" w:w="2160"/>
          </w:tcPr>
          <w:p>
            <w:r>
              <w:t>213</w:t>
            </w:r>
          </w:p>
        </w:tc>
      </w:tr>
      <w:tr>
        <w:tc>
          <w:tcPr>
            <w:tcW w:type="dxa" w:w="2160"/>
          </w:tcPr>
          <w:p>
            <w:r>
              <w:t>2019/07/08</w:t>
            </w:r>
          </w:p>
        </w:tc>
        <w:tc>
          <w:tcPr>
            <w:tcW w:type="dxa" w:w="2160"/>
          </w:tcPr>
          <w:p>
            <w:r>
              <w:t>X018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1062</w:t>
            </w:r>
          </w:p>
        </w:tc>
        <w:tc>
          <w:tcPr>
            <w:tcW w:type="dxa" w:w="2160"/>
          </w:tcPr>
          <w:p>
            <w:r>
              <w:t>212</w:t>
            </w:r>
          </w:p>
        </w:tc>
      </w:tr>
      <w:tr>
        <w:tc>
          <w:tcPr>
            <w:tcW w:type="dxa" w:w="2160"/>
          </w:tcPr>
          <w:p>
            <w:r>
              <w:t>2019/01/05</w:t>
            </w:r>
          </w:p>
        </w:tc>
        <w:tc>
          <w:tcPr>
            <w:tcW w:type="dxa" w:w="2160"/>
          </w:tcPr>
          <w:p>
            <w:r>
              <w:t>X018</w:t>
            </w:r>
          </w:p>
        </w:tc>
        <w:tc>
          <w:tcPr>
            <w:tcW w:type="dxa" w:w="2160"/>
          </w:tcPr>
          <w:p>
            <w:r>
              <w:t>178</w:t>
            </w:r>
          </w:p>
        </w:tc>
        <w:tc>
          <w:tcPr>
            <w:tcW w:type="dxa" w:w="2160"/>
          </w:tcPr>
          <w:p>
            <w:r>
              <w:t>212</w:t>
            </w:r>
          </w:p>
        </w:tc>
      </w:tr>
      <w:tr>
        <w:tc>
          <w:tcPr>
            <w:tcW w:type="dxa" w:w="2160"/>
          </w:tcPr>
          <w:p>
            <w:r>
              <w:t>2019/09/29</w:t>
            </w:r>
          </w:p>
        </w:tc>
        <w:tc>
          <w:tcPr>
            <w:tcW w:type="dxa" w:w="2160"/>
          </w:tcPr>
          <w:p>
            <w:r>
              <w:t>X018</w:t>
            </w:r>
          </w:p>
        </w:tc>
        <w:tc>
          <w:tcPr>
            <w:tcW w:type="dxa" w:w="2160"/>
          </w:tcPr>
          <w:p>
            <w:r>
              <w:t>81</w:t>
            </w:r>
          </w:p>
        </w:tc>
        <w:tc>
          <w:tcPr>
            <w:tcW w:type="dxa" w:w="2160"/>
          </w:tcPr>
          <w:p>
            <w:r>
              <w:t>212</w:t>
            </w:r>
          </w:p>
        </w:tc>
      </w:tr>
      <w:tr>
        <w:tc>
          <w:tcPr>
            <w:tcW w:type="dxa" w:w="2160"/>
          </w:tcPr>
          <w:p>
            <w:r>
              <w:t>2019/01/13</w:t>
            </w:r>
          </w:p>
        </w:tc>
        <w:tc>
          <w:tcPr>
            <w:tcW w:type="dxa" w:w="2160"/>
          </w:tcPr>
          <w:p>
            <w:r>
              <w:t>X018</w:t>
            </w:r>
          </w:p>
        </w:tc>
        <w:tc>
          <w:tcPr>
            <w:tcW w:type="dxa" w:w="2160"/>
          </w:tcPr>
          <w:p>
            <w:r>
              <w:t>679</w:t>
            </w:r>
          </w:p>
        </w:tc>
        <w:tc>
          <w:tcPr>
            <w:tcW w:type="dxa" w:w="2160"/>
          </w:tcPr>
          <w:p>
            <w:r>
              <w:t>212</w:t>
            </w:r>
          </w:p>
        </w:tc>
      </w:tr>
      <w:tr>
        <w:tc>
          <w:tcPr>
            <w:tcW w:type="dxa" w:w="2160"/>
          </w:tcPr>
          <w:p>
            <w:r>
              <w:t>2019/08/16</w:t>
            </w:r>
          </w:p>
        </w:tc>
        <w:tc>
          <w:tcPr>
            <w:tcW w:type="dxa" w:w="2160"/>
          </w:tcPr>
          <w:p>
            <w:r>
              <w:t>X018</w:t>
            </w:r>
          </w:p>
        </w:tc>
        <w:tc>
          <w:tcPr>
            <w:tcW w:type="dxa" w:w="2160"/>
          </w:tcPr>
          <w:p>
            <w:r>
              <w:t>383</w:t>
            </w:r>
          </w:p>
        </w:tc>
        <w:tc>
          <w:tcPr>
            <w:tcW w:type="dxa" w:w="2160"/>
          </w:tcPr>
          <w:p>
            <w:r>
              <w:t>212</w:t>
            </w:r>
          </w:p>
        </w:tc>
      </w:tr>
      <w:tr>
        <w:tc>
          <w:tcPr>
            <w:tcW w:type="dxa" w:w="2160"/>
          </w:tcPr>
          <w:p>
            <w:r>
              <w:t>2019/05/23</w:t>
            </w:r>
          </w:p>
        </w:tc>
        <w:tc>
          <w:tcPr>
            <w:tcW w:type="dxa" w:w="2160"/>
          </w:tcPr>
          <w:p>
            <w:r>
              <w:t>X018</w:t>
            </w:r>
          </w:p>
        </w:tc>
        <w:tc>
          <w:tcPr>
            <w:tcW w:type="dxa" w:w="2160"/>
          </w:tcPr>
          <w:p>
            <w:r>
              <w:t>536</w:t>
            </w:r>
          </w:p>
        </w:tc>
        <w:tc>
          <w:tcPr>
            <w:tcW w:type="dxa" w:w="2160"/>
          </w:tcPr>
          <w:p>
            <w:r>
              <w:t>212</w:t>
            </w:r>
          </w:p>
        </w:tc>
      </w:tr>
      <w:tr>
        <w:tc>
          <w:tcPr>
            <w:tcW w:type="dxa" w:w="2160"/>
          </w:tcPr>
          <w:p>
            <w:r>
              <w:t>2019/08/22</w:t>
            </w:r>
          </w:p>
        </w:tc>
        <w:tc>
          <w:tcPr>
            <w:tcW w:type="dxa" w:w="2160"/>
          </w:tcPr>
          <w:p>
            <w:r>
              <w:t>X018</w:t>
            </w:r>
          </w:p>
        </w:tc>
        <w:tc>
          <w:tcPr>
            <w:tcW w:type="dxa" w:w="2160"/>
          </w:tcPr>
          <w:p>
            <w:r>
              <w:t>899</w:t>
            </w:r>
          </w:p>
        </w:tc>
        <w:tc>
          <w:tcPr>
            <w:tcW w:type="dxa" w:w="2160"/>
          </w:tcPr>
          <w:p>
            <w:r>
              <w:t>212</w:t>
            </w:r>
          </w:p>
        </w:tc>
      </w:tr>
      <w:tr>
        <w:tc>
          <w:tcPr>
            <w:tcW w:type="dxa" w:w="2160"/>
          </w:tcPr>
          <w:p>
            <w:r>
              <w:t>2019/09/02</w:t>
            </w:r>
          </w:p>
        </w:tc>
        <w:tc>
          <w:tcPr>
            <w:tcW w:type="dxa" w:w="2160"/>
          </w:tcPr>
          <w:p>
            <w:r>
              <w:t>X018</w:t>
            </w:r>
          </w:p>
        </w:tc>
        <w:tc>
          <w:tcPr>
            <w:tcW w:type="dxa" w:w="2160"/>
          </w:tcPr>
          <w:p>
            <w:r>
              <w:t>536</w:t>
            </w:r>
          </w:p>
        </w:tc>
        <w:tc>
          <w:tcPr>
            <w:tcW w:type="dxa" w:w="2160"/>
          </w:tcPr>
          <w:p>
            <w:r>
              <w:t>212</w:t>
            </w:r>
          </w:p>
        </w:tc>
      </w:tr>
      <w:tr>
        <w:tc>
          <w:tcPr>
            <w:tcW w:type="dxa" w:w="2160"/>
          </w:tcPr>
          <w:p>
            <w:r>
              <w:t>2019/09/05</w:t>
            </w:r>
          </w:p>
        </w:tc>
        <w:tc>
          <w:tcPr>
            <w:tcW w:type="dxa" w:w="2160"/>
          </w:tcPr>
          <w:p>
            <w:r>
              <w:t>X018</w:t>
            </w:r>
          </w:p>
        </w:tc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212</w:t>
            </w:r>
          </w:p>
        </w:tc>
      </w:tr>
      <w:tr>
        <w:tc>
          <w:tcPr>
            <w:tcW w:type="dxa" w:w="2160"/>
          </w:tcPr>
          <w:p>
            <w:r>
              <w:t>2019/08/13</w:t>
            </w:r>
          </w:p>
        </w:tc>
        <w:tc>
          <w:tcPr>
            <w:tcW w:type="dxa" w:w="2160"/>
          </w:tcPr>
          <w:p>
            <w:r>
              <w:t>X018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1093</w:t>
            </w:r>
          </w:p>
        </w:tc>
        <w:tc>
          <w:tcPr>
            <w:tcW w:type="dxa" w:w="2160"/>
          </w:tcPr>
          <w:p>
            <w:r>
              <w:t>212</w:t>
            </w:r>
          </w:p>
        </w:tc>
      </w:tr>
      <w:tr>
        <w:tc>
          <w:tcPr>
            <w:tcW w:type="dxa" w:w="2160"/>
          </w:tcPr>
          <w:p>
            <w:r>
              <w:t>2019/08/19</w:t>
            </w:r>
          </w:p>
        </w:tc>
        <w:tc>
          <w:tcPr>
            <w:tcW w:type="dxa" w:w="2160"/>
          </w:tcPr>
          <w:p>
            <w:r>
              <w:t>X018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1223</w:t>
            </w:r>
          </w:p>
        </w:tc>
        <w:tc>
          <w:tcPr>
            <w:tcW w:type="dxa" w:w="2160"/>
          </w:tcPr>
          <w:p>
            <w:r>
              <w:t>212</w:t>
            </w:r>
          </w:p>
        </w:tc>
      </w:tr>
      <w:tr>
        <w:tc>
          <w:tcPr>
            <w:tcW w:type="dxa" w:w="2160"/>
          </w:tcPr>
          <w:p>
            <w:r>
              <w:t>2019/08/09</w:t>
            </w:r>
          </w:p>
        </w:tc>
        <w:tc>
          <w:tcPr>
            <w:tcW w:type="dxa" w:w="2160"/>
          </w:tcPr>
          <w:p>
            <w:r>
              <w:t>X018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1098</w:t>
            </w:r>
          </w:p>
        </w:tc>
        <w:tc>
          <w:tcPr>
            <w:tcW w:type="dxa" w:w="2160"/>
          </w:tcPr>
          <w:p>
            <w:r>
              <w:t>212</w:t>
            </w:r>
          </w:p>
        </w:tc>
      </w:tr>
      <w:tr>
        <w:tc>
          <w:tcPr>
            <w:tcW w:type="dxa" w:w="2160"/>
          </w:tcPr>
          <w:p>
            <w:r>
              <w:t>2019/09/29</w:t>
            </w:r>
          </w:p>
        </w:tc>
        <w:tc>
          <w:tcPr>
            <w:tcW w:type="dxa" w:w="2160"/>
          </w:tcPr>
          <w:p>
            <w:r>
              <w:t>X018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1103</w:t>
            </w:r>
          </w:p>
        </w:tc>
        <w:tc>
          <w:tcPr>
            <w:tcW w:type="dxa" w:w="2160"/>
          </w:tcPr>
          <w:p>
            <w:r>
              <w:t>212</w:t>
            </w:r>
          </w:p>
        </w:tc>
      </w:tr>
      <w:tr>
        <w:tc>
          <w:tcPr>
            <w:tcW w:type="dxa" w:w="2160"/>
          </w:tcPr>
          <w:p>
            <w:r>
              <w:t>2019/07/23</w:t>
            </w:r>
          </w:p>
        </w:tc>
        <w:tc>
          <w:tcPr>
            <w:tcW w:type="dxa" w:w="2160"/>
          </w:tcPr>
          <w:p>
            <w:r>
              <w:t>X018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1958</w:t>
            </w:r>
          </w:p>
        </w:tc>
        <w:tc>
          <w:tcPr>
            <w:tcW w:type="dxa" w:w="2160"/>
          </w:tcPr>
          <w:p>
            <w:r>
              <w:t>212</w:t>
            </w:r>
          </w:p>
        </w:tc>
      </w:tr>
      <w:tr>
        <w:tc>
          <w:tcPr>
            <w:tcW w:type="dxa" w:w="2160"/>
          </w:tcPr>
          <w:p>
            <w:r>
              <w:t>2019/3/31</w:t>
            </w:r>
          </w:p>
        </w:tc>
        <w:tc>
          <w:tcPr>
            <w:tcW w:type="dxa" w:w="2160"/>
          </w:tcPr>
          <w:p>
            <w:r>
              <w:t>X018</w:t>
            </w:r>
          </w:p>
        </w:tc>
        <w:tc>
          <w:tcPr>
            <w:tcW w:type="dxa" w:w="2160"/>
          </w:tcPr>
          <w:p>
            <w:r>
              <w:t>314</w:t>
            </w:r>
          </w:p>
        </w:tc>
        <w:tc>
          <w:tcPr>
            <w:tcW w:type="dxa" w:w="2160"/>
          </w:tcPr>
          <w:p>
            <w:r>
              <w:t>212</w:t>
            </w:r>
          </w:p>
        </w:tc>
      </w:tr>
      <w:tr>
        <w:tc>
          <w:tcPr>
            <w:tcW w:type="dxa" w:w="2160"/>
          </w:tcPr>
          <w:p>
            <w:r>
              <w:t>2019/04/24</w:t>
            </w:r>
          </w:p>
        </w:tc>
        <w:tc>
          <w:tcPr>
            <w:tcW w:type="dxa" w:w="2160"/>
          </w:tcPr>
          <w:p>
            <w:r>
              <w:t>X018</w:t>
            </w:r>
          </w:p>
        </w:tc>
        <w:tc>
          <w:tcPr>
            <w:tcW w:type="dxa" w:w="2160"/>
          </w:tcPr>
          <w:p>
            <w:r>
              <w:t>699</w:t>
            </w:r>
          </w:p>
        </w:tc>
        <w:tc>
          <w:tcPr>
            <w:tcW w:type="dxa" w:w="2160"/>
          </w:tcPr>
          <w:p>
            <w:r>
              <w:t>212</w:t>
            </w:r>
          </w:p>
        </w:tc>
      </w:tr>
      <w:tr>
        <w:tc>
          <w:tcPr>
            <w:tcW w:type="dxa" w:w="2160"/>
          </w:tcPr>
          <w:p>
            <w:r>
              <w:t>2019/07/08</w:t>
            </w:r>
          </w:p>
        </w:tc>
        <w:tc>
          <w:tcPr>
            <w:tcW w:type="dxa" w:w="2160"/>
          </w:tcPr>
          <w:p>
            <w:r>
              <w:t>X018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1903</w:t>
            </w:r>
          </w:p>
        </w:tc>
        <w:tc>
          <w:tcPr>
            <w:tcW w:type="dxa" w:w="2160"/>
          </w:tcPr>
          <w:p>
            <w:r>
              <w:t>212</w:t>
            </w:r>
          </w:p>
        </w:tc>
      </w:tr>
      <w:tr>
        <w:tc>
          <w:tcPr>
            <w:tcW w:type="dxa" w:w="2160"/>
          </w:tcPr>
          <w:p>
            <w:r>
              <w:t>2019/02/25</w:t>
            </w:r>
          </w:p>
        </w:tc>
        <w:tc>
          <w:tcPr>
            <w:tcW w:type="dxa" w:w="2160"/>
          </w:tcPr>
          <w:p>
            <w:r>
              <w:t>X018</w:t>
            </w:r>
          </w:p>
        </w:tc>
        <w:tc>
          <w:tcPr>
            <w:tcW w:type="dxa" w:w="2160"/>
          </w:tcPr>
          <w:p>
            <w:r>
              <w:t>624</w:t>
            </w:r>
          </w:p>
        </w:tc>
        <w:tc>
          <w:tcPr>
            <w:tcW w:type="dxa" w:w="2160"/>
          </w:tcPr>
          <w:p>
            <w:r>
              <w:t>212</w:t>
            </w:r>
          </w:p>
        </w:tc>
      </w:tr>
      <w:tr>
        <w:tc>
          <w:tcPr>
            <w:tcW w:type="dxa" w:w="2160"/>
          </w:tcPr>
          <w:p>
            <w:r>
              <w:t>2019/09/16</w:t>
            </w:r>
          </w:p>
        </w:tc>
        <w:tc>
          <w:tcPr>
            <w:tcW w:type="dxa" w:w="2160"/>
          </w:tcPr>
          <w:p>
            <w:r>
              <w:t>X018</w:t>
            </w:r>
          </w:p>
        </w:tc>
        <w:tc>
          <w:tcPr>
            <w:tcW w:type="dxa" w:w="2160"/>
          </w:tcPr>
          <w:p>
            <w:r>
              <w:t>106</w:t>
            </w:r>
          </w:p>
        </w:tc>
        <w:tc>
          <w:tcPr>
            <w:tcW w:type="dxa" w:w="2160"/>
          </w:tcPr>
          <w:p>
            <w:r>
              <w:t>212</w:t>
            </w:r>
          </w:p>
        </w:tc>
      </w:tr>
      <w:tr>
        <w:tc>
          <w:tcPr>
            <w:tcW w:type="dxa" w:w="2160"/>
          </w:tcPr>
          <w:p>
            <w:r>
              <w:t>2019/04/30</w:t>
            </w:r>
          </w:p>
        </w:tc>
        <w:tc>
          <w:tcPr>
            <w:tcW w:type="dxa" w:w="2160"/>
          </w:tcPr>
          <w:p>
            <w:r>
              <w:t>X019</w:t>
            </w:r>
          </w:p>
        </w:tc>
        <w:tc>
          <w:tcPr>
            <w:tcW w:type="dxa" w:w="2160"/>
          </w:tcPr>
          <w:p>
            <w:r>
              <w:t>791</w:t>
            </w:r>
          </w:p>
        </w:tc>
        <w:tc>
          <w:tcPr>
            <w:tcW w:type="dxa" w:w="2160"/>
          </w:tcPr>
          <w:p>
            <w:r>
              <w:t>210</w:t>
            </w:r>
          </w:p>
        </w:tc>
      </w:tr>
      <w:tr>
        <w:tc>
          <w:tcPr>
            <w:tcW w:type="dxa" w:w="2160"/>
          </w:tcPr>
          <w:p>
            <w:r>
              <w:t>2019/07/02</w:t>
            </w:r>
          </w:p>
        </w:tc>
        <w:tc>
          <w:tcPr>
            <w:tcW w:type="dxa" w:w="2160"/>
          </w:tcPr>
          <w:p>
            <w:r>
              <w:t>X019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1402</w:t>
            </w:r>
          </w:p>
        </w:tc>
        <w:tc>
          <w:tcPr>
            <w:tcW w:type="dxa" w:w="2160"/>
          </w:tcPr>
          <w:p>
            <w:r>
              <w:t>210</w:t>
            </w:r>
          </w:p>
        </w:tc>
      </w:tr>
      <w:tr>
        <w:tc>
          <w:tcPr>
            <w:tcW w:type="dxa" w:w="2160"/>
          </w:tcPr>
          <w:p>
            <w:r>
              <w:t>2019/3/10</w:t>
            </w:r>
          </w:p>
        </w:tc>
        <w:tc>
          <w:tcPr>
            <w:tcW w:type="dxa" w:w="2160"/>
          </w:tcPr>
          <w:p>
            <w:r>
              <w:t>X019</w:t>
            </w:r>
          </w:p>
        </w:tc>
        <w:tc>
          <w:tcPr>
            <w:tcW w:type="dxa" w:w="2160"/>
          </w:tcPr>
          <w:p>
            <w:r>
              <w:t>271</w:t>
            </w:r>
          </w:p>
        </w:tc>
        <w:tc>
          <w:tcPr>
            <w:tcW w:type="dxa" w:w="2160"/>
          </w:tcPr>
          <w:p>
            <w:r>
              <w:t>210</w:t>
            </w:r>
          </w:p>
        </w:tc>
      </w:tr>
      <w:tr>
        <w:tc>
          <w:tcPr>
            <w:tcW w:type="dxa" w:w="2160"/>
          </w:tcPr>
          <w:p>
            <w:r>
              <w:t>2019/04/30</w:t>
            </w:r>
          </w:p>
        </w:tc>
        <w:tc>
          <w:tcPr>
            <w:tcW w:type="dxa" w:w="2160"/>
          </w:tcPr>
          <w:p>
            <w:r>
              <w:t>X019</w:t>
            </w:r>
          </w:p>
        </w:tc>
        <w:tc>
          <w:tcPr>
            <w:tcW w:type="dxa" w:w="2160"/>
          </w:tcPr>
          <w:p>
            <w:r>
              <w:t>715</w:t>
            </w:r>
          </w:p>
        </w:tc>
        <w:tc>
          <w:tcPr>
            <w:tcW w:type="dxa" w:w="2160"/>
          </w:tcPr>
          <w:p>
            <w:r>
              <w:t>210</w:t>
            </w:r>
          </w:p>
        </w:tc>
      </w:tr>
      <w:tr>
        <w:tc>
          <w:tcPr>
            <w:tcW w:type="dxa" w:w="2160"/>
          </w:tcPr>
          <w:p>
            <w:r>
              <w:t>2019/06/18</w:t>
            </w:r>
          </w:p>
        </w:tc>
        <w:tc>
          <w:tcPr>
            <w:tcW w:type="dxa" w:w="2160"/>
          </w:tcPr>
          <w:p>
            <w:r>
              <w:t>X019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1054</w:t>
            </w:r>
          </w:p>
        </w:tc>
        <w:tc>
          <w:tcPr>
            <w:tcW w:type="dxa" w:w="2160"/>
          </w:tcPr>
          <w:p>
            <w:r>
              <w:t>210</w:t>
            </w:r>
          </w:p>
        </w:tc>
      </w:tr>
      <w:tr>
        <w:tc>
          <w:tcPr>
            <w:tcW w:type="dxa" w:w="2160"/>
          </w:tcPr>
          <w:p>
            <w:r>
              <w:t>2019/08/15</w:t>
            </w:r>
          </w:p>
        </w:tc>
        <w:tc>
          <w:tcPr>
            <w:tcW w:type="dxa" w:w="2160"/>
          </w:tcPr>
          <w:p>
            <w:r>
              <w:t>X019</w:t>
            </w:r>
          </w:p>
        </w:tc>
        <w:tc>
          <w:tcPr>
            <w:tcW w:type="dxa" w:w="2160"/>
          </w:tcPr>
          <w:p>
            <w:r>
              <w:t>35</w:t>
            </w:r>
          </w:p>
        </w:tc>
        <w:tc>
          <w:tcPr>
            <w:tcW w:type="dxa" w:w="2160"/>
          </w:tcPr>
          <w:p>
            <w:r>
              <w:t>210</w:t>
            </w:r>
          </w:p>
        </w:tc>
      </w:tr>
      <w:tr>
        <w:tc>
          <w:tcPr>
            <w:tcW w:type="dxa" w:w="2160"/>
          </w:tcPr>
          <w:p>
            <w:r>
              <w:t>2019/3/28</w:t>
            </w:r>
          </w:p>
        </w:tc>
        <w:tc>
          <w:tcPr>
            <w:tcW w:type="dxa" w:w="2160"/>
          </w:tcPr>
          <w:p>
            <w:r>
              <w:t>X019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1376</w:t>
            </w:r>
          </w:p>
        </w:tc>
        <w:tc>
          <w:tcPr>
            <w:tcW w:type="dxa" w:w="2160"/>
          </w:tcPr>
          <w:p>
            <w:r>
              <w:t>210</w:t>
            </w:r>
          </w:p>
        </w:tc>
      </w:tr>
      <w:tr>
        <w:tc>
          <w:tcPr>
            <w:tcW w:type="dxa" w:w="2160"/>
          </w:tcPr>
          <w:p>
            <w:r>
              <w:t>2019/3/1</w:t>
            </w:r>
          </w:p>
        </w:tc>
        <w:tc>
          <w:tcPr>
            <w:tcW w:type="dxa" w:w="2160"/>
          </w:tcPr>
          <w:p>
            <w:r>
              <w:t>X019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1155</w:t>
            </w:r>
          </w:p>
        </w:tc>
        <w:tc>
          <w:tcPr>
            <w:tcW w:type="dxa" w:w="2160"/>
          </w:tcPr>
          <w:p>
            <w:r>
              <w:t>210</w:t>
            </w:r>
          </w:p>
        </w:tc>
      </w:tr>
      <w:tr>
        <w:tc>
          <w:tcPr>
            <w:tcW w:type="dxa" w:w="2160"/>
          </w:tcPr>
          <w:p>
            <w:r>
              <w:t>2019/01/30</w:t>
            </w:r>
          </w:p>
        </w:tc>
        <w:tc>
          <w:tcPr>
            <w:tcW w:type="dxa" w:w="2160"/>
          </w:tcPr>
          <w:p>
            <w:r>
              <w:t>X019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1420</w:t>
            </w:r>
          </w:p>
        </w:tc>
        <w:tc>
          <w:tcPr>
            <w:tcW w:type="dxa" w:w="2160"/>
          </w:tcPr>
          <w:p>
            <w:r>
              <w:t>210</w:t>
            </w:r>
          </w:p>
        </w:tc>
      </w:tr>
      <w:tr>
        <w:tc>
          <w:tcPr>
            <w:tcW w:type="dxa" w:w="2160"/>
          </w:tcPr>
          <w:p>
            <w:r>
              <w:t>2019/09/08</w:t>
            </w:r>
          </w:p>
        </w:tc>
        <w:tc>
          <w:tcPr>
            <w:tcW w:type="dxa" w:w="2160"/>
          </w:tcPr>
          <w:p>
            <w:r>
              <w:t>X019</w:t>
            </w:r>
          </w:p>
        </w:tc>
        <w:tc>
          <w:tcPr>
            <w:tcW w:type="dxa" w:w="2160"/>
          </w:tcPr>
          <w:p>
            <w:r>
              <w:t>499</w:t>
            </w:r>
          </w:p>
        </w:tc>
        <w:tc>
          <w:tcPr>
            <w:tcW w:type="dxa" w:w="2160"/>
          </w:tcPr>
          <w:p>
            <w:r>
              <w:t>210</w:t>
            </w:r>
          </w:p>
        </w:tc>
      </w:tr>
      <w:tr>
        <w:tc>
          <w:tcPr>
            <w:tcW w:type="dxa" w:w="2160"/>
          </w:tcPr>
          <w:p>
            <w:r>
              <w:t>2019/07/10</w:t>
            </w:r>
          </w:p>
        </w:tc>
        <w:tc>
          <w:tcPr>
            <w:tcW w:type="dxa" w:w="2160"/>
          </w:tcPr>
          <w:p>
            <w:r>
              <w:t>X019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1189</w:t>
            </w:r>
          </w:p>
        </w:tc>
        <w:tc>
          <w:tcPr>
            <w:tcW w:type="dxa" w:w="2160"/>
          </w:tcPr>
          <w:p>
            <w:r>
              <w:t>210</w:t>
            </w:r>
          </w:p>
        </w:tc>
      </w:tr>
      <w:tr>
        <w:tc>
          <w:tcPr>
            <w:tcW w:type="dxa" w:w="2160"/>
          </w:tcPr>
          <w:p>
            <w:r>
              <w:t>2019/06/03</w:t>
            </w:r>
          </w:p>
        </w:tc>
        <w:tc>
          <w:tcPr>
            <w:tcW w:type="dxa" w:w="2160"/>
          </w:tcPr>
          <w:p>
            <w:r>
              <w:t>X019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1509</w:t>
            </w:r>
          </w:p>
        </w:tc>
        <w:tc>
          <w:tcPr>
            <w:tcW w:type="dxa" w:w="2160"/>
          </w:tcPr>
          <w:p>
            <w:r>
              <w:t>210</w:t>
            </w:r>
          </w:p>
        </w:tc>
      </w:tr>
      <w:tr>
        <w:tc>
          <w:tcPr>
            <w:tcW w:type="dxa" w:w="2160"/>
          </w:tcPr>
          <w:p>
            <w:r>
              <w:t>2019/07/13</w:t>
            </w:r>
          </w:p>
        </w:tc>
        <w:tc>
          <w:tcPr>
            <w:tcW w:type="dxa" w:w="2160"/>
          </w:tcPr>
          <w:p>
            <w:r>
              <w:t>X019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1353</w:t>
            </w:r>
          </w:p>
        </w:tc>
        <w:tc>
          <w:tcPr>
            <w:tcW w:type="dxa" w:w="2160"/>
          </w:tcPr>
          <w:p>
            <w:r>
              <w:t>210</w:t>
            </w:r>
          </w:p>
        </w:tc>
      </w:tr>
      <w:tr>
        <w:tc>
          <w:tcPr>
            <w:tcW w:type="dxa" w:w="2160"/>
          </w:tcPr>
          <w:p>
            <w:r>
              <w:t>2019/3/25</w:t>
            </w:r>
          </w:p>
        </w:tc>
        <w:tc>
          <w:tcPr>
            <w:tcW w:type="dxa" w:w="2160"/>
          </w:tcPr>
          <w:p>
            <w:r>
              <w:t>X019</w:t>
            </w:r>
          </w:p>
        </w:tc>
        <w:tc>
          <w:tcPr>
            <w:tcW w:type="dxa" w:w="2160"/>
          </w:tcPr>
          <w:p>
            <w:r>
              <w:t>42</w:t>
            </w:r>
          </w:p>
        </w:tc>
        <w:tc>
          <w:tcPr>
            <w:tcW w:type="dxa" w:w="2160"/>
          </w:tcPr>
          <w:p>
            <w:r>
              <w:t>210</w:t>
            </w:r>
          </w:p>
        </w:tc>
      </w:tr>
      <w:tr>
        <w:tc>
          <w:tcPr>
            <w:tcW w:type="dxa" w:w="2160"/>
          </w:tcPr>
          <w:p>
            <w:r>
              <w:t>2019/08/19</w:t>
            </w:r>
          </w:p>
        </w:tc>
        <w:tc>
          <w:tcPr>
            <w:tcW w:type="dxa" w:w="2160"/>
          </w:tcPr>
          <w:p>
            <w:r>
              <w:t>X019</w:t>
            </w:r>
          </w:p>
        </w:tc>
        <w:tc>
          <w:tcPr>
            <w:tcW w:type="dxa" w:w="2160"/>
          </w:tcPr>
          <w:p>
            <w:r>
              <w:t>446</w:t>
            </w:r>
          </w:p>
        </w:tc>
        <w:tc>
          <w:tcPr>
            <w:tcW w:type="dxa" w:w="2160"/>
          </w:tcPr>
          <w:p>
            <w:r>
              <w:t>210</w:t>
            </w:r>
          </w:p>
        </w:tc>
      </w:tr>
      <w:tr>
        <w:tc>
          <w:tcPr>
            <w:tcW w:type="dxa" w:w="2160"/>
          </w:tcPr>
          <w:p>
            <w:r>
              <w:t>2019/04/06</w:t>
            </w:r>
          </w:p>
        </w:tc>
        <w:tc>
          <w:tcPr>
            <w:tcW w:type="dxa" w:w="2160"/>
          </w:tcPr>
          <w:p>
            <w:r>
              <w:t>X019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2054</w:t>
            </w:r>
          </w:p>
        </w:tc>
        <w:tc>
          <w:tcPr>
            <w:tcW w:type="dxa" w:w="2160"/>
          </w:tcPr>
          <w:p>
            <w:r>
              <w:t>210</w:t>
            </w:r>
          </w:p>
        </w:tc>
      </w:tr>
      <w:tr>
        <w:tc>
          <w:tcPr>
            <w:tcW w:type="dxa" w:w="2160"/>
          </w:tcPr>
          <w:p>
            <w:r>
              <w:t>2019/07/31</w:t>
            </w:r>
          </w:p>
        </w:tc>
        <w:tc>
          <w:tcPr>
            <w:tcW w:type="dxa" w:w="2160"/>
          </w:tcPr>
          <w:p>
            <w:r>
              <w:t>X019</w:t>
            </w:r>
          </w:p>
        </w:tc>
        <w:tc>
          <w:tcPr>
            <w:tcW w:type="dxa" w:w="2160"/>
          </w:tcPr>
          <w:p>
            <w:r>
              <w:t>610</w:t>
            </w:r>
          </w:p>
        </w:tc>
        <w:tc>
          <w:tcPr>
            <w:tcW w:type="dxa" w:w="2160"/>
          </w:tcPr>
          <w:p>
            <w:r>
              <w:t>210</w:t>
            </w:r>
          </w:p>
        </w:tc>
      </w:tr>
      <w:tr>
        <w:tc>
          <w:tcPr>
            <w:tcW w:type="dxa" w:w="2160"/>
          </w:tcPr>
          <w:p>
            <w:r>
              <w:t>2019/04/01</w:t>
            </w:r>
          </w:p>
        </w:tc>
        <w:tc>
          <w:tcPr>
            <w:tcW w:type="dxa" w:w="2160"/>
          </w:tcPr>
          <w:p>
            <w:r>
              <w:t>X019</w:t>
            </w:r>
          </w:p>
        </w:tc>
        <w:tc>
          <w:tcPr>
            <w:tcW w:type="dxa" w:w="2160"/>
          </w:tcPr>
          <w:p>
            <w:r>
              <w:t>997</w:t>
            </w:r>
          </w:p>
        </w:tc>
        <w:tc>
          <w:tcPr>
            <w:tcW w:type="dxa" w:w="2160"/>
          </w:tcPr>
          <w:p>
            <w:r>
              <w:t>210</w:t>
            </w:r>
          </w:p>
        </w:tc>
      </w:tr>
      <w:tr>
        <w:tc>
          <w:tcPr>
            <w:tcW w:type="dxa" w:w="2160"/>
          </w:tcPr>
          <w:p>
            <w:r>
              <w:t>2019/07/10</w:t>
            </w:r>
          </w:p>
        </w:tc>
        <w:tc>
          <w:tcPr>
            <w:tcW w:type="dxa" w:w="2160"/>
          </w:tcPr>
          <w:p>
            <w:r>
              <w:t>X020</w:t>
            </w:r>
          </w:p>
        </w:tc>
        <w:tc>
          <w:tcPr>
            <w:tcW w:type="dxa" w:w="2160"/>
          </w:tcPr>
          <w:p>
            <w:r>
              <w:t>652</w:t>
            </w:r>
          </w:p>
        </w:tc>
        <w:tc>
          <w:tcPr>
            <w:tcW w:type="dxa" w:w="2160"/>
          </w:tcPr>
          <w:p>
            <w:r>
              <w:t>100</w:t>
            </w:r>
          </w:p>
        </w:tc>
      </w:tr>
      <w:tr>
        <w:tc>
          <w:tcPr>
            <w:tcW w:type="dxa" w:w="2160"/>
          </w:tcPr>
          <w:p>
            <w:r>
              <w:t>2019/07/01</w:t>
            </w:r>
          </w:p>
        </w:tc>
        <w:tc>
          <w:tcPr>
            <w:tcW w:type="dxa" w:w="2160"/>
          </w:tcPr>
          <w:p>
            <w:r>
              <w:t>X020</w:t>
            </w:r>
          </w:p>
        </w:tc>
        <w:tc>
          <w:tcPr>
            <w:tcW w:type="dxa" w:w="2160"/>
          </w:tcPr>
          <w:p>
            <w:r>
              <w:t>141</w:t>
            </w:r>
          </w:p>
        </w:tc>
        <w:tc>
          <w:tcPr>
            <w:tcW w:type="dxa" w:w="2160"/>
          </w:tcPr>
          <w:p>
            <w:r>
              <w:t>100</w:t>
            </w:r>
          </w:p>
        </w:tc>
      </w:tr>
      <w:tr>
        <w:tc>
          <w:tcPr>
            <w:tcW w:type="dxa" w:w="2160"/>
          </w:tcPr>
          <w:p>
            <w:r>
              <w:t>2019/08/24</w:t>
            </w:r>
          </w:p>
        </w:tc>
        <w:tc>
          <w:tcPr>
            <w:tcW w:type="dxa" w:w="2160"/>
          </w:tcPr>
          <w:p>
            <w:r>
              <w:t>X020</w:t>
            </w:r>
          </w:p>
        </w:tc>
        <w:tc>
          <w:tcPr>
            <w:tcW w:type="dxa" w:w="2160"/>
          </w:tcPr>
          <w:p>
            <w:r>
              <w:t>624</w:t>
            </w:r>
          </w:p>
        </w:tc>
        <w:tc>
          <w:tcPr>
            <w:tcW w:type="dxa" w:w="2160"/>
          </w:tcPr>
          <w:p>
            <w:r>
              <w:t>100</w:t>
            </w:r>
          </w:p>
        </w:tc>
      </w:tr>
      <w:tr>
        <w:tc>
          <w:tcPr>
            <w:tcW w:type="dxa" w:w="2160"/>
          </w:tcPr>
          <w:p>
            <w:r>
              <w:t>2019/08/16</w:t>
            </w:r>
          </w:p>
        </w:tc>
        <w:tc>
          <w:tcPr>
            <w:tcW w:type="dxa" w:w="2160"/>
          </w:tcPr>
          <w:p>
            <w:r>
              <w:t>X020</w:t>
            </w:r>
          </w:p>
        </w:tc>
        <w:tc>
          <w:tcPr>
            <w:tcW w:type="dxa" w:w="2160"/>
          </w:tcPr>
          <w:p>
            <w:r>
              <w:t>817</w:t>
            </w:r>
          </w:p>
        </w:tc>
        <w:tc>
          <w:tcPr>
            <w:tcW w:type="dxa" w:w="2160"/>
          </w:tcPr>
          <w:p>
            <w:r>
              <w:t>100</w:t>
            </w:r>
          </w:p>
        </w:tc>
      </w:tr>
      <w:tr>
        <w:tc>
          <w:tcPr>
            <w:tcW w:type="dxa" w:w="2160"/>
          </w:tcPr>
          <w:p>
            <w:r>
              <w:t>2019/08/30</w:t>
            </w:r>
          </w:p>
        </w:tc>
        <w:tc>
          <w:tcPr>
            <w:tcW w:type="dxa" w:w="2160"/>
          </w:tcPr>
          <w:p>
            <w:r>
              <w:t>X020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1294</w:t>
            </w:r>
          </w:p>
        </w:tc>
        <w:tc>
          <w:tcPr>
            <w:tcW w:type="dxa" w:w="2160"/>
          </w:tcPr>
          <w:p>
            <w:r>
              <w:t>100</w:t>
            </w:r>
          </w:p>
        </w:tc>
      </w:tr>
      <w:tr>
        <w:tc>
          <w:tcPr>
            <w:tcW w:type="dxa" w:w="2160"/>
          </w:tcPr>
          <w:p>
            <w:r>
              <w:t>2019/04/08</w:t>
            </w:r>
          </w:p>
        </w:tc>
        <w:tc>
          <w:tcPr>
            <w:tcW w:type="dxa" w:w="2160"/>
          </w:tcPr>
          <w:p>
            <w:r>
              <w:t>X020</w:t>
            </w:r>
          </w:p>
        </w:tc>
        <w:tc>
          <w:tcPr>
            <w:tcW w:type="dxa" w:w="2160"/>
          </w:tcPr>
          <w:p>
            <w:r>
              <w:t>880</w:t>
            </w:r>
          </w:p>
        </w:tc>
        <w:tc>
          <w:tcPr>
            <w:tcW w:type="dxa" w:w="2160"/>
          </w:tcPr>
          <w:p>
            <w:r>
              <w:t>100</w:t>
            </w:r>
          </w:p>
        </w:tc>
      </w:tr>
      <w:tr>
        <w:tc>
          <w:tcPr>
            <w:tcW w:type="dxa" w:w="2160"/>
          </w:tcPr>
          <w:p>
            <w:r>
              <w:t>2019/06/14</w:t>
            </w:r>
          </w:p>
        </w:tc>
        <w:tc>
          <w:tcPr>
            <w:tcW w:type="dxa" w:w="2160"/>
          </w:tcPr>
          <w:p>
            <w:r>
              <w:t>X020</w:t>
            </w:r>
          </w:p>
        </w:tc>
        <w:tc>
          <w:tcPr>
            <w:tcW w:type="dxa" w:w="2160"/>
          </w:tcPr>
          <w:p>
            <w:r>
              <w:t>887</w:t>
            </w:r>
          </w:p>
        </w:tc>
        <w:tc>
          <w:tcPr>
            <w:tcW w:type="dxa" w:w="2160"/>
          </w:tcPr>
          <w:p>
            <w:r>
              <w:t>100</w:t>
            </w:r>
          </w:p>
        </w:tc>
      </w:tr>
      <w:tr>
        <w:tc>
          <w:tcPr>
            <w:tcW w:type="dxa" w:w="2160"/>
          </w:tcPr>
          <w:p>
            <w:r>
              <w:t>2019/09/17</w:t>
            </w:r>
          </w:p>
        </w:tc>
        <w:tc>
          <w:tcPr>
            <w:tcW w:type="dxa" w:w="2160"/>
          </w:tcPr>
          <w:p>
            <w:r>
              <w:t>X020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1509</w:t>
            </w:r>
          </w:p>
        </w:tc>
        <w:tc>
          <w:tcPr>
            <w:tcW w:type="dxa" w:w="2160"/>
          </w:tcPr>
          <w:p>
            <w:r>
              <w:t>100</w:t>
            </w:r>
          </w:p>
        </w:tc>
      </w:tr>
      <w:tr>
        <w:tc>
          <w:tcPr>
            <w:tcW w:type="dxa" w:w="2160"/>
          </w:tcPr>
          <w:p>
            <w:r>
              <w:t>2019/3/10</w:t>
            </w:r>
          </w:p>
        </w:tc>
        <w:tc>
          <w:tcPr>
            <w:tcW w:type="dxa" w:w="2160"/>
          </w:tcPr>
          <w:p>
            <w:r>
              <w:t>X020</w:t>
            </w:r>
          </w:p>
        </w:tc>
        <w:tc>
          <w:tcPr>
            <w:tcW w:type="dxa" w:w="2160"/>
          </w:tcPr>
          <w:p>
            <w:r>
              <w:t>215</w:t>
            </w:r>
          </w:p>
        </w:tc>
        <w:tc>
          <w:tcPr>
            <w:tcW w:type="dxa" w:w="2160"/>
          </w:tcPr>
          <w:p>
            <w:r>
              <w:t>100</w:t>
            </w:r>
          </w:p>
        </w:tc>
      </w:tr>
      <w:tr>
        <w:tc>
          <w:tcPr>
            <w:tcW w:type="dxa" w:w="2160"/>
          </w:tcPr>
          <w:p>
            <w:r>
              <w:t>2019/01/10</w:t>
            </w:r>
          </w:p>
        </w:tc>
        <w:tc>
          <w:tcPr>
            <w:tcW w:type="dxa" w:w="2160"/>
          </w:tcPr>
          <w:p>
            <w:r>
              <w:t>X020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1140</w:t>
            </w:r>
          </w:p>
        </w:tc>
        <w:tc>
          <w:tcPr>
            <w:tcW w:type="dxa" w:w="2160"/>
          </w:tcPr>
          <w:p>
            <w:r>
              <w:t>100</w:t>
            </w:r>
          </w:p>
        </w:tc>
      </w:tr>
      <w:tr>
        <w:tc>
          <w:tcPr>
            <w:tcW w:type="dxa" w:w="2160"/>
          </w:tcPr>
          <w:p>
            <w:r>
              <w:t>2019/07/18</w:t>
            </w:r>
          </w:p>
        </w:tc>
        <w:tc>
          <w:tcPr>
            <w:tcW w:type="dxa" w:w="2160"/>
          </w:tcPr>
          <w:p>
            <w:r>
              <w:t>X020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1125</w:t>
            </w:r>
          </w:p>
        </w:tc>
        <w:tc>
          <w:tcPr>
            <w:tcW w:type="dxa" w:w="2160"/>
          </w:tcPr>
          <w:p>
            <w:r>
              <w:t>100</w:t>
            </w:r>
          </w:p>
        </w:tc>
      </w:tr>
      <w:tr>
        <w:tc>
          <w:tcPr>
            <w:tcW w:type="dxa" w:w="2160"/>
          </w:tcPr>
          <w:p>
            <w:r>
              <w:t>2019/3/10</w:t>
            </w:r>
          </w:p>
        </w:tc>
        <w:tc>
          <w:tcPr>
            <w:tcW w:type="dxa" w:w="2160"/>
          </w:tcPr>
          <w:p>
            <w:r>
              <w:t>X020</w:t>
            </w:r>
          </w:p>
        </w:tc>
        <w:tc>
          <w:tcPr>
            <w:tcW w:type="dxa" w:w="2160"/>
          </w:tcPr>
          <w:p>
            <w:r>
              <w:t>230</w:t>
            </w:r>
          </w:p>
        </w:tc>
        <w:tc>
          <w:tcPr>
            <w:tcW w:type="dxa" w:w="2160"/>
          </w:tcPr>
          <w:p>
            <w:r>
              <w:t>100</w:t>
            </w:r>
          </w:p>
        </w:tc>
      </w:tr>
      <w:tr>
        <w:tc>
          <w:tcPr>
            <w:tcW w:type="dxa" w:w="2160"/>
          </w:tcPr>
          <w:p>
            <w:r>
              <w:t>2019/07/30</w:t>
            </w:r>
          </w:p>
        </w:tc>
        <w:tc>
          <w:tcPr>
            <w:tcW w:type="dxa" w:w="2160"/>
          </w:tcPr>
          <w:p>
            <w:r>
              <w:t>X020</w:t>
            </w:r>
          </w:p>
        </w:tc>
        <w:tc>
          <w:tcPr>
            <w:tcW w:type="dxa" w:w="2160"/>
          </w:tcPr>
          <w:p>
            <w:r>
              <w:t>440</w:t>
            </w:r>
          </w:p>
        </w:tc>
        <w:tc>
          <w:tcPr>
            <w:tcW w:type="dxa" w:w="2160"/>
          </w:tcPr>
          <w:p>
            <w:r>
              <w:t>100</w:t>
            </w:r>
          </w:p>
        </w:tc>
      </w:tr>
      <w:tr>
        <w:tc>
          <w:tcPr>
            <w:tcW w:type="dxa" w:w="2160"/>
          </w:tcPr>
          <w:p>
            <w:r>
              <w:t>2019/05/28</w:t>
            </w:r>
          </w:p>
        </w:tc>
        <w:tc>
          <w:tcPr>
            <w:tcW w:type="dxa" w:w="2160"/>
          </w:tcPr>
          <w:p>
            <w:r>
              <w:t>X021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1799</w:t>
            </w:r>
          </w:p>
        </w:tc>
        <w:tc>
          <w:tcPr>
            <w:tcW w:type="dxa" w:w="2160"/>
          </w:tcPr>
          <w:p>
            <w:r>
              <w:t>59</w:t>
            </w:r>
          </w:p>
        </w:tc>
      </w:tr>
      <w:tr>
        <w:tc>
          <w:tcPr>
            <w:tcW w:type="dxa" w:w="2160"/>
          </w:tcPr>
          <w:p>
            <w:r>
              <w:t>2019/02/20</w:t>
            </w:r>
          </w:p>
        </w:tc>
        <w:tc>
          <w:tcPr>
            <w:tcW w:type="dxa" w:w="2160"/>
          </w:tcPr>
          <w:p>
            <w:r>
              <w:t>X021</w:t>
            </w:r>
          </w:p>
        </w:tc>
        <w:tc>
          <w:tcPr>
            <w:tcW w:type="dxa" w:w="2160"/>
          </w:tcPr>
          <w:p>
            <w:r>
              <w:t>388</w:t>
            </w:r>
          </w:p>
        </w:tc>
        <w:tc>
          <w:tcPr>
            <w:tcW w:type="dxa" w:w="2160"/>
          </w:tcPr>
          <w:p>
            <w:r>
              <w:t>59</w:t>
            </w:r>
          </w:p>
        </w:tc>
      </w:tr>
      <w:tr>
        <w:tc>
          <w:tcPr>
            <w:tcW w:type="dxa" w:w="2160"/>
          </w:tcPr>
          <w:p>
            <w:r>
              <w:t>2019/06/26</w:t>
            </w:r>
          </w:p>
        </w:tc>
        <w:tc>
          <w:tcPr>
            <w:tcW w:type="dxa" w:w="2160"/>
          </w:tcPr>
          <w:p>
            <w:r>
              <w:t>X021</w:t>
            </w:r>
          </w:p>
        </w:tc>
        <w:tc>
          <w:tcPr>
            <w:tcW w:type="dxa" w:w="2160"/>
          </w:tcPr>
          <w:p>
            <w:r>
              <w:t>108</w:t>
            </w:r>
          </w:p>
        </w:tc>
        <w:tc>
          <w:tcPr>
            <w:tcW w:type="dxa" w:w="2160"/>
          </w:tcPr>
          <w:p>
            <w:r>
              <w:t>59</w:t>
            </w:r>
          </w:p>
        </w:tc>
      </w:tr>
      <w:tr>
        <w:tc>
          <w:tcPr>
            <w:tcW w:type="dxa" w:w="2160"/>
          </w:tcPr>
          <w:p>
            <w:r>
              <w:t>2019/04/28</w:t>
            </w:r>
          </w:p>
        </w:tc>
        <w:tc>
          <w:tcPr>
            <w:tcW w:type="dxa" w:w="2160"/>
          </w:tcPr>
          <w:p>
            <w:r>
              <w:t>X021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1480</w:t>
            </w:r>
          </w:p>
        </w:tc>
        <w:tc>
          <w:tcPr>
            <w:tcW w:type="dxa" w:w="2160"/>
          </w:tcPr>
          <w:p>
            <w:r>
              <w:t>59</w:t>
            </w:r>
          </w:p>
        </w:tc>
      </w:tr>
      <w:tr>
        <w:tc>
          <w:tcPr>
            <w:tcW w:type="dxa" w:w="2160"/>
          </w:tcPr>
          <w:p>
            <w:r>
              <w:t>2019/08/25</w:t>
            </w:r>
          </w:p>
        </w:tc>
        <w:tc>
          <w:tcPr>
            <w:tcW w:type="dxa" w:w="2160"/>
          </w:tcPr>
          <w:p>
            <w:r>
              <w:t>X021</w:t>
            </w:r>
          </w:p>
        </w:tc>
        <w:tc>
          <w:tcPr>
            <w:tcW w:type="dxa" w:w="2160"/>
          </w:tcPr>
          <w:p>
            <w:r>
              <w:t>552</w:t>
            </w:r>
          </w:p>
        </w:tc>
        <w:tc>
          <w:tcPr>
            <w:tcW w:type="dxa" w:w="2160"/>
          </w:tcPr>
          <w:p>
            <w:r>
              <w:t>59</w:t>
            </w:r>
          </w:p>
        </w:tc>
      </w:tr>
      <w:tr>
        <w:tc>
          <w:tcPr>
            <w:tcW w:type="dxa" w:w="2160"/>
          </w:tcPr>
          <w:p>
            <w:r>
              <w:t>2019/01/23</w:t>
            </w:r>
          </w:p>
        </w:tc>
        <w:tc>
          <w:tcPr>
            <w:tcW w:type="dxa" w:w="2160"/>
          </w:tcPr>
          <w:p>
            <w:r>
              <w:t>X021</w:t>
            </w:r>
          </w:p>
        </w:tc>
        <w:tc>
          <w:tcPr>
            <w:tcW w:type="dxa" w:w="2160"/>
          </w:tcPr>
          <w:p>
            <w:r>
              <w:t>408</w:t>
            </w:r>
          </w:p>
        </w:tc>
        <w:tc>
          <w:tcPr>
            <w:tcW w:type="dxa" w:w="2160"/>
          </w:tcPr>
          <w:p>
            <w:r>
              <w:t>59</w:t>
            </w:r>
          </w:p>
        </w:tc>
      </w:tr>
      <w:tr>
        <w:tc>
          <w:tcPr>
            <w:tcW w:type="dxa" w:w="2160"/>
          </w:tcPr>
          <w:p>
            <w:r>
              <w:t>2019/08/19</w:t>
            </w:r>
          </w:p>
        </w:tc>
        <w:tc>
          <w:tcPr>
            <w:tcW w:type="dxa" w:w="2160"/>
          </w:tcPr>
          <w:p>
            <w:r>
              <w:t>X021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1708</w:t>
            </w:r>
          </w:p>
        </w:tc>
        <w:tc>
          <w:tcPr>
            <w:tcW w:type="dxa" w:w="2160"/>
          </w:tcPr>
          <w:p>
            <w:r>
              <w:t>59</w:t>
            </w:r>
          </w:p>
        </w:tc>
      </w:tr>
      <w:tr>
        <w:tc>
          <w:tcPr>
            <w:tcW w:type="dxa" w:w="2160"/>
          </w:tcPr>
          <w:p>
            <w:r>
              <w:t>2019/07/31</w:t>
            </w:r>
          </w:p>
        </w:tc>
        <w:tc>
          <w:tcPr>
            <w:tcW w:type="dxa" w:w="2160"/>
          </w:tcPr>
          <w:p>
            <w:r>
              <w:t>X021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1426</w:t>
            </w:r>
          </w:p>
        </w:tc>
        <w:tc>
          <w:tcPr>
            <w:tcW w:type="dxa" w:w="2160"/>
          </w:tcPr>
          <w:p>
            <w:r>
              <w:t>59</w:t>
            </w:r>
          </w:p>
        </w:tc>
      </w:tr>
      <w:tr>
        <w:tc>
          <w:tcPr>
            <w:tcW w:type="dxa" w:w="2160"/>
          </w:tcPr>
          <w:p>
            <w:r>
              <w:t>2019/01/04</w:t>
            </w:r>
          </w:p>
        </w:tc>
        <w:tc>
          <w:tcPr>
            <w:tcW w:type="dxa" w:w="2160"/>
          </w:tcPr>
          <w:p>
            <w:r>
              <w:t>X021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2139</w:t>
            </w:r>
          </w:p>
        </w:tc>
        <w:tc>
          <w:tcPr>
            <w:tcW w:type="dxa" w:w="2160"/>
          </w:tcPr>
          <w:p>
            <w:r>
              <w:t>59</w:t>
            </w:r>
          </w:p>
        </w:tc>
      </w:tr>
      <w:tr>
        <w:tc>
          <w:tcPr>
            <w:tcW w:type="dxa" w:w="2160"/>
          </w:tcPr>
          <w:p>
            <w:r>
              <w:t>2019/07/07</w:t>
            </w:r>
          </w:p>
        </w:tc>
        <w:tc>
          <w:tcPr>
            <w:tcW w:type="dxa" w:w="2160"/>
          </w:tcPr>
          <w:p>
            <w:r>
              <w:t>X021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1357</w:t>
            </w:r>
          </w:p>
        </w:tc>
        <w:tc>
          <w:tcPr>
            <w:tcW w:type="dxa" w:w="2160"/>
          </w:tcPr>
          <w:p>
            <w:r>
              <w:t>59</w:t>
            </w:r>
          </w:p>
        </w:tc>
      </w:tr>
      <w:tr>
        <w:tc>
          <w:tcPr>
            <w:tcW w:type="dxa" w:w="2160"/>
          </w:tcPr>
          <w:p>
            <w:r>
              <w:t>2019/07/12</w:t>
            </w:r>
          </w:p>
        </w:tc>
        <w:tc>
          <w:tcPr>
            <w:tcW w:type="dxa" w:w="2160"/>
          </w:tcPr>
          <w:p>
            <w:r>
              <w:t>X021</w:t>
            </w:r>
          </w:p>
        </w:tc>
        <w:tc>
          <w:tcPr>
            <w:tcW w:type="dxa" w:w="2160"/>
          </w:tcPr>
          <w:p>
            <w:r>
              <w:t>738</w:t>
            </w:r>
          </w:p>
        </w:tc>
        <w:tc>
          <w:tcPr>
            <w:tcW w:type="dxa" w:w="2160"/>
          </w:tcPr>
          <w:p>
            <w:r>
              <w:t>59</w:t>
            </w:r>
          </w:p>
        </w:tc>
      </w:tr>
      <w:tr>
        <w:tc>
          <w:tcPr>
            <w:tcW w:type="dxa" w:w="2160"/>
          </w:tcPr>
          <w:p>
            <w:r>
              <w:t>2019/04/02</w:t>
            </w:r>
          </w:p>
        </w:tc>
        <w:tc>
          <w:tcPr>
            <w:tcW w:type="dxa" w:w="2160"/>
          </w:tcPr>
          <w:p>
            <w:r>
              <w:t>X021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2015</w:t>
            </w:r>
          </w:p>
        </w:tc>
        <w:tc>
          <w:tcPr>
            <w:tcW w:type="dxa" w:w="2160"/>
          </w:tcPr>
          <w:p>
            <w:r>
              <w:t>59</w:t>
            </w:r>
          </w:p>
        </w:tc>
      </w:tr>
      <w:tr>
        <w:tc>
          <w:tcPr>
            <w:tcW w:type="dxa" w:w="2160"/>
          </w:tcPr>
          <w:p>
            <w:r>
              <w:t>2019/02/07</w:t>
            </w:r>
          </w:p>
        </w:tc>
        <w:tc>
          <w:tcPr>
            <w:tcW w:type="dxa" w:w="2160"/>
          </w:tcPr>
          <w:p>
            <w:r>
              <w:t>X021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1486</w:t>
            </w:r>
          </w:p>
        </w:tc>
        <w:tc>
          <w:tcPr>
            <w:tcW w:type="dxa" w:w="2160"/>
          </w:tcPr>
          <w:p>
            <w:r>
              <w:t>59</w:t>
            </w:r>
          </w:p>
        </w:tc>
      </w:tr>
      <w:tr>
        <w:tc>
          <w:tcPr>
            <w:tcW w:type="dxa" w:w="2160"/>
          </w:tcPr>
          <w:p>
            <w:r>
              <w:t>2019/06/12</w:t>
            </w:r>
          </w:p>
        </w:tc>
        <w:tc>
          <w:tcPr>
            <w:tcW w:type="dxa" w:w="2160"/>
          </w:tcPr>
          <w:p>
            <w:r>
              <w:t>X021</w:t>
            </w:r>
          </w:p>
        </w:tc>
        <w:tc>
          <w:tcPr>
            <w:tcW w:type="dxa" w:w="2160"/>
          </w:tcPr>
          <w:p>
            <w:r>
              <w:t>1000</w:t>
            </w:r>
          </w:p>
        </w:tc>
        <w:tc>
          <w:tcPr>
            <w:tcW w:type="dxa" w:w="2160"/>
          </w:tcPr>
          <w:p>
            <w:r>
              <w:t>59</w:t>
            </w:r>
          </w:p>
        </w:tc>
      </w:tr>
      <w:tr>
        <w:tc>
          <w:tcPr>
            <w:tcW w:type="dxa" w:w="2160"/>
          </w:tcPr>
          <w:p>
            <w:r>
              <w:t>2019/3/6</w:t>
            </w:r>
          </w:p>
        </w:tc>
        <w:tc>
          <w:tcPr>
            <w:tcW w:type="dxa" w:w="2160"/>
          </w:tcPr>
          <w:p>
            <w:r>
              <w:t>X022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1041</w:t>
            </w:r>
          </w:p>
        </w:tc>
        <w:tc>
          <w:tcPr>
            <w:tcW w:type="dxa" w:w="2160"/>
          </w:tcPr>
          <w:p>
            <w:r>
              <w:t>158</w:t>
            </w:r>
          </w:p>
        </w:tc>
      </w:tr>
      <w:tr>
        <w:tc>
          <w:tcPr>
            <w:tcW w:type="dxa" w:w="2160"/>
          </w:tcPr>
          <w:p>
            <w:r>
              <w:t>2019/3/6</w:t>
            </w:r>
          </w:p>
        </w:tc>
        <w:tc>
          <w:tcPr>
            <w:tcW w:type="dxa" w:w="2160"/>
          </w:tcPr>
          <w:p>
            <w:r>
              <w:t>X022</w:t>
            </w:r>
          </w:p>
        </w:tc>
        <w:tc>
          <w:tcPr>
            <w:tcW w:type="dxa" w:w="2160"/>
          </w:tcPr>
          <w:p>
            <w:r>
              <w:t>772</w:t>
            </w:r>
          </w:p>
        </w:tc>
        <w:tc>
          <w:tcPr>
            <w:tcW w:type="dxa" w:w="2160"/>
          </w:tcPr>
          <w:p>
            <w:r>
              <w:t>158</w:t>
            </w:r>
          </w:p>
        </w:tc>
      </w:tr>
      <w:tr>
        <w:tc>
          <w:tcPr>
            <w:tcW w:type="dxa" w:w="2160"/>
          </w:tcPr>
          <w:p>
            <w:r>
              <w:t>2019/08/19</w:t>
            </w:r>
          </w:p>
        </w:tc>
        <w:tc>
          <w:tcPr>
            <w:tcW w:type="dxa" w:w="2160"/>
          </w:tcPr>
          <w:p>
            <w:r>
              <w:t>X022</w:t>
            </w:r>
          </w:p>
        </w:tc>
        <w:tc>
          <w:tcPr>
            <w:tcW w:type="dxa" w:w="2160"/>
          </w:tcPr>
          <w:p>
            <w:r>
              <w:t>439</w:t>
            </w:r>
          </w:p>
        </w:tc>
        <w:tc>
          <w:tcPr>
            <w:tcW w:type="dxa" w:w="2160"/>
          </w:tcPr>
          <w:p>
            <w:r>
              <w:t>158</w:t>
            </w:r>
          </w:p>
        </w:tc>
      </w:tr>
      <w:tr>
        <w:tc>
          <w:tcPr>
            <w:tcW w:type="dxa" w:w="2160"/>
          </w:tcPr>
          <w:p>
            <w:r>
              <w:t>2019/08/26</w:t>
            </w:r>
          </w:p>
        </w:tc>
        <w:tc>
          <w:tcPr>
            <w:tcW w:type="dxa" w:w="2160"/>
          </w:tcPr>
          <w:p>
            <w:r>
              <w:t>X022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1392</w:t>
            </w:r>
          </w:p>
        </w:tc>
        <w:tc>
          <w:tcPr>
            <w:tcW w:type="dxa" w:w="2160"/>
          </w:tcPr>
          <w:p>
            <w:r>
              <w:t>158</w:t>
            </w:r>
          </w:p>
        </w:tc>
      </w:tr>
      <w:tr>
        <w:tc>
          <w:tcPr>
            <w:tcW w:type="dxa" w:w="2160"/>
          </w:tcPr>
          <w:p>
            <w:r>
              <w:t>2019/07/31</w:t>
            </w:r>
          </w:p>
        </w:tc>
        <w:tc>
          <w:tcPr>
            <w:tcW w:type="dxa" w:w="2160"/>
          </w:tcPr>
          <w:p>
            <w:r>
              <w:t>X022</w:t>
            </w:r>
          </w:p>
        </w:tc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158</w:t>
            </w:r>
          </w:p>
        </w:tc>
      </w:tr>
      <w:tr>
        <w:tc>
          <w:tcPr>
            <w:tcW w:type="dxa" w:w="2160"/>
          </w:tcPr>
          <w:p>
            <w:r>
              <w:t>2019/09/10</w:t>
            </w:r>
          </w:p>
        </w:tc>
        <w:tc>
          <w:tcPr>
            <w:tcW w:type="dxa" w:w="2160"/>
          </w:tcPr>
          <w:p>
            <w:r>
              <w:t>X022</w:t>
            </w:r>
          </w:p>
        </w:tc>
        <w:tc>
          <w:tcPr>
            <w:tcW w:type="dxa" w:w="2160"/>
          </w:tcPr>
          <w:p>
            <w:r>
              <w:t>459</w:t>
            </w:r>
          </w:p>
        </w:tc>
        <w:tc>
          <w:tcPr>
            <w:tcW w:type="dxa" w:w="2160"/>
          </w:tcPr>
          <w:p>
            <w:r>
              <w:t>158</w:t>
            </w:r>
          </w:p>
        </w:tc>
      </w:tr>
      <w:tr>
        <w:tc>
          <w:tcPr>
            <w:tcW w:type="dxa" w:w="2160"/>
          </w:tcPr>
          <w:p>
            <w:r>
              <w:t>2019/04/10</w:t>
            </w:r>
          </w:p>
        </w:tc>
        <w:tc>
          <w:tcPr>
            <w:tcW w:type="dxa" w:w="2160"/>
          </w:tcPr>
          <w:p>
            <w:r>
              <w:t>X022</w:t>
            </w:r>
          </w:p>
        </w:tc>
        <w:tc>
          <w:tcPr>
            <w:tcW w:type="dxa" w:w="2160"/>
          </w:tcPr>
          <w:p>
            <w:r>
              <w:t>990</w:t>
            </w:r>
          </w:p>
        </w:tc>
        <w:tc>
          <w:tcPr>
            <w:tcW w:type="dxa" w:w="2160"/>
          </w:tcPr>
          <w:p>
            <w:r>
              <w:t>158</w:t>
            </w:r>
          </w:p>
        </w:tc>
      </w:tr>
      <w:tr>
        <w:tc>
          <w:tcPr>
            <w:tcW w:type="dxa" w:w="2160"/>
          </w:tcPr>
          <w:p>
            <w:r>
              <w:t>2019/04/13</w:t>
            </w:r>
          </w:p>
        </w:tc>
        <w:tc>
          <w:tcPr>
            <w:tcW w:type="dxa" w:w="2160"/>
          </w:tcPr>
          <w:p>
            <w:r>
              <w:t>X022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1345</w:t>
            </w:r>
          </w:p>
        </w:tc>
        <w:tc>
          <w:tcPr>
            <w:tcW w:type="dxa" w:w="2160"/>
          </w:tcPr>
          <w:p>
            <w:r>
              <w:t>158</w:t>
            </w:r>
          </w:p>
        </w:tc>
      </w:tr>
      <w:tr>
        <w:tc>
          <w:tcPr>
            <w:tcW w:type="dxa" w:w="2160"/>
          </w:tcPr>
          <w:p>
            <w:r>
              <w:t>2019/05/09</w:t>
            </w:r>
          </w:p>
        </w:tc>
        <w:tc>
          <w:tcPr>
            <w:tcW w:type="dxa" w:w="2160"/>
          </w:tcPr>
          <w:p>
            <w:r>
              <w:t>X022</w:t>
            </w:r>
          </w:p>
        </w:tc>
        <w:tc>
          <w:tcPr>
            <w:tcW w:type="dxa" w:w="2160"/>
          </w:tcPr>
          <w:p>
            <w:r>
              <w:t>996</w:t>
            </w:r>
          </w:p>
        </w:tc>
        <w:tc>
          <w:tcPr>
            <w:tcW w:type="dxa" w:w="2160"/>
          </w:tcPr>
          <w:p>
            <w:r>
              <w:t>158</w:t>
            </w:r>
          </w:p>
        </w:tc>
      </w:tr>
      <w:tr>
        <w:tc>
          <w:tcPr>
            <w:tcW w:type="dxa" w:w="2160"/>
          </w:tcPr>
          <w:p>
            <w:r>
              <w:t>2019/08/25</w:t>
            </w:r>
          </w:p>
        </w:tc>
        <w:tc>
          <w:tcPr>
            <w:tcW w:type="dxa" w:w="2160"/>
          </w:tcPr>
          <w:p>
            <w:r>
              <w:t>X022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1159</w:t>
            </w:r>
          </w:p>
        </w:tc>
        <w:tc>
          <w:tcPr>
            <w:tcW w:type="dxa" w:w="2160"/>
          </w:tcPr>
          <w:p>
            <w:r>
              <w:t>158</w:t>
            </w:r>
          </w:p>
        </w:tc>
      </w:tr>
      <w:tr>
        <w:tc>
          <w:tcPr>
            <w:tcW w:type="dxa" w:w="2160"/>
          </w:tcPr>
          <w:p>
            <w:r>
              <w:t>2019/04/05</w:t>
            </w:r>
          </w:p>
        </w:tc>
        <w:tc>
          <w:tcPr>
            <w:tcW w:type="dxa" w:w="2160"/>
          </w:tcPr>
          <w:p>
            <w:r>
              <w:t>X022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1236</w:t>
            </w:r>
          </w:p>
        </w:tc>
        <w:tc>
          <w:tcPr>
            <w:tcW w:type="dxa" w:w="2160"/>
          </w:tcPr>
          <w:p>
            <w:r>
              <w:t>158</w:t>
            </w:r>
          </w:p>
        </w:tc>
      </w:tr>
      <w:tr>
        <w:tc>
          <w:tcPr>
            <w:tcW w:type="dxa" w:w="2160"/>
          </w:tcPr>
          <w:p>
            <w:r>
              <w:t>2019/08/17</w:t>
            </w:r>
          </w:p>
        </w:tc>
        <w:tc>
          <w:tcPr>
            <w:tcW w:type="dxa" w:w="2160"/>
          </w:tcPr>
          <w:p>
            <w:r>
              <w:t>X022</w:t>
            </w:r>
          </w:p>
        </w:tc>
        <w:tc>
          <w:tcPr>
            <w:tcW w:type="dxa" w:w="2160"/>
          </w:tcPr>
          <w:p>
            <w:r>
              <w:t>569</w:t>
            </w:r>
          </w:p>
        </w:tc>
        <w:tc>
          <w:tcPr>
            <w:tcW w:type="dxa" w:w="2160"/>
          </w:tcPr>
          <w:p>
            <w:r>
              <w:t>158</w:t>
            </w:r>
          </w:p>
        </w:tc>
      </w:tr>
      <w:tr>
        <w:tc>
          <w:tcPr>
            <w:tcW w:type="dxa" w:w="2160"/>
          </w:tcPr>
          <w:p>
            <w:r>
              <w:t>2019/06/14</w:t>
            </w:r>
          </w:p>
        </w:tc>
        <w:tc>
          <w:tcPr>
            <w:tcW w:type="dxa" w:w="2160"/>
          </w:tcPr>
          <w:p>
            <w:r>
              <w:t>X022</w:t>
            </w:r>
          </w:p>
        </w:tc>
        <w:tc>
          <w:tcPr>
            <w:tcW w:type="dxa" w:w="2160"/>
          </w:tcPr>
          <w:p>
            <w:r>
              <w:t>268</w:t>
            </w:r>
          </w:p>
        </w:tc>
        <w:tc>
          <w:tcPr>
            <w:tcW w:type="dxa" w:w="2160"/>
          </w:tcPr>
          <w:p>
            <w:r>
              <w:t>158</w:t>
            </w:r>
          </w:p>
        </w:tc>
      </w:tr>
      <w:tr>
        <w:tc>
          <w:tcPr>
            <w:tcW w:type="dxa" w:w="2160"/>
          </w:tcPr>
          <w:p>
            <w:r>
              <w:t>2019/07/30</w:t>
            </w:r>
          </w:p>
        </w:tc>
        <w:tc>
          <w:tcPr>
            <w:tcW w:type="dxa" w:w="2160"/>
          </w:tcPr>
          <w:p>
            <w:r>
              <w:t>X022</w:t>
            </w:r>
          </w:p>
        </w:tc>
        <w:tc>
          <w:tcPr>
            <w:tcW w:type="dxa" w:w="2160"/>
          </w:tcPr>
          <w:p>
            <w:r>
              <w:t>905</w:t>
            </w:r>
          </w:p>
        </w:tc>
        <w:tc>
          <w:tcPr>
            <w:tcW w:type="dxa" w:w="2160"/>
          </w:tcPr>
          <w:p>
            <w:r>
              <w:t>158</w:t>
            </w:r>
          </w:p>
        </w:tc>
      </w:tr>
      <w:tr>
        <w:tc>
          <w:tcPr>
            <w:tcW w:type="dxa" w:w="2160"/>
          </w:tcPr>
          <w:p>
            <w:r>
              <w:t>2019/08/22</w:t>
            </w:r>
          </w:p>
        </w:tc>
        <w:tc>
          <w:tcPr>
            <w:tcW w:type="dxa" w:w="2160"/>
          </w:tcPr>
          <w:p>
            <w:r>
              <w:t>X022</w:t>
            </w:r>
          </w:p>
        </w:tc>
        <w:tc>
          <w:tcPr>
            <w:tcW w:type="dxa" w:w="2160"/>
          </w:tcPr>
          <w:p>
            <w:r>
              <w:t>701</w:t>
            </w:r>
          </w:p>
        </w:tc>
        <w:tc>
          <w:tcPr>
            <w:tcW w:type="dxa" w:w="2160"/>
          </w:tcPr>
          <w:p>
            <w:r>
              <w:t>158</w:t>
            </w:r>
          </w:p>
        </w:tc>
      </w:tr>
      <w:tr>
        <w:tc>
          <w:tcPr>
            <w:tcW w:type="dxa" w:w="2160"/>
          </w:tcPr>
          <w:p>
            <w:r>
              <w:t>2019/3/17</w:t>
            </w:r>
          </w:p>
        </w:tc>
        <w:tc>
          <w:tcPr>
            <w:tcW w:type="dxa" w:w="2160"/>
          </w:tcPr>
          <w:p>
            <w:r>
              <w:t>X022</w:t>
            </w:r>
          </w:p>
        </w:tc>
        <w:tc>
          <w:tcPr>
            <w:tcW w:type="dxa" w:w="2160"/>
          </w:tcPr>
          <w:p>
            <w:r>
              <w:t>436</w:t>
            </w:r>
          </w:p>
        </w:tc>
        <w:tc>
          <w:tcPr>
            <w:tcW w:type="dxa" w:w="2160"/>
          </w:tcPr>
          <w:p>
            <w:r>
              <w:t>158</w:t>
            </w:r>
          </w:p>
        </w:tc>
      </w:tr>
      <w:tr>
        <w:tc>
          <w:tcPr>
            <w:tcW w:type="dxa" w:w="2160"/>
          </w:tcPr>
          <w:p>
            <w:r>
              <w:t>2019/07/18</w:t>
            </w:r>
          </w:p>
        </w:tc>
        <w:tc>
          <w:tcPr>
            <w:tcW w:type="dxa" w:w="2160"/>
          </w:tcPr>
          <w:p>
            <w:r>
              <w:t>X022</w:t>
            </w:r>
          </w:p>
        </w:tc>
        <w:tc>
          <w:tcPr>
            <w:tcW w:type="dxa" w:w="2160"/>
          </w:tcPr>
          <w:p>
            <w:r>
              <w:t>837</w:t>
            </w:r>
          </w:p>
        </w:tc>
        <w:tc>
          <w:tcPr>
            <w:tcW w:type="dxa" w:w="2160"/>
          </w:tcPr>
          <w:p>
            <w:r>
              <w:t>158</w:t>
            </w:r>
          </w:p>
        </w:tc>
      </w:tr>
      <w:tr>
        <w:tc>
          <w:tcPr>
            <w:tcW w:type="dxa" w:w="2160"/>
          </w:tcPr>
          <w:p>
            <w:r>
              <w:t>2019/06/24</w:t>
            </w:r>
          </w:p>
        </w:tc>
        <w:tc>
          <w:tcPr>
            <w:tcW w:type="dxa" w:w="2160"/>
          </w:tcPr>
          <w:p>
            <w:r>
              <w:t>X022</w:t>
            </w:r>
          </w:p>
        </w:tc>
        <w:tc>
          <w:tcPr>
            <w:tcW w:type="dxa" w:w="2160"/>
          </w:tcPr>
          <w:p>
            <w:r>
              <w:t>495</w:t>
            </w:r>
          </w:p>
        </w:tc>
        <w:tc>
          <w:tcPr>
            <w:tcW w:type="dxa" w:w="2160"/>
          </w:tcPr>
          <w:p>
            <w:r>
              <w:t>158</w:t>
            </w:r>
          </w:p>
        </w:tc>
      </w:tr>
      <w:tr>
        <w:tc>
          <w:tcPr>
            <w:tcW w:type="dxa" w:w="2160"/>
          </w:tcPr>
          <w:p>
            <w:r>
              <w:t>2019/3/1</w:t>
            </w:r>
          </w:p>
        </w:tc>
        <w:tc>
          <w:tcPr>
            <w:tcW w:type="dxa" w:w="2160"/>
          </w:tcPr>
          <w:p>
            <w:r>
              <w:t>X022</w:t>
            </w:r>
          </w:p>
        </w:tc>
        <w:tc>
          <w:tcPr>
            <w:tcW w:type="dxa" w:w="2160"/>
          </w:tcPr>
          <w:p>
            <w:r>
              <w:t>253</w:t>
            </w:r>
          </w:p>
        </w:tc>
        <w:tc>
          <w:tcPr>
            <w:tcW w:type="dxa" w:w="2160"/>
          </w:tcPr>
          <w:p>
            <w:r>
              <w:t>158</w:t>
            </w:r>
          </w:p>
        </w:tc>
      </w:tr>
      <w:tr>
        <w:tc>
          <w:tcPr>
            <w:tcW w:type="dxa" w:w="2160"/>
          </w:tcPr>
          <w:p>
            <w:r>
              <w:t>2019/01/22</w:t>
            </w:r>
          </w:p>
        </w:tc>
        <w:tc>
          <w:tcPr>
            <w:tcW w:type="dxa" w:w="2160"/>
          </w:tcPr>
          <w:p>
            <w:r>
              <w:t>X022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1203</w:t>
            </w:r>
          </w:p>
        </w:tc>
        <w:tc>
          <w:tcPr>
            <w:tcW w:type="dxa" w:w="2160"/>
          </w:tcPr>
          <w:p>
            <w:r>
              <w:t>158</w:t>
            </w:r>
          </w:p>
        </w:tc>
      </w:tr>
      <w:tr>
        <w:tc>
          <w:tcPr>
            <w:tcW w:type="dxa" w:w="2160"/>
          </w:tcPr>
          <w:p>
            <w:r>
              <w:t>2019/06/23</w:t>
            </w:r>
          </w:p>
        </w:tc>
        <w:tc>
          <w:tcPr>
            <w:tcW w:type="dxa" w:w="2160"/>
          </w:tcPr>
          <w:p>
            <w:r>
              <w:t>X022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1277</w:t>
            </w:r>
          </w:p>
        </w:tc>
        <w:tc>
          <w:tcPr>
            <w:tcW w:type="dxa" w:w="2160"/>
          </w:tcPr>
          <w:p>
            <w:r>
              <w:t>158</w:t>
            </w:r>
          </w:p>
        </w:tc>
      </w:tr>
      <w:tr>
        <w:tc>
          <w:tcPr>
            <w:tcW w:type="dxa" w:w="2160"/>
          </w:tcPr>
          <w:p>
            <w:r>
              <w:t>2019/05/17</w:t>
            </w:r>
          </w:p>
        </w:tc>
        <w:tc>
          <w:tcPr>
            <w:tcW w:type="dxa" w:w="2160"/>
          </w:tcPr>
          <w:p>
            <w:r>
              <w:t>X022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1049</w:t>
            </w:r>
          </w:p>
        </w:tc>
        <w:tc>
          <w:tcPr>
            <w:tcW w:type="dxa" w:w="2160"/>
          </w:tcPr>
          <w:p>
            <w:r>
              <w:t>158</w:t>
            </w:r>
          </w:p>
        </w:tc>
      </w:tr>
      <w:tr>
        <w:tc>
          <w:tcPr>
            <w:tcW w:type="dxa" w:w="2160"/>
          </w:tcPr>
          <w:p>
            <w:r>
              <w:t>2019/09/18</w:t>
            </w:r>
          </w:p>
        </w:tc>
        <w:tc>
          <w:tcPr>
            <w:tcW w:type="dxa" w:w="2160"/>
          </w:tcPr>
          <w:p>
            <w:r>
              <w:t>X023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1037</w:t>
            </w:r>
          </w:p>
        </w:tc>
        <w:tc>
          <w:tcPr>
            <w:tcW w:type="dxa" w:w="2160"/>
          </w:tcPr>
          <w:p>
            <w:r>
              <w:t>235</w:t>
            </w:r>
          </w:p>
        </w:tc>
      </w:tr>
      <w:tr>
        <w:tc>
          <w:tcPr>
            <w:tcW w:type="dxa" w:w="2160"/>
          </w:tcPr>
          <w:p>
            <w:r>
              <w:t>2019/04/01</w:t>
            </w:r>
          </w:p>
        </w:tc>
        <w:tc>
          <w:tcPr>
            <w:tcW w:type="dxa" w:w="2160"/>
          </w:tcPr>
          <w:p>
            <w:r>
              <w:t>X023</w:t>
            </w:r>
          </w:p>
        </w:tc>
        <w:tc>
          <w:tcPr>
            <w:tcW w:type="dxa" w:w="2160"/>
          </w:tcPr>
          <w:p>
            <w:r>
              <w:t>980</w:t>
            </w:r>
          </w:p>
        </w:tc>
        <w:tc>
          <w:tcPr>
            <w:tcW w:type="dxa" w:w="2160"/>
          </w:tcPr>
          <w:p>
            <w:r>
              <w:t>235</w:t>
            </w:r>
          </w:p>
        </w:tc>
      </w:tr>
      <w:tr>
        <w:tc>
          <w:tcPr>
            <w:tcW w:type="dxa" w:w="2160"/>
          </w:tcPr>
          <w:p>
            <w:r>
              <w:t>2019/04/12</w:t>
            </w:r>
          </w:p>
        </w:tc>
        <w:tc>
          <w:tcPr>
            <w:tcW w:type="dxa" w:w="2160"/>
          </w:tcPr>
          <w:p>
            <w:r>
              <w:t>X023</w:t>
            </w:r>
          </w:p>
        </w:tc>
        <w:tc>
          <w:tcPr>
            <w:tcW w:type="dxa" w:w="2160"/>
          </w:tcPr>
          <w:p>
            <w:r>
              <w:t>726</w:t>
            </w:r>
          </w:p>
        </w:tc>
        <w:tc>
          <w:tcPr>
            <w:tcW w:type="dxa" w:w="2160"/>
          </w:tcPr>
          <w:p>
            <w:r>
              <w:t>235</w:t>
            </w:r>
          </w:p>
        </w:tc>
      </w:tr>
      <w:tr>
        <w:tc>
          <w:tcPr>
            <w:tcW w:type="dxa" w:w="2160"/>
          </w:tcPr>
          <w:p>
            <w:r>
              <w:t>2019/04/29</w:t>
            </w:r>
          </w:p>
        </w:tc>
        <w:tc>
          <w:tcPr>
            <w:tcW w:type="dxa" w:w="2160"/>
          </w:tcPr>
          <w:p>
            <w:r>
              <w:t>X023</w:t>
            </w:r>
          </w:p>
        </w:tc>
        <w:tc>
          <w:tcPr>
            <w:tcW w:type="dxa" w:w="2160"/>
          </w:tcPr>
          <w:p>
            <w:r>
              <w:t>397</w:t>
            </w:r>
          </w:p>
        </w:tc>
        <w:tc>
          <w:tcPr>
            <w:tcW w:type="dxa" w:w="2160"/>
          </w:tcPr>
          <w:p>
            <w:r>
              <w:t>235</w:t>
            </w:r>
          </w:p>
        </w:tc>
      </w:tr>
      <w:tr>
        <w:tc>
          <w:tcPr>
            <w:tcW w:type="dxa" w:w="2160"/>
          </w:tcPr>
          <w:p>
            <w:r>
              <w:t>2019/04/24</w:t>
            </w:r>
          </w:p>
        </w:tc>
        <w:tc>
          <w:tcPr>
            <w:tcW w:type="dxa" w:w="2160"/>
          </w:tcPr>
          <w:p>
            <w:r>
              <w:t>X023</w:t>
            </w:r>
          </w:p>
        </w:tc>
        <w:tc>
          <w:tcPr>
            <w:tcW w:type="dxa" w:w="2160"/>
          </w:tcPr>
          <w:p>
            <w:r>
              <w:t>265</w:t>
            </w:r>
          </w:p>
        </w:tc>
        <w:tc>
          <w:tcPr>
            <w:tcW w:type="dxa" w:w="2160"/>
          </w:tcPr>
          <w:p>
            <w:r>
              <w:t>235</w:t>
            </w:r>
          </w:p>
        </w:tc>
      </w:tr>
      <w:tr>
        <w:tc>
          <w:tcPr>
            <w:tcW w:type="dxa" w:w="2160"/>
          </w:tcPr>
          <w:p>
            <w:r>
              <w:t>2019/01/08</w:t>
            </w:r>
          </w:p>
        </w:tc>
        <w:tc>
          <w:tcPr>
            <w:tcW w:type="dxa" w:w="2160"/>
          </w:tcPr>
          <w:p>
            <w:r>
              <w:t>X023</w:t>
            </w:r>
          </w:p>
        </w:tc>
        <w:tc>
          <w:tcPr>
            <w:tcW w:type="dxa" w:w="2160"/>
          </w:tcPr>
          <w:p>
            <w:r>
              <w:t>76</w:t>
            </w:r>
          </w:p>
        </w:tc>
        <w:tc>
          <w:tcPr>
            <w:tcW w:type="dxa" w:w="2160"/>
          </w:tcPr>
          <w:p>
            <w:r>
              <w:t>235</w:t>
            </w:r>
          </w:p>
        </w:tc>
      </w:tr>
      <w:tr>
        <w:tc>
          <w:tcPr>
            <w:tcW w:type="dxa" w:w="2160"/>
          </w:tcPr>
          <w:p>
            <w:r>
              <w:t>2019/06/20</w:t>
            </w:r>
          </w:p>
        </w:tc>
        <w:tc>
          <w:tcPr>
            <w:tcW w:type="dxa" w:w="2160"/>
          </w:tcPr>
          <w:p>
            <w:r>
              <w:t>X023</w:t>
            </w:r>
          </w:p>
        </w:tc>
        <w:tc>
          <w:tcPr>
            <w:tcW w:type="dxa" w:w="2160"/>
          </w:tcPr>
          <w:p>
            <w:r>
              <w:t>424</w:t>
            </w:r>
          </w:p>
        </w:tc>
        <w:tc>
          <w:tcPr>
            <w:tcW w:type="dxa" w:w="2160"/>
          </w:tcPr>
          <w:p>
            <w:r>
              <w:t>235</w:t>
            </w:r>
          </w:p>
        </w:tc>
      </w:tr>
      <w:tr>
        <w:tc>
          <w:tcPr>
            <w:tcW w:type="dxa" w:w="2160"/>
          </w:tcPr>
          <w:p>
            <w:r>
              <w:t>2019/05/17</w:t>
            </w:r>
          </w:p>
        </w:tc>
        <w:tc>
          <w:tcPr>
            <w:tcW w:type="dxa" w:w="2160"/>
          </w:tcPr>
          <w:p>
            <w:r>
              <w:t>X023</w:t>
            </w:r>
          </w:p>
        </w:tc>
        <w:tc>
          <w:tcPr>
            <w:tcW w:type="dxa" w:w="2160"/>
          </w:tcPr>
          <w:p>
            <w:r>
              <w:t>709</w:t>
            </w:r>
          </w:p>
        </w:tc>
        <w:tc>
          <w:tcPr>
            <w:tcW w:type="dxa" w:w="2160"/>
          </w:tcPr>
          <w:p>
            <w:r>
              <w:t>235</w:t>
            </w:r>
          </w:p>
        </w:tc>
      </w:tr>
      <w:tr>
        <w:tc>
          <w:tcPr>
            <w:tcW w:type="dxa" w:w="2160"/>
          </w:tcPr>
          <w:p>
            <w:r>
              <w:t>2019/01/30</w:t>
            </w:r>
          </w:p>
        </w:tc>
        <w:tc>
          <w:tcPr>
            <w:tcW w:type="dxa" w:w="2160"/>
          </w:tcPr>
          <w:p>
            <w:r>
              <w:t>X023</w:t>
            </w:r>
          </w:p>
        </w:tc>
        <w:tc>
          <w:tcPr>
            <w:tcW w:type="dxa" w:w="2160"/>
          </w:tcPr>
          <w:p>
            <w:r>
              <w:t>613</w:t>
            </w:r>
          </w:p>
        </w:tc>
        <w:tc>
          <w:tcPr>
            <w:tcW w:type="dxa" w:w="2160"/>
          </w:tcPr>
          <w:p>
            <w:r>
              <w:t>235</w:t>
            </w:r>
          </w:p>
        </w:tc>
      </w:tr>
      <w:tr>
        <w:tc>
          <w:tcPr>
            <w:tcW w:type="dxa" w:w="2160"/>
          </w:tcPr>
          <w:p>
            <w:r>
              <w:t>2019/06/15</w:t>
            </w:r>
          </w:p>
        </w:tc>
        <w:tc>
          <w:tcPr>
            <w:tcW w:type="dxa" w:w="2160"/>
          </w:tcPr>
          <w:p>
            <w:r>
              <w:t>X023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1202</w:t>
            </w:r>
          </w:p>
        </w:tc>
        <w:tc>
          <w:tcPr>
            <w:tcW w:type="dxa" w:w="2160"/>
          </w:tcPr>
          <w:p>
            <w:r>
              <w:t>235</w:t>
            </w:r>
          </w:p>
        </w:tc>
      </w:tr>
      <w:tr>
        <w:tc>
          <w:tcPr>
            <w:tcW w:type="dxa" w:w="2160"/>
          </w:tcPr>
          <w:p>
            <w:r>
              <w:t>2019/05/22</w:t>
            </w:r>
          </w:p>
        </w:tc>
        <w:tc>
          <w:tcPr>
            <w:tcW w:type="dxa" w:w="2160"/>
          </w:tcPr>
          <w:p>
            <w:r>
              <w:t>X023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1315</w:t>
            </w:r>
          </w:p>
        </w:tc>
        <w:tc>
          <w:tcPr>
            <w:tcW w:type="dxa" w:w="2160"/>
          </w:tcPr>
          <w:p>
            <w:r>
              <w:t>235</w:t>
            </w:r>
          </w:p>
        </w:tc>
      </w:tr>
      <w:tr>
        <w:tc>
          <w:tcPr>
            <w:tcW w:type="dxa" w:w="2160"/>
          </w:tcPr>
          <w:p>
            <w:r>
              <w:t>2019/09/27</w:t>
            </w:r>
          </w:p>
        </w:tc>
        <w:tc>
          <w:tcPr>
            <w:tcW w:type="dxa" w:w="2160"/>
          </w:tcPr>
          <w:p>
            <w:r>
              <w:t>X023</w:t>
            </w:r>
          </w:p>
        </w:tc>
        <w:tc>
          <w:tcPr>
            <w:tcW w:type="dxa" w:w="2160"/>
          </w:tcPr>
          <w:p>
            <w:r>
              <w:t>997</w:t>
            </w:r>
          </w:p>
        </w:tc>
        <w:tc>
          <w:tcPr>
            <w:tcW w:type="dxa" w:w="2160"/>
          </w:tcPr>
          <w:p>
            <w:r>
              <w:t>235</w:t>
            </w:r>
          </w:p>
        </w:tc>
      </w:tr>
      <w:tr>
        <w:tc>
          <w:tcPr>
            <w:tcW w:type="dxa" w:w="2160"/>
          </w:tcPr>
          <w:p>
            <w:r>
              <w:t>2019/02/08</w:t>
            </w:r>
          </w:p>
        </w:tc>
        <w:tc>
          <w:tcPr>
            <w:tcW w:type="dxa" w:w="2160"/>
          </w:tcPr>
          <w:p>
            <w:r>
              <w:t>X023</w:t>
            </w:r>
          </w:p>
        </w:tc>
        <w:tc>
          <w:tcPr>
            <w:tcW w:type="dxa" w:w="2160"/>
          </w:tcPr>
          <w:p>
            <w:r>
              <w:t>445</w:t>
            </w:r>
          </w:p>
        </w:tc>
        <w:tc>
          <w:tcPr>
            <w:tcW w:type="dxa" w:w="2160"/>
          </w:tcPr>
          <w:p>
            <w:r>
              <w:t>235</w:t>
            </w:r>
          </w:p>
        </w:tc>
      </w:tr>
      <w:tr>
        <w:tc>
          <w:tcPr>
            <w:tcW w:type="dxa" w:w="2160"/>
          </w:tcPr>
          <w:p>
            <w:r>
              <w:t>2019/01/13</w:t>
            </w:r>
          </w:p>
        </w:tc>
        <w:tc>
          <w:tcPr>
            <w:tcW w:type="dxa" w:w="2160"/>
          </w:tcPr>
          <w:p>
            <w:r>
              <w:t>X023</w:t>
            </w:r>
          </w:p>
        </w:tc>
        <w:tc>
          <w:tcPr>
            <w:tcW w:type="dxa" w:w="2160"/>
          </w:tcPr>
          <w:p>
            <w:r>
              <w:t>984</w:t>
            </w:r>
          </w:p>
        </w:tc>
        <w:tc>
          <w:tcPr>
            <w:tcW w:type="dxa" w:w="2160"/>
          </w:tcPr>
          <w:p>
            <w:r>
              <w:t>235</w:t>
            </w:r>
          </w:p>
        </w:tc>
      </w:tr>
      <w:tr>
        <w:tc>
          <w:tcPr>
            <w:tcW w:type="dxa" w:w="2160"/>
          </w:tcPr>
          <w:p>
            <w:r>
              <w:t>2019/06/28</w:t>
            </w:r>
          </w:p>
        </w:tc>
        <w:tc>
          <w:tcPr>
            <w:tcW w:type="dxa" w:w="2160"/>
          </w:tcPr>
          <w:p>
            <w:r>
              <w:t>X023</w:t>
            </w:r>
          </w:p>
        </w:tc>
        <w:tc>
          <w:tcPr>
            <w:tcW w:type="dxa" w:w="2160"/>
          </w:tcPr>
          <w:p>
            <w:r>
              <w:t>98</w:t>
            </w:r>
          </w:p>
        </w:tc>
        <w:tc>
          <w:tcPr>
            <w:tcW w:type="dxa" w:w="2160"/>
          </w:tcPr>
          <w:p>
            <w:r>
              <w:t>235</w:t>
            </w:r>
          </w:p>
        </w:tc>
      </w:tr>
      <w:tr>
        <w:tc>
          <w:tcPr>
            <w:tcW w:type="dxa" w:w="2160"/>
          </w:tcPr>
          <w:p>
            <w:r>
              <w:t>2019/08/30</w:t>
            </w:r>
          </w:p>
        </w:tc>
        <w:tc>
          <w:tcPr>
            <w:tcW w:type="dxa" w:w="2160"/>
          </w:tcPr>
          <w:p>
            <w:r>
              <w:t>X023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1703</w:t>
            </w:r>
          </w:p>
        </w:tc>
        <w:tc>
          <w:tcPr>
            <w:tcW w:type="dxa" w:w="2160"/>
          </w:tcPr>
          <w:p>
            <w:r>
              <w:t>235</w:t>
            </w:r>
          </w:p>
        </w:tc>
      </w:tr>
      <w:tr>
        <w:tc>
          <w:tcPr>
            <w:tcW w:type="dxa" w:w="2160"/>
          </w:tcPr>
          <w:p>
            <w:r>
              <w:t>2019/3/31</w:t>
            </w:r>
          </w:p>
        </w:tc>
        <w:tc>
          <w:tcPr>
            <w:tcW w:type="dxa" w:w="2160"/>
          </w:tcPr>
          <w:p>
            <w:r>
              <w:t>X023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1037</w:t>
            </w:r>
          </w:p>
        </w:tc>
        <w:tc>
          <w:tcPr>
            <w:tcW w:type="dxa" w:w="2160"/>
          </w:tcPr>
          <w:p>
            <w:r>
              <w:t>235</w:t>
            </w:r>
          </w:p>
        </w:tc>
      </w:tr>
      <w:tr>
        <w:tc>
          <w:tcPr>
            <w:tcW w:type="dxa" w:w="2160"/>
          </w:tcPr>
          <w:p>
            <w:r>
              <w:t>2019/07/03</w:t>
            </w:r>
          </w:p>
        </w:tc>
        <w:tc>
          <w:tcPr>
            <w:tcW w:type="dxa" w:w="2160"/>
          </w:tcPr>
          <w:p>
            <w:r>
              <w:t>X023</w:t>
            </w:r>
          </w:p>
        </w:tc>
        <w:tc>
          <w:tcPr>
            <w:tcW w:type="dxa" w:w="2160"/>
          </w:tcPr>
          <w:p>
            <w:r>
              <w:t>671</w:t>
            </w:r>
          </w:p>
        </w:tc>
        <w:tc>
          <w:tcPr>
            <w:tcW w:type="dxa" w:w="2160"/>
          </w:tcPr>
          <w:p>
            <w:r>
              <w:t>235</w:t>
            </w:r>
          </w:p>
        </w:tc>
      </w:tr>
      <w:tr>
        <w:tc>
          <w:tcPr>
            <w:tcW w:type="dxa" w:w="2160"/>
          </w:tcPr>
          <w:p>
            <w:r>
              <w:t>2019/05/07</w:t>
            </w:r>
          </w:p>
        </w:tc>
        <w:tc>
          <w:tcPr>
            <w:tcW w:type="dxa" w:w="2160"/>
          </w:tcPr>
          <w:p>
            <w:r>
              <w:t>X023</w:t>
            </w:r>
          </w:p>
        </w:tc>
        <w:tc>
          <w:tcPr>
            <w:tcW w:type="dxa" w:w="2160"/>
          </w:tcPr>
          <w:p>
            <w:r>
              <w:t>793</w:t>
            </w:r>
          </w:p>
        </w:tc>
        <w:tc>
          <w:tcPr>
            <w:tcW w:type="dxa" w:w="2160"/>
          </w:tcPr>
          <w:p>
            <w:r>
              <w:t>235</w:t>
            </w:r>
          </w:p>
        </w:tc>
      </w:tr>
      <w:tr>
        <w:tc>
          <w:tcPr>
            <w:tcW w:type="dxa" w:w="2160"/>
          </w:tcPr>
          <w:p>
            <w:r>
              <w:t>2019/02/22</w:t>
            </w:r>
          </w:p>
        </w:tc>
        <w:tc>
          <w:tcPr>
            <w:tcW w:type="dxa" w:w="2160"/>
          </w:tcPr>
          <w:p>
            <w:r>
              <w:t>X023</w:t>
            </w:r>
          </w:p>
        </w:tc>
        <w:tc>
          <w:tcPr>
            <w:tcW w:type="dxa" w:w="2160"/>
          </w:tcPr>
          <w:p>
            <w:r>
              <w:t>907</w:t>
            </w:r>
          </w:p>
        </w:tc>
        <w:tc>
          <w:tcPr>
            <w:tcW w:type="dxa" w:w="2160"/>
          </w:tcPr>
          <w:p>
            <w:r>
              <w:t>235</w:t>
            </w:r>
          </w:p>
        </w:tc>
      </w:tr>
      <w:tr>
        <w:tc>
          <w:tcPr>
            <w:tcW w:type="dxa" w:w="2160"/>
          </w:tcPr>
          <w:p>
            <w:r>
              <w:t>2019/07/13</w:t>
            </w:r>
          </w:p>
        </w:tc>
        <w:tc>
          <w:tcPr>
            <w:tcW w:type="dxa" w:w="2160"/>
          </w:tcPr>
          <w:p>
            <w:r>
              <w:t>X023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1034</w:t>
            </w:r>
          </w:p>
        </w:tc>
        <w:tc>
          <w:tcPr>
            <w:tcW w:type="dxa" w:w="2160"/>
          </w:tcPr>
          <w:p>
            <w:r>
              <w:t>235</w:t>
            </w:r>
          </w:p>
        </w:tc>
      </w:tr>
      <w:tr>
        <w:tc>
          <w:tcPr>
            <w:tcW w:type="dxa" w:w="2160"/>
          </w:tcPr>
          <w:p>
            <w:r>
              <w:t>2019/05/13</w:t>
            </w:r>
          </w:p>
        </w:tc>
        <w:tc>
          <w:tcPr>
            <w:tcW w:type="dxa" w:w="2160"/>
          </w:tcPr>
          <w:p>
            <w:r>
              <w:t>X023</w:t>
            </w:r>
          </w:p>
        </w:tc>
        <w:tc>
          <w:tcPr>
            <w:tcW w:type="dxa" w:w="2160"/>
          </w:tcPr>
          <w:p>
            <w:r>
              <w:t>425</w:t>
            </w:r>
          </w:p>
        </w:tc>
        <w:tc>
          <w:tcPr>
            <w:tcW w:type="dxa" w:w="2160"/>
          </w:tcPr>
          <w:p>
            <w:r>
              <w:t>235</w:t>
            </w:r>
          </w:p>
        </w:tc>
      </w:tr>
      <w:tr>
        <w:tc>
          <w:tcPr>
            <w:tcW w:type="dxa" w:w="2160"/>
          </w:tcPr>
          <w:p>
            <w:r>
              <w:t>2019/3/29</w:t>
            </w:r>
          </w:p>
        </w:tc>
        <w:tc>
          <w:tcPr>
            <w:tcW w:type="dxa" w:w="2160"/>
          </w:tcPr>
          <w:p>
            <w:r>
              <w:t>X023</w:t>
            </w:r>
          </w:p>
        </w:tc>
        <w:tc>
          <w:tcPr>
            <w:tcW w:type="dxa" w:w="2160"/>
          </w:tcPr>
          <w:p>
            <w:r>
              <w:t>132</w:t>
            </w:r>
          </w:p>
        </w:tc>
        <w:tc>
          <w:tcPr>
            <w:tcW w:type="dxa" w:w="2160"/>
          </w:tcPr>
          <w:p>
            <w:r>
              <w:t>235</w:t>
            </w:r>
          </w:p>
        </w:tc>
      </w:tr>
      <w:tr>
        <w:tc>
          <w:tcPr>
            <w:tcW w:type="dxa" w:w="2160"/>
          </w:tcPr>
          <w:p>
            <w:r>
              <w:t>2019/02/17</w:t>
            </w:r>
          </w:p>
        </w:tc>
        <w:tc>
          <w:tcPr>
            <w:tcW w:type="dxa" w:w="2160"/>
          </w:tcPr>
          <w:p>
            <w:r>
              <w:t>X023</w:t>
            </w:r>
          </w:p>
        </w:tc>
        <w:tc>
          <w:tcPr>
            <w:tcW w:type="dxa" w:w="2160"/>
          </w:tcPr>
          <w:p>
            <w:r>
              <w:t>684</w:t>
            </w:r>
          </w:p>
        </w:tc>
        <w:tc>
          <w:tcPr>
            <w:tcW w:type="dxa" w:w="2160"/>
          </w:tcPr>
          <w:p>
            <w:r>
              <w:t>235</w:t>
            </w:r>
          </w:p>
        </w:tc>
      </w:tr>
      <w:tr>
        <w:tc>
          <w:tcPr>
            <w:tcW w:type="dxa" w:w="2160"/>
          </w:tcPr>
          <w:p>
            <w:r>
              <w:t>2019/01/22</w:t>
            </w:r>
          </w:p>
        </w:tc>
        <w:tc>
          <w:tcPr>
            <w:tcW w:type="dxa" w:w="2160"/>
          </w:tcPr>
          <w:p>
            <w:r>
              <w:t>X023</w:t>
            </w:r>
          </w:p>
        </w:tc>
        <w:tc>
          <w:tcPr>
            <w:tcW w:type="dxa" w:w="2160"/>
          </w:tcPr>
          <w:p>
            <w:r>
              <w:t>375</w:t>
            </w:r>
          </w:p>
        </w:tc>
        <w:tc>
          <w:tcPr>
            <w:tcW w:type="dxa" w:w="2160"/>
          </w:tcPr>
          <w:p>
            <w:r>
              <w:t>235</w:t>
            </w:r>
          </w:p>
        </w:tc>
      </w:tr>
      <w:tr>
        <w:tc>
          <w:tcPr>
            <w:tcW w:type="dxa" w:w="2160"/>
          </w:tcPr>
          <w:p>
            <w:r>
              <w:t>2019/05/13</w:t>
            </w:r>
          </w:p>
        </w:tc>
        <w:tc>
          <w:tcPr>
            <w:tcW w:type="dxa" w:w="2160"/>
          </w:tcPr>
          <w:p>
            <w:r>
              <w:t>X024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1044</w:t>
            </w:r>
          </w:p>
        </w:tc>
        <w:tc>
          <w:tcPr>
            <w:tcW w:type="dxa" w:w="2160"/>
          </w:tcPr>
          <w:p>
            <w:r>
              <w:t>235</w:t>
            </w:r>
          </w:p>
        </w:tc>
      </w:tr>
      <w:tr>
        <w:tc>
          <w:tcPr>
            <w:tcW w:type="dxa" w:w="2160"/>
          </w:tcPr>
          <w:p>
            <w:r>
              <w:t>2019/08/08</w:t>
            </w:r>
          </w:p>
        </w:tc>
        <w:tc>
          <w:tcPr>
            <w:tcW w:type="dxa" w:w="2160"/>
          </w:tcPr>
          <w:p>
            <w:r>
              <w:t>X024</w:t>
            </w:r>
          </w:p>
        </w:tc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235</w:t>
            </w:r>
          </w:p>
        </w:tc>
      </w:tr>
      <w:tr>
        <w:tc>
          <w:tcPr>
            <w:tcW w:type="dxa" w:w="2160"/>
          </w:tcPr>
          <w:p>
            <w:r>
              <w:t>2019/06/20</w:t>
            </w:r>
          </w:p>
        </w:tc>
        <w:tc>
          <w:tcPr>
            <w:tcW w:type="dxa" w:w="2160"/>
          </w:tcPr>
          <w:p>
            <w:r>
              <w:t>X024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1381</w:t>
            </w:r>
          </w:p>
        </w:tc>
        <w:tc>
          <w:tcPr>
            <w:tcW w:type="dxa" w:w="2160"/>
          </w:tcPr>
          <w:p>
            <w:r>
              <w:t>235</w:t>
            </w:r>
          </w:p>
        </w:tc>
      </w:tr>
      <w:tr>
        <w:tc>
          <w:tcPr>
            <w:tcW w:type="dxa" w:w="2160"/>
          </w:tcPr>
          <w:p>
            <w:r>
              <w:t>2019/08/20</w:t>
            </w:r>
          </w:p>
        </w:tc>
        <w:tc>
          <w:tcPr>
            <w:tcW w:type="dxa" w:w="2160"/>
          </w:tcPr>
          <w:p>
            <w:r>
              <w:t>X024</w:t>
            </w:r>
          </w:p>
        </w:tc>
        <w:tc>
          <w:tcPr>
            <w:tcW w:type="dxa" w:w="2160"/>
          </w:tcPr>
          <w:p>
            <w:r>
              <w:t>869</w:t>
            </w:r>
          </w:p>
        </w:tc>
        <w:tc>
          <w:tcPr>
            <w:tcW w:type="dxa" w:w="2160"/>
          </w:tcPr>
          <w:p>
            <w:r>
              <w:t>235</w:t>
            </w:r>
          </w:p>
        </w:tc>
      </w:tr>
      <w:tr>
        <w:tc>
          <w:tcPr>
            <w:tcW w:type="dxa" w:w="2160"/>
          </w:tcPr>
          <w:p>
            <w:r>
              <w:t>2019/09/23</w:t>
            </w:r>
          </w:p>
        </w:tc>
        <w:tc>
          <w:tcPr>
            <w:tcW w:type="dxa" w:w="2160"/>
          </w:tcPr>
          <w:p>
            <w:r>
              <w:t>X024</w:t>
            </w:r>
          </w:p>
        </w:tc>
        <w:tc>
          <w:tcPr>
            <w:tcW w:type="dxa" w:w="2160"/>
          </w:tcPr>
          <w:p>
            <w:r>
              <w:t>898</w:t>
            </w:r>
          </w:p>
        </w:tc>
        <w:tc>
          <w:tcPr>
            <w:tcW w:type="dxa" w:w="2160"/>
          </w:tcPr>
          <w:p>
            <w:r>
              <w:t>235</w:t>
            </w:r>
          </w:p>
        </w:tc>
      </w:tr>
      <w:tr>
        <w:tc>
          <w:tcPr>
            <w:tcW w:type="dxa" w:w="2160"/>
          </w:tcPr>
          <w:p>
            <w:r>
              <w:t>2019/04/28</w:t>
            </w:r>
          </w:p>
        </w:tc>
        <w:tc>
          <w:tcPr>
            <w:tcW w:type="dxa" w:w="2160"/>
          </w:tcPr>
          <w:p>
            <w:r>
              <w:t>X024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1095</w:t>
            </w:r>
          </w:p>
        </w:tc>
        <w:tc>
          <w:tcPr>
            <w:tcW w:type="dxa" w:w="2160"/>
          </w:tcPr>
          <w:p>
            <w:r>
              <w:t>235</w:t>
            </w:r>
          </w:p>
        </w:tc>
      </w:tr>
      <w:tr>
        <w:tc>
          <w:tcPr>
            <w:tcW w:type="dxa" w:w="2160"/>
          </w:tcPr>
          <w:p>
            <w:r>
              <w:t>2019/01/05</w:t>
            </w:r>
          </w:p>
        </w:tc>
        <w:tc>
          <w:tcPr>
            <w:tcW w:type="dxa" w:w="2160"/>
          </w:tcPr>
          <w:p>
            <w:r>
              <w:t>X024</w:t>
            </w:r>
          </w:p>
        </w:tc>
        <w:tc>
          <w:tcPr>
            <w:tcW w:type="dxa" w:w="2160"/>
          </w:tcPr>
          <w:p>
            <w:r>
              <w:t>656</w:t>
            </w:r>
          </w:p>
        </w:tc>
        <w:tc>
          <w:tcPr>
            <w:tcW w:type="dxa" w:w="2160"/>
          </w:tcPr>
          <w:p>
            <w:r>
              <w:t>235</w:t>
            </w:r>
          </w:p>
        </w:tc>
      </w:tr>
      <w:tr>
        <w:tc>
          <w:tcPr>
            <w:tcW w:type="dxa" w:w="2160"/>
          </w:tcPr>
          <w:p>
            <w:r>
              <w:t>2019/04/15</w:t>
            </w:r>
          </w:p>
        </w:tc>
        <w:tc>
          <w:tcPr>
            <w:tcW w:type="dxa" w:w="2160"/>
          </w:tcPr>
          <w:p>
            <w:r>
              <w:t>X024</w:t>
            </w:r>
          </w:p>
        </w:tc>
        <w:tc>
          <w:tcPr>
            <w:tcW w:type="dxa" w:w="2160"/>
          </w:tcPr>
          <w:p>
            <w:r>
              <w:t>699</w:t>
            </w:r>
          </w:p>
        </w:tc>
        <w:tc>
          <w:tcPr>
            <w:tcW w:type="dxa" w:w="2160"/>
          </w:tcPr>
          <w:p>
            <w:r>
              <w:t>235</w:t>
            </w:r>
          </w:p>
        </w:tc>
      </w:tr>
      <w:tr>
        <w:tc>
          <w:tcPr>
            <w:tcW w:type="dxa" w:w="2160"/>
          </w:tcPr>
          <w:p>
            <w:r>
              <w:t>2019/04/09</w:t>
            </w:r>
          </w:p>
        </w:tc>
        <w:tc>
          <w:tcPr>
            <w:tcW w:type="dxa" w:w="2160"/>
          </w:tcPr>
          <w:p>
            <w:r>
              <w:t>X024</w:t>
            </w:r>
          </w:p>
        </w:tc>
        <w:tc>
          <w:tcPr>
            <w:tcW w:type="dxa" w:w="2160"/>
          </w:tcPr>
          <w:p>
            <w:r>
              <w:t>587</w:t>
            </w:r>
          </w:p>
        </w:tc>
        <w:tc>
          <w:tcPr>
            <w:tcW w:type="dxa" w:w="2160"/>
          </w:tcPr>
          <w:p>
            <w:r>
              <w:t>235</w:t>
            </w:r>
          </w:p>
        </w:tc>
      </w:tr>
      <w:tr>
        <w:tc>
          <w:tcPr>
            <w:tcW w:type="dxa" w:w="2160"/>
          </w:tcPr>
          <w:p>
            <w:r>
              <w:t>2019/01/13</w:t>
            </w:r>
          </w:p>
        </w:tc>
        <w:tc>
          <w:tcPr>
            <w:tcW w:type="dxa" w:w="2160"/>
          </w:tcPr>
          <w:p>
            <w:r>
              <w:t>X024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1060</w:t>
            </w:r>
          </w:p>
        </w:tc>
        <w:tc>
          <w:tcPr>
            <w:tcW w:type="dxa" w:w="2160"/>
          </w:tcPr>
          <w:p>
            <w:r>
              <w:t>235</w:t>
            </w:r>
          </w:p>
        </w:tc>
      </w:tr>
      <w:tr>
        <w:tc>
          <w:tcPr>
            <w:tcW w:type="dxa" w:w="2160"/>
          </w:tcPr>
          <w:p>
            <w:r>
              <w:t>2019/3/23</w:t>
            </w:r>
          </w:p>
        </w:tc>
        <w:tc>
          <w:tcPr>
            <w:tcW w:type="dxa" w:w="2160"/>
          </w:tcPr>
          <w:p>
            <w:r>
              <w:t>X024</w:t>
            </w:r>
          </w:p>
        </w:tc>
        <w:tc>
          <w:tcPr>
            <w:tcW w:type="dxa" w:w="2160"/>
          </w:tcPr>
          <w:p>
            <w:r>
              <w:t>84</w:t>
            </w:r>
          </w:p>
        </w:tc>
        <w:tc>
          <w:tcPr>
            <w:tcW w:type="dxa" w:w="2160"/>
          </w:tcPr>
          <w:p>
            <w:r>
              <w:t>235</w:t>
            </w:r>
          </w:p>
        </w:tc>
      </w:tr>
      <w:tr>
        <w:tc>
          <w:tcPr>
            <w:tcW w:type="dxa" w:w="2160"/>
          </w:tcPr>
          <w:p>
            <w:r>
              <w:t>2019/06/18</w:t>
            </w:r>
          </w:p>
        </w:tc>
        <w:tc>
          <w:tcPr>
            <w:tcW w:type="dxa" w:w="2160"/>
          </w:tcPr>
          <w:p>
            <w:r>
              <w:t>X024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1340</w:t>
            </w:r>
          </w:p>
        </w:tc>
        <w:tc>
          <w:tcPr>
            <w:tcW w:type="dxa" w:w="2160"/>
          </w:tcPr>
          <w:p>
            <w:r>
              <w:t>235</w:t>
            </w:r>
          </w:p>
        </w:tc>
      </w:tr>
      <w:tr>
        <w:tc>
          <w:tcPr>
            <w:tcW w:type="dxa" w:w="2160"/>
          </w:tcPr>
          <w:p>
            <w:r>
              <w:t>2019/01/27</w:t>
            </w:r>
          </w:p>
        </w:tc>
        <w:tc>
          <w:tcPr>
            <w:tcW w:type="dxa" w:w="2160"/>
          </w:tcPr>
          <w:p>
            <w:r>
              <w:t>X024</w:t>
            </w:r>
          </w:p>
        </w:tc>
        <w:tc>
          <w:tcPr>
            <w:tcW w:type="dxa" w:w="2160"/>
          </w:tcPr>
          <w:p>
            <w:r>
              <w:t>628</w:t>
            </w:r>
          </w:p>
        </w:tc>
        <w:tc>
          <w:tcPr>
            <w:tcW w:type="dxa" w:w="2160"/>
          </w:tcPr>
          <w:p>
            <w:r>
              <w:t>235</w:t>
            </w:r>
          </w:p>
        </w:tc>
      </w:tr>
      <w:tr>
        <w:tc>
          <w:tcPr>
            <w:tcW w:type="dxa" w:w="2160"/>
          </w:tcPr>
          <w:p>
            <w:r>
              <w:t>2019/06/03</w:t>
            </w:r>
          </w:p>
        </w:tc>
        <w:tc>
          <w:tcPr>
            <w:tcW w:type="dxa" w:w="2160"/>
          </w:tcPr>
          <w:p>
            <w:r>
              <w:t>X024</w:t>
            </w:r>
          </w:p>
        </w:tc>
        <w:tc>
          <w:tcPr>
            <w:tcW w:type="dxa" w:w="2160"/>
          </w:tcPr>
          <w:p>
            <w:r>
              <w:t>174</w:t>
            </w:r>
          </w:p>
        </w:tc>
        <w:tc>
          <w:tcPr>
            <w:tcW w:type="dxa" w:w="2160"/>
          </w:tcPr>
          <w:p>
            <w:r>
              <w:t>235</w:t>
            </w:r>
          </w:p>
        </w:tc>
      </w:tr>
      <w:tr>
        <w:tc>
          <w:tcPr>
            <w:tcW w:type="dxa" w:w="2160"/>
          </w:tcPr>
          <w:p>
            <w:r>
              <w:t>2019/06/28</w:t>
            </w:r>
          </w:p>
        </w:tc>
        <w:tc>
          <w:tcPr>
            <w:tcW w:type="dxa" w:w="2160"/>
          </w:tcPr>
          <w:p>
            <w:r>
              <w:t>X024</w:t>
            </w:r>
          </w:p>
        </w:tc>
        <w:tc>
          <w:tcPr>
            <w:tcW w:type="dxa" w:w="2160"/>
          </w:tcPr>
          <w:p>
            <w:r>
              <w:t>815</w:t>
            </w:r>
          </w:p>
        </w:tc>
        <w:tc>
          <w:tcPr>
            <w:tcW w:type="dxa" w:w="2160"/>
          </w:tcPr>
          <w:p>
            <w:r>
              <w:t>235</w:t>
            </w:r>
          </w:p>
        </w:tc>
      </w:tr>
      <w:tr>
        <w:tc>
          <w:tcPr>
            <w:tcW w:type="dxa" w:w="2160"/>
          </w:tcPr>
          <w:p>
            <w:r>
              <w:t>2019/08/03</w:t>
            </w:r>
          </w:p>
        </w:tc>
        <w:tc>
          <w:tcPr>
            <w:tcW w:type="dxa" w:w="2160"/>
          </w:tcPr>
          <w:p>
            <w:r>
              <w:t>X024</w:t>
            </w:r>
          </w:p>
        </w:tc>
        <w:tc>
          <w:tcPr>
            <w:tcW w:type="dxa" w:w="2160"/>
          </w:tcPr>
          <w:p>
            <w:r>
              <w:t>884</w:t>
            </w:r>
          </w:p>
        </w:tc>
        <w:tc>
          <w:tcPr>
            <w:tcW w:type="dxa" w:w="2160"/>
          </w:tcPr>
          <w:p>
            <w:r>
              <w:t>235</w:t>
            </w:r>
          </w:p>
        </w:tc>
      </w:tr>
      <w:tr>
        <w:tc>
          <w:tcPr>
            <w:tcW w:type="dxa" w:w="2160"/>
          </w:tcPr>
          <w:p>
            <w:r>
              <w:t>2019/08/16</w:t>
            </w:r>
          </w:p>
        </w:tc>
        <w:tc>
          <w:tcPr>
            <w:tcW w:type="dxa" w:w="2160"/>
          </w:tcPr>
          <w:p>
            <w:r>
              <w:t>X024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2020</w:t>
            </w:r>
          </w:p>
        </w:tc>
        <w:tc>
          <w:tcPr>
            <w:tcW w:type="dxa" w:w="2160"/>
          </w:tcPr>
          <w:p>
            <w:r>
              <w:t>235</w:t>
            </w:r>
          </w:p>
        </w:tc>
      </w:tr>
      <w:tr>
        <w:tc>
          <w:tcPr>
            <w:tcW w:type="dxa" w:w="2160"/>
          </w:tcPr>
          <w:p>
            <w:r>
              <w:t>2019/08/24</w:t>
            </w:r>
          </w:p>
        </w:tc>
        <w:tc>
          <w:tcPr>
            <w:tcW w:type="dxa" w:w="2160"/>
          </w:tcPr>
          <w:p>
            <w:r>
              <w:t>X024</w:t>
            </w:r>
          </w:p>
        </w:tc>
        <w:tc>
          <w:tcPr>
            <w:tcW w:type="dxa" w:w="2160"/>
          </w:tcPr>
          <w:p>
            <w:r>
              <w:t>754</w:t>
            </w:r>
          </w:p>
        </w:tc>
        <w:tc>
          <w:tcPr>
            <w:tcW w:type="dxa" w:w="2160"/>
          </w:tcPr>
          <w:p>
            <w:r>
              <w:t>235</w:t>
            </w:r>
          </w:p>
        </w:tc>
      </w:tr>
      <w:tr>
        <w:tc>
          <w:tcPr>
            <w:tcW w:type="dxa" w:w="2160"/>
          </w:tcPr>
          <w:p>
            <w:r>
              <w:t>2019/3/21</w:t>
            </w:r>
          </w:p>
        </w:tc>
        <w:tc>
          <w:tcPr>
            <w:tcW w:type="dxa" w:w="2160"/>
          </w:tcPr>
          <w:p>
            <w:r>
              <w:t>X024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1579</w:t>
            </w:r>
          </w:p>
        </w:tc>
        <w:tc>
          <w:tcPr>
            <w:tcW w:type="dxa" w:w="2160"/>
          </w:tcPr>
          <w:p>
            <w:r>
              <w:t>235</w:t>
            </w:r>
          </w:p>
        </w:tc>
      </w:tr>
      <w:tr>
        <w:tc>
          <w:tcPr>
            <w:tcW w:type="dxa" w:w="2160"/>
          </w:tcPr>
          <w:p>
            <w:r>
              <w:t>2019/02/17</w:t>
            </w:r>
          </w:p>
        </w:tc>
        <w:tc>
          <w:tcPr>
            <w:tcW w:type="dxa" w:w="2160"/>
          </w:tcPr>
          <w:p>
            <w:r>
              <w:t>X024</w:t>
            </w:r>
          </w:p>
        </w:tc>
        <w:tc>
          <w:tcPr>
            <w:tcW w:type="dxa" w:w="2160"/>
          </w:tcPr>
          <w:p>
            <w:r>
              <w:t>981</w:t>
            </w:r>
          </w:p>
        </w:tc>
        <w:tc>
          <w:tcPr>
            <w:tcW w:type="dxa" w:w="2160"/>
          </w:tcPr>
          <w:p>
            <w:r>
              <w:t>235</w:t>
            </w:r>
          </w:p>
        </w:tc>
      </w:tr>
      <w:tr>
        <w:tc>
          <w:tcPr>
            <w:tcW w:type="dxa" w:w="2160"/>
          </w:tcPr>
          <w:p>
            <w:r>
              <w:t>2019/01/08</w:t>
            </w:r>
          </w:p>
        </w:tc>
        <w:tc>
          <w:tcPr>
            <w:tcW w:type="dxa" w:w="2160"/>
          </w:tcPr>
          <w:p>
            <w:r>
              <w:t>X025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1341</w:t>
            </w:r>
          </w:p>
        </w:tc>
        <w:tc>
          <w:tcPr>
            <w:tcW w:type="dxa" w:w="2160"/>
          </w:tcPr>
          <w:p>
            <w:r>
              <w:t>102</w:t>
            </w:r>
          </w:p>
        </w:tc>
      </w:tr>
      <w:tr>
        <w:tc>
          <w:tcPr>
            <w:tcW w:type="dxa" w:w="2160"/>
          </w:tcPr>
          <w:p>
            <w:r>
              <w:t>2019/05/05</w:t>
            </w:r>
          </w:p>
        </w:tc>
        <w:tc>
          <w:tcPr>
            <w:tcW w:type="dxa" w:w="2160"/>
          </w:tcPr>
          <w:p>
            <w:r>
              <w:t>X025</w:t>
            </w:r>
          </w:p>
        </w:tc>
        <w:tc>
          <w:tcPr>
            <w:tcW w:type="dxa" w:w="2160"/>
          </w:tcPr>
          <w:p>
            <w:r>
              <w:t>562</w:t>
            </w:r>
          </w:p>
        </w:tc>
        <w:tc>
          <w:tcPr>
            <w:tcW w:type="dxa" w:w="2160"/>
          </w:tcPr>
          <w:p>
            <w:r>
              <w:t>102</w:t>
            </w:r>
          </w:p>
        </w:tc>
      </w:tr>
      <w:tr>
        <w:tc>
          <w:tcPr>
            <w:tcW w:type="dxa" w:w="2160"/>
          </w:tcPr>
          <w:p>
            <w:r>
              <w:t>2019/02/22</w:t>
            </w:r>
          </w:p>
        </w:tc>
        <w:tc>
          <w:tcPr>
            <w:tcW w:type="dxa" w:w="2160"/>
          </w:tcPr>
          <w:p>
            <w:r>
              <w:t>X025</w:t>
            </w:r>
          </w:p>
        </w:tc>
        <w:tc>
          <w:tcPr>
            <w:tcW w:type="dxa" w:w="2160"/>
          </w:tcPr>
          <w:p>
            <w:r>
              <w:t>207</w:t>
            </w:r>
          </w:p>
        </w:tc>
        <w:tc>
          <w:tcPr>
            <w:tcW w:type="dxa" w:w="2160"/>
          </w:tcPr>
          <w:p>
            <w:r>
              <w:t>102</w:t>
            </w:r>
          </w:p>
        </w:tc>
      </w:tr>
      <w:tr>
        <w:tc>
          <w:tcPr>
            <w:tcW w:type="dxa" w:w="2160"/>
          </w:tcPr>
          <w:p>
            <w:r>
              <w:t>2019/09/26</w:t>
            </w:r>
          </w:p>
        </w:tc>
        <w:tc>
          <w:tcPr>
            <w:tcW w:type="dxa" w:w="2160"/>
          </w:tcPr>
          <w:p>
            <w:r>
              <w:t>X025</w:t>
            </w:r>
          </w:p>
        </w:tc>
        <w:tc>
          <w:tcPr>
            <w:tcW w:type="dxa" w:w="2160"/>
          </w:tcPr>
          <w:p>
            <w:r>
              <w:t>800</w:t>
            </w:r>
          </w:p>
        </w:tc>
        <w:tc>
          <w:tcPr>
            <w:tcW w:type="dxa" w:w="2160"/>
          </w:tcPr>
          <w:p>
            <w:r>
              <w:t>102</w:t>
            </w:r>
          </w:p>
        </w:tc>
      </w:tr>
      <w:tr>
        <w:tc>
          <w:tcPr>
            <w:tcW w:type="dxa" w:w="2160"/>
          </w:tcPr>
          <w:p>
            <w:r>
              <w:t>2019/02/08</w:t>
            </w:r>
          </w:p>
        </w:tc>
        <w:tc>
          <w:tcPr>
            <w:tcW w:type="dxa" w:w="2160"/>
          </w:tcPr>
          <w:p>
            <w:r>
              <w:t>X025</w:t>
            </w:r>
          </w:p>
        </w:tc>
        <w:tc>
          <w:tcPr>
            <w:tcW w:type="dxa" w:w="2160"/>
          </w:tcPr>
          <w:p>
            <w:r>
              <w:t>226</w:t>
            </w:r>
          </w:p>
        </w:tc>
        <w:tc>
          <w:tcPr>
            <w:tcW w:type="dxa" w:w="2160"/>
          </w:tcPr>
          <w:p>
            <w:r>
              <w:t>102</w:t>
            </w:r>
          </w:p>
        </w:tc>
      </w:tr>
      <w:tr>
        <w:tc>
          <w:tcPr>
            <w:tcW w:type="dxa" w:w="2160"/>
          </w:tcPr>
          <w:p>
            <w:r>
              <w:t>2019/04/11</w:t>
            </w:r>
          </w:p>
        </w:tc>
        <w:tc>
          <w:tcPr>
            <w:tcW w:type="dxa" w:w="2160"/>
          </w:tcPr>
          <w:p>
            <w:r>
              <w:t>X025</w:t>
            </w:r>
          </w:p>
        </w:tc>
        <w:tc>
          <w:tcPr>
            <w:tcW w:type="dxa" w:w="2160"/>
          </w:tcPr>
          <w:p>
            <w:r>
              <w:t>830</w:t>
            </w:r>
          </w:p>
        </w:tc>
        <w:tc>
          <w:tcPr>
            <w:tcW w:type="dxa" w:w="2160"/>
          </w:tcPr>
          <w:p>
            <w:r>
              <w:t>102</w:t>
            </w:r>
          </w:p>
        </w:tc>
      </w:tr>
      <w:tr>
        <w:tc>
          <w:tcPr>
            <w:tcW w:type="dxa" w:w="2160"/>
          </w:tcPr>
          <w:p>
            <w:r>
              <w:t>2019/07/31</w:t>
            </w:r>
          </w:p>
        </w:tc>
        <w:tc>
          <w:tcPr>
            <w:tcW w:type="dxa" w:w="2160"/>
          </w:tcPr>
          <w:p>
            <w:r>
              <w:t>X025</w:t>
            </w:r>
          </w:p>
        </w:tc>
        <w:tc>
          <w:tcPr>
            <w:tcW w:type="dxa" w:w="2160"/>
          </w:tcPr>
          <w:p>
            <w:r>
              <w:t>443</w:t>
            </w:r>
          </w:p>
        </w:tc>
        <w:tc>
          <w:tcPr>
            <w:tcW w:type="dxa" w:w="2160"/>
          </w:tcPr>
          <w:p>
            <w:r>
              <w:t>102</w:t>
            </w:r>
          </w:p>
        </w:tc>
      </w:tr>
      <w:tr>
        <w:tc>
          <w:tcPr>
            <w:tcW w:type="dxa" w:w="2160"/>
          </w:tcPr>
          <w:p>
            <w:r>
              <w:t>2019/09/08</w:t>
            </w:r>
          </w:p>
        </w:tc>
        <w:tc>
          <w:tcPr>
            <w:tcW w:type="dxa" w:w="2160"/>
          </w:tcPr>
          <w:p>
            <w:r>
              <w:t>X025</w:t>
            </w:r>
          </w:p>
        </w:tc>
        <w:tc>
          <w:tcPr>
            <w:tcW w:type="dxa" w:w="2160"/>
          </w:tcPr>
          <w:p>
            <w:r>
              <w:t>885</w:t>
            </w:r>
          </w:p>
        </w:tc>
        <w:tc>
          <w:tcPr>
            <w:tcW w:type="dxa" w:w="2160"/>
          </w:tcPr>
          <w:p>
            <w:r>
              <w:t>102</w:t>
            </w:r>
          </w:p>
        </w:tc>
      </w:tr>
      <w:tr>
        <w:tc>
          <w:tcPr>
            <w:tcW w:type="dxa" w:w="2160"/>
          </w:tcPr>
          <w:p>
            <w:r>
              <w:t>2019/04/17</w:t>
            </w:r>
          </w:p>
        </w:tc>
        <w:tc>
          <w:tcPr>
            <w:tcW w:type="dxa" w:w="2160"/>
          </w:tcPr>
          <w:p>
            <w:r>
              <w:t>X025</w:t>
            </w:r>
          </w:p>
        </w:tc>
        <w:tc>
          <w:tcPr>
            <w:tcW w:type="dxa" w:w="2160"/>
          </w:tcPr>
          <w:p>
            <w:r>
              <w:t>773</w:t>
            </w:r>
          </w:p>
        </w:tc>
        <w:tc>
          <w:tcPr>
            <w:tcW w:type="dxa" w:w="2160"/>
          </w:tcPr>
          <w:p>
            <w:r>
              <w:t>102</w:t>
            </w:r>
          </w:p>
        </w:tc>
      </w:tr>
      <w:tr>
        <w:tc>
          <w:tcPr>
            <w:tcW w:type="dxa" w:w="2160"/>
          </w:tcPr>
          <w:p>
            <w:r>
              <w:t>2019/07/13</w:t>
            </w:r>
          </w:p>
        </w:tc>
        <w:tc>
          <w:tcPr>
            <w:tcW w:type="dxa" w:w="2160"/>
          </w:tcPr>
          <w:p>
            <w:r>
              <w:t>X025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1562</w:t>
            </w:r>
          </w:p>
        </w:tc>
        <w:tc>
          <w:tcPr>
            <w:tcW w:type="dxa" w:w="2160"/>
          </w:tcPr>
          <w:p>
            <w:r>
              <w:t>102</w:t>
            </w:r>
          </w:p>
        </w:tc>
      </w:tr>
      <w:tr>
        <w:tc>
          <w:tcPr>
            <w:tcW w:type="dxa" w:w="2160"/>
          </w:tcPr>
          <w:p>
            <w:r>
              <w:t>2019/06/04</w:t>
            </w:r>
          </w:p>
        </w:tc>
        <w:tc>
          <w:tcPr>
            <w:tcW w:type="dxa" w:w="2160"/>
          </w:tcPr>
          <w:p>
            <w:r>
              <w:t>X025</w:t>
            </w:r>
          </w:p>
        </w:tc>
        <w:tc>
          <w:tcPr>
            <w:tcW w:type="dxa" w:w="2160"/>
          </w:tcPr>
          <w:p>
            <w:r>
              <w:t>763</w:t>
            </w:r>
          </w:p>
        </w:tc>
        <w:tc>
          <w:tcPr>
            <w:tcW w:type="dxa" w:w="2160"/>
          </w:tcPr>
          <w:p>
            <w:r>
              <w:t>102</w:t>
            </w:r>
          </w:p>
        </w:tc>
      </w:tr>
      <w:tr>
        <w:tc>
          <w:tcPr>
            <w:tcW w:type="dxa" w:w="2160"/>
          </w:tcPr>
          <w:p>
            <w:r>
              <w:t>2019/05/29</w:t>
            </w:r>
          </w:p>
        </w:tc>
        <w:tc>
          <w:tcPr>
            <w:tcW w:type="dxa" w:w="2160"/>
          </w:tcPr>
          <w:p>
            <w:r>
              <w:t>X025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1069</w:t>
            </w:r>
          </w:p>
        </w:tc>
        <w:tc>
          <w:tcPr>
            <w:tcW w:type="dxa" w:w="2160"/>
          </w:tcPr>
          <w:p>
            <w:r>
              <w:t>102</w:t>
            </w:r>
          </w:p>
        </w:tc>
      </w:tr>
      <w:tr>
        <w:tc>
          <w:tcPr>
            <w:tcW w:type="dxa" w:w="2160"/>
          </w:tcPr>
          <w:p>
            <w:r>
              <w:t>2019/09/23</w:t>
            </w:r>
          </w:p>
        </w:tc>
        <w:tc>
          <w:tcPr>
            <w:tcW w:type="dxa" w:w="2160"/>
          </w:tcPr>
          <w:p>
            <w:r>
              <w:t>X025</w:t>
            </w:r>
          </w:p>
        </w:tc>
        <w:tc>
          <w:tcPr>
            <w:tcW w:type="dxa" w:w="2160"/>
          </w:tcPr>
          <w:p>
            <w:r>
              <w:t>412</w:t>
            </w:r>
          </w:p>
        </w:tc>
        <w:tc>
          <w:tcPr>
            <w:tcW w:type="dxa" w:w="2160"/>
          </w:tcPr>
          <w:p>
            <w:r>
              <w:t>102</w:t>
            </w:r>
          </w:p>
        </w:tc>
      </w:tr>
      <w:tr>
        <w:tc>
          <w:tcPr>
            <w:tcW w:type="dxa" w:w="2160"/>
          </w:tcPr>
          <w:p>
            <w:r>
              <w:t>2019/08/23</w:t>
            </w:r>
          </w:p>
        </w:tc>
        <w:tc>
          <w:tcPr>
            <w:tcW w:type="dxa" w:w="2160"/>
          </w:tcPr>
          <w:p>
            <w:r>
              <w:t>X025</w:t>
            </w:r>
          </w:p>
        </w:tc>
        <w:tc>
          <w:tcPr>
            <w:tcW w:type="dxa" w:w="2160"/>
          </w:tcPr>
          <w:p>
            <w:r>
              <w:t>339</w:t>
            </w:r>
          </w:p>
        </w:tc>
        <w:tc>
          <w:tcPr>
            <w:tcW w:type="dxa" w:w="2160"/>
          </w:tcPr>
          <w:p>
            <w:r>
              <w:t>102</w:t>
            </w:r>
          </w:p>
        </w:tc>
      </w:tr>
      <w:tr>
        <w:tc>
          <w:tcPr>
            <w:tcW w:type="dxa" w:w="2160"/>
          </w:tcPr>
          <w:p>
            <w:r>
              <w:t>2019/08/25</w:t>
            </w:r>
          </w:p>
        </w:tc>
        <w:tc>
          <w:tcPr>
            <w:tcW w:type="dxa" w:w="2160"/>
          </w:tcPr>
          <w:p>
            <w:r>
              <w:t>X025</w:t>
            </w:r>
          </w:p>
        </w:tc>
        <w:tc>
          <w:tcPr>
            <w:tcW w:type="dxa" w:w="2160"/>
          </w:tcPr>
          <w:p>
            <w:r>
              <w:t>466</w:t>
            </w:r>
          </w:p>
        </w:tc>
        <w:tc>
          <w:tcPr>
            <w:tcW w:type="dxa" w:w="2160"/>
          </w:tcPr>
          <w:p>
            <w:r>
              <w:t>102</w:t>
            </w:r>
          </w:p>
        </w:tc>
      </w:tr>
      <w:tr>
        <w:tc>
          <w:tcPr>
            <w:tcW w:type="dxa" w:w="2160"/>
          </w:tcPr>
          <w:p>
            <w:r>
              <w:t>2019/04/21</w:t>
            </w:r>
          </w:p>
        </w:tc>
        <w:tc>
          <w:tcPr>
            <w:tcW w:type="dxa" w:w="2160"/>
          </w:tcPr>
          <w:p>
            <w:r>
              <w:t>X025</w:t>
            </w:r>
          </w:p>
        </w:tc>
        <w:tc>
          <w:tcPr>
            <w:tcW w:type="dxa" w:w="2160"/>
          </w:tcPr>
          <w:p>
            <w:r>
              <w:t>441</w:t>
            </w:r>
          </w:p>
        </w:tc>
        <w:tc>
          <w:tcPr>
            <w:tcW w:type="dxa" w:w="2160"/>
          </w:tcPr>
          <w:p>
            <w:r>
              <w:t>102</w:t>
            </w:r>
          </w:p>
        </w:tc>
      </w:tr>
      <w:tr>
        <w:tc>
          <w:tcPr>
            <w:tcW w:type="dxa" w:w="2160"/>
          </w:tcPr>
          <w:p>
            <w:r>
              <w:t>2019/07/25</w:t>
            </w:r>
          </w:p>
        </w:tc>
        <w:tc>
          <w:tcPr>
            <w:tcW w:type="dxa" w:w="2160"/>
          </w:tcPr>
          <w:p>
            <w:r>
              <w:t>X025</w:t>
            </w:r>
          </w:p>
        </w:tc>
        <w:tc>
          <w:tcPr>
            <w:tcW w:type="dxa" w:w="2160"/>
          </w:tcPr>
          <w:p>
            <w:r>
              <w:t>52</w:t>
            </w:r>
          </w:p>
        </w:tc>
        <w:tc>
          <w:tcPr>
            <w:tcW w:type="dxa" w:w="2160"/>
          </w:tcPr>
          <w:p>
            <w:r>
              <w:t>102</w:t>
            </w:r>
          </w:p>
        </w:tc>
      </w:tr>
    </w:tbl>
    <w:p>
      <w:pPr>
        <w:spacing w:before="360" w:after="360"/>
        <w:ind w:firstLine="480"/>
        <w:jc w:val="center"/>
      </w:pPr>
      <w:r>
        <w:rPr>
          <w:color w:val="FF0000"/>
          <w:sz w:val="24"/>
        </w:rPr>
        <w:t>合计：24256398.0元</w:t>
      </w:r>
    </w:p>
    <w:p>
      <w:pPr>
        <w:pStyle w:val="Title"/>
        <w:jc w:val="center"/>
      </w:pPr>
      <w:r>
        <w:t>上海市面霜销售表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订单日期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商品编号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订购数量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订购单价</w:t>
            </w:r>
          </w:p>
        </w:tc>
      </w:tr>
      <w:tr>
        <w:tc>
          <w:tcPr>
            <w:tcW w:type="dxa" w:w="2160"/>
          </w:tcPr>
          <w:p>
            <w:r>
              <w:t>2019/04/21</w:t>
            </w:r>
          </w:p>
        </w:tc>
        <w:tc>
          <w:tcPr>
            <w:tcW w:type="dxa" w:w="2160"/>
          </w:tcPr>
          <w:p>
            <w:r>
              <w:t>X026</w:t>
            </w:r>
          </w:p>
        </w:tc>
        <w:tc>
          <w:tcPr>
            <w:tcW w:type="dxa" w:w="2160"/>
          </w:tcPr>
          <w:p>
            <w:r>
              <w:t>568</w:t>
            </w:r>
          </w:p>
        </w:tc>
        <w:tc>
          <w:tcPr>
            <w:tcW w:type="dxa" w:w="2160"/>
          </w:tcPr>
          <w:p>
            <w:r>
              <w:t>101</w:t>
            </w:r>
          </w:p>
        </w:tc>
      </w:tr>
      <w:tr>
        <w:tc>
          <w:tcPr>
            <w:tcW w:type="dxa" w:w="2160"/>
          </w:tcPr>
          <w:p>
            <w:r>
              <w:t>2019/06/02</w:t>
            </w:r>
          </w:p>
        </w:tc>
        <w:tc>
          <w:tcPr>
            <w:tcW w:type="dxa" w:w="2160"/>
          </w:tcPr>
          <w:p>
            <w:r>
              <w:t>X026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1293</w:t>
            </w:r>
          </w:p>
        </w:tc>
        <w:tc>
          <w:tcPr>
            <w:tcW w:type="dxa" w:w="2160"/>
          </w:tcPr>
          <w:p>
            <w:r>
              <w:t>101</w:t>
            </w:r>
          </w:p>
        </w:tc>
      </w:tr>
      <w:tr>
        <w:tc>
          <w:tcPr>
            <w:tcW w:type="dxa" w:w="2160"/>
          </w:tcPr>
          <w:p>
            <w:r>
              <w:t>2019/06/20</w:t>
            </w:r>
          </w:p>
        </w:tc>
        <w:tc>
          <w:tcPr>
            <w:tcW w:type="dxa" w:w="2160"/>
          </w:tcPr>
          <w:p>
            <w:r>
              <w:t>X026</w:t>
            </w:r>
          </w:p>
        </w:tc>
        <w:tc>
          <w:tcPr>
            <w:tcW w:type="dxa" w:w="2160"/>
          </w:tcPr>
          <w:p>
            <w:r>
              <w:t>599</w:t>
            </w:r>
          </w:p>
        </w:tc>
        <w:tc>
          <w:tcPr>
            <w:tcW w:type="dxa" w:w="2160"/>
          </w:tcPr>
          <w:p>
            <w:r>
              <w:t>101</w:t>
            </w:r>
          </w:p>
        </w:tc>
      </w:tr>
      <w:tr>
        <w:tc>
          <w:tcPr>
            <w:tcW w:type="dxa" w:w="2160"/>
          </w:tcPr>
          <w:p>
            <w:r>
              <w:t>2019/08/21</w:t>
            </w:r>
          </w:p>
        </w:tc>
        <w:tc>
          <w:tcPr>
            <w:tcW w:type="dxa" w:w="2160"/>
          </w:tcPr>
          <w:p>
            <w:r>
              <w:t>X026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1158</w:t>
            </w:r>
          </w:p>
        </w:tc>
        <w:tc>
          <w:tcPr>
            <w:tcW w:type="dxa" w:w="2160"/>
          </w:tcPr>
          <w:p>
            <w:r>
              <w:t>101</w:t>
            </w:r>
          </w:p>
        </w:tc>
      </w:tr>
      <w:tr>
        <w:tc>
          <w:tcPr>
            <w:tcW w:type="dxa" w:w="2160"/>
          </w:tcPr>
          <w:p>
            <w:r>
              <w:t>2019/07/28</w:t>
            </w:r>
          </w:p>
        </w:tc>
        <w:tc>
          <w:tcPr>
            <w:tcW w:type="dxa" w:w="2160"/>
          </w:tcPr>
          <w:p>
            <w:r>
              <w:t>X026</w:t>
            </w:r>
          </w:p>
        </w:tc>
        <w:tc>
          <w:tcPr>
            <w:tcW w:type="dxa" w:w="2160"/>
          </w:tcPr>
          <w:p>
            <w:r>
              <w:t>271</w:t>
            </w:r>
          </w:p>
        </w:tc>
        <w:tc>
          <w:tcPr>
            <w:tcW w:type="dxa" w:w="2160"/>
          </w:tcPr>
          <w:p>
            <w:r>
              <w:t>101</w:t>
            </w:r>
          </w:p>
        </w:tc>
      </w:tr>
      <w:tr>
        <w:tc>
          <w:tcPr>
            <w:tcW w:type="dxa" w:w="2160"/>
          </w:tcPr>
          <w:p>
            <w:r>
              <w:t>2019/08/17</w:t>
            </w:r>
          </w:p>
        </w:tc>
        <w:tc>
          <w:tcPr>
            <w:tcW w:type="dxa" w:w="2160"/>
          </w:tcPr>
          <w:p>
            <w:r>
              <w:t>X026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1392</w:t>
            </w:r>
          </w:p>
        </w:tc>
        <w:tc>
          <w:tcPr>
            <w:tcW w:type="dxa" w:w="2160"/>
          </w:tcPr>
          <w:p>
            <w:r>
              <w:t>101</w:t>
            </w:r>
          </w:p>
        </w:tc>
      </w:tr>
      <w:tr>
        <w:tc>
          <w:tcPr>
            <w:tcW w:type="dxa" w:w="2160"/>
          </w:tcPr>
          <w:p>
            <w:r>
              <w:t>2019/05/22</w:t>
            </w:r>
          </w:p>
        </w:tc>
        <w:tc>
          <w:tcPr>
            <w:tcW w:type="dxa" w:w="2160"/>
          </w:tcPr>
          <w:p>
            <w:r>
              <w:t>X026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1506</w:t>
            </w:r>
          </w:p>
        </w:tc>
        <w:tc>
          <w:tcPr>
            <w:tcW w:type="dxa" w:w="2160"/>
          </w:tcPr>
          <w:p>
            <w:r>
              <w:t>101</w:t>
            </w:r>
          </w:p>
        </w:tc>
      </w:tr>
      <w:tr>
        <w:tc>
          <w:tcPr>
            <w:tcW w:type="dxa" w:w="2160"/>
          </w:tcPr>
          <w:p>
            <w:r>
              <w:t>2019/3/7</w:t>
            </w:r>
          </w:p>
        </w:tc>
        <w:tc>
          <w:tcPr>
            <w:tcW w:type="dxa" w:w="2160"/>
          </w:tcPr>
          <w:p>
            <w:r>
              <w:t>X026</w:t>
            </w:r>
          </w:p>
        </w:tc>
        <w:tc>
          <w:tcPr>
            <w:tcW w:type="dxa" w:w="2160"/>
          </w:tcPr>
          <w:p>
            <w:r>
              <w:t>701</w:t>
            </w:r>
          </w:p>
        </w:tc>
        <w:tc>
          <w:tcPr>
            <w:tcW w:type="dxa" w:w="2160"/>
          </w:tcPr>
          <w:p>
            <w:r>
              <w:t>101</w:t>
            </w:r>
          </w:p>
        </w:tc>
      </w:tr>
      <w:tr>
        <w:tc>
          <w:tcPr>
            <w:tcW w:type="dxa" w:w="2160"/>
          </w:tcPr>
          <w:p>
            <w:r>
              <w:t>2019/3/25</w:t>
            </w:r>
          </w:p>
        </w:tc>
        <w:tc>
          <w:tcPr>
            <w:tcW w:type="dxa" w:w="2160"/>
          </w:tcPr>
          <w:p>
            <w:r>
              <w:t>X026</w:t>
            </w:r>
          </w:p>
        </w:tc>
        <w:tc>
          <w:tcPr>
            <w:tcW w:type="dxa" w:w="2160"/>
          </w:tcPr>
          <w:p>
            <w:r>
              <w:t>731</w:t>
            </w:r>
          </w:p>
        </w:tc>
        <w:tc>
          <w:tcPr>
            <w:tcW w:type="dxa" w:w="2160"/>
          </w:tcPr>
          <w:p>
            <w:r>
              <w:t>101</w:t>
            </w:r>
          </w:p>
        </w:tc>
      </w:tr>
      <w:tr>
        <w:tc>
          <w:tcPr>
            <w:tcW w:type="dxa" w:w="2160"/>
          </w:tcPr>
          <w:p>
            <w:r>
              <w:t>2019/06/15</w:t>
            </w:r>
          </w:p>
        </w:tc>
        <w:tc>
          <w:tcPr>
            <w:tcW w:type="dxa" w:w="2160"/>
          </w:tcPr>
          <w:p>
            <w:r>
              <w:t>X026</w:t>
            </w:r>
          </w:p>
        </w:tc>
        <w:tc>
          <w:tcPr>
            <w:tcW w:type="dxa" w:w="2160"/>
          </w:tcPr>
          <w:p>
            <w:r>
              <w:t>791</w:t>
            </w:r>
          </w:p>
        </w:tc>
        <w:tc>
          <w:tcPr>
            <w:tcW w:type="dxa" w:w="2160"/>
          </w:tcPr>
          <w:p>
            <w:r>
              <w:t>101</w:t>
            </w:r>
          </w:p>
        </w:tc>
      </w:tr>
      <w:tr>
        <w:tc>
          <w:tcPr>
            <w:tcW w:type="dxa" w:w="2160"/>
          </w:tcPr>
          <w:p>
            <w:r>
              <w:t>2019/3/5</w:t>
            </w:r>
          </w:p>
        </w:tc>
        <w:tc>
          <w:tcPr>
            <w:tcW w:type="dxa" w:w="2160"/>
          </w:tcPr>
          <w:p>
            <w:r>
              <w:t>X026</w:t>
            </w:r>
          </w:p>
        </w:tc>
        <w:tc>
          <w:tcPr>
            <w:tcW w:type="dxa" w:w="2160"/>
          </w:tcPr>
          <w:p>
            <w:r>
              <w:t>701</w:t>
            </w:r>
          </w:p>
        </w:tc>
        <w:tc>
          <w:tcPr>
            <w:tcW w:type="dxa" w:w="2160"/>
          </w:tcPr>
          <w:p>
            <w:r>
              <w:t>101</w:t>
            </w:r>
          </w:p>
        </w:tc>
      </w:tr>
      <w:tr>
        <w:tc>
          <w:tcPr>
            <w:tcW w:type="dxa" w:w="2160"/>
          </w:tcPr>
          <w:p>
            <w:r>
              <w:t>2019/04/24</w:t>
            </w:r>
          </w:p>
        </w:tc>
        <w:tc>
          <w:tcPr>
            <w:tcW w:type="dxa" w:w="2160"/>
          </w:tcPr>
          <w:p>
            <w:r>
              <w:t>X026</w:t>
            </w:r>
          </w:p>
        </w:tc>
        <w:tc>
          <w:tcPr>
            <w:tcW w:type="dxa" w:w="2160"/>
          </w:tcPr>
          <w:p>
            <w:r>
              <w:t>724</w:t>
            </w:r>
          </w:p>
        </w:tc>
        <w:tc>
          <w:tcPr>
            <w:tcW w:type="dxa" w:w="2160"/>
          </w:tcPr>
          <w:p>
            <w:r>
              <w:t>101</w:t>
            </w:r>
          </w:p>
        </w:tc>
      </w:tr>
      <w:tr>
        <w:tc>
          <w:tcPr>
            <w:tcW w:type="dxa" w:w="2160"/>
          </w:tcPr>
          <w:p>
            <w:r>
              <w:t>2019/02/11</w:t>
            </w:r>
          </w:p>
        </w:tc>
        <w:tc>
          <w:tcPr>
            <w:tcW w:type="dxa" w:w="2160"/>
          </w:tcPr>
          <w:p>
            <w:r>
              <w:t>X026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1556</w:t>
            </w:r>
          </w:p>
        </w:tc>
        <w:tc>
          <w:tcPr>
            <w:tcW w:type="dxa" w:w="2160"/>
          </w:tcPr>
          <w:p>
            <w:r>
              <w:t>101</w:t>
            </w:r>
          </w:p>
        </w:tc>
      </w:tr>
      <w:tr>
        <w:tc>
          <w:tcPr>
            <w:tcW w:type="dxa" w:w="2160"/>
          </w:tcPr>
          <w:p>
            <w:r>
              <w:t>2019/06/02</w:t>
            </w:r>
          </w:p>
        </w:tc>
        <w:tc>
          <w:tcPr>
            <w:tcW w:type="dxa" w:w="2160"/>
          </w:tcPr>
          <w:p>
            <w:r>
              <w:t>X026</w:t>
            </w:r>
          </w:p>
        </w:tc>
        <w:tc>
          <w:tcPr>
            <w:tcW w:type="dxa" w:w="2160"/>
          </w:tcPr>
          <w:p>
            <w:r>
              <w:t>587</w:t>
            </w:r>
          </w:p>
        </w:tc>
        <w:tc>
          <w:tcPr>
            <w:tcW w:type="dxa" w:w="2160"/>
          </w:tcPr>
          <w:p>
            <w:r>
              <w:t>101</w:t>
            </w:r>
          </w:p>
        </w:tc>
      </w:tr>
      <w:tr>
        <w:tc>
          <w:tcPr>
            <w:tcW w:type="dxa" w:w="2160"/>
          </w:tcPr>
          <w:p>
            <w:r>
              <w:t>2019/06/21</w:t>
            </w:r>
          </w:p>
        </w:tc>
        <w:tc>
          <w:tcPr>
            <w:tcW w:type="dxa" w:w="2160"/>
          </w:tcPr>
          <w:p>
            <w:r>
              <w:t>X026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1876</w:t>
            </w:r>
          </w:p>
        </w:tc>
        <w:tc>
          <w:tcPr>
            <w:tcW w:type="dxa" w:w="2160"/>
          </w:tcPr>
          <w:p>
            <w:r>
              <w:t>101</w:t>
            </w:r>
          </w:p>
        </w:tc>
      </w:tr>
      <w:tr>
        <w:tc>
          <w:tcPr>
            <w:tcW w:type="dxa" w:w="2160"/>
          </w:tcPr>
          <w:p>
            <w:r>
              <w:t>2019/07/30</w:t>
            </w:r>
          </w:p>
        </w:tc>
        <w:tc>
          <w:tcPr>
            <w:tcW w:type="dxa" w:w="2160"/>
          </w:tcPr>
          <w:p>
            <w:r>
              <w:t>X026</w:t>
            </w:r>
          </w:p>
        </w:tc>
        <w:tc>
          <w:tcPr>
            <w:tcW w:type="dxa" w:w="2160"/>
          </w:tcPr>
          <w:p>
            <w:r>
              <w:t>798</w:t>
            </w:r>
          </w:p>
        </w:tc>
        <w:tc>
          <w:tcPr>
            <w:tcW w:type="dxa" w:w="2160"/>
          </w:tcPr>
          <w:p>
            <w:r>
              <w:t>101</w:t>
            </w:r>
          </w:p>
        </w:tc>
      </w:tr>
      <w:tr>
        <w:tc>
          <w:tcPr>
            <w:tcW w:type="dxa" w:w="2160"/>
          </w:tcPr>
          <w:p>
            <w:r>
              <w:t>2019/08/14</w:t>
            </w:r>
          </w:p>
        </w:tc>
        <w:tc>
          <w:tcPr>
            <w:tcW w:type="dxa" w:w="2160"/>
          </w:tcPr>
          <w:p>
            <w:r>
              <w:t>X026</w:t>
            </w:r>
          </w:p>
        </w:tc>
        <w:tc>
          <w:tcPr>
            <w:tcW w:type="dxa" w:w="2160"/>
          </w:tcPr>
          <w:p>
            <w:r>
              <w:t>569</w:t>
            </w:r>
          </w:p>
        </w:tc>
        <w:tc>
          <w:tcPr>
            <w:tcW w:type="dxa" w:w="2160"/>
          </w:tcPr>
          <w:p>
            <w:r>
              <w:t>101</w:t>
            </w:r>
          </w:p>
        </w:tc>
      </w:tr>
      <w:tr>
        <w:tc>
          <w:tcPr>
            <w:tcW w:type="dxa" w:w="2160"/>
          </w:tcPr>
          <w:p>
            <w:r>
              <w:t>2019/3/17</w:t>
            </w:r>
          </w:p>
        </w:tc>
        <w:tc>
          <w:tcPr>
            <w:tcW w:type="dxa" w:w="2160"/>
          </w:tcPr>
          <w:p>
            <w:r>
              <w:t>X027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1199</w:t>
            </w:r>
          </w:p>
        </w:tc>
        <w:tc>
          <w:tcPr>
            <w:tcW w:type="dxa" w:w="2160"/>
          </w:tcPr>
          <w:p>
            <w:r>
              <w:t>164</w:t>
            </w:r>
          </w:p>
        </w:tc>
      </w:tr>
      <w:tr>
        <w:tc>
          <w:tcPr>
            <w:tcW w:type="dxa" w:w="2160"/>
          </w:tcPr>
          <w:p>
            <w:r>
              <w:t>2019/08/09</w:t>
            </w:r>
          </w:p>
        </w:tc>
        <w:tc>
          <w:tcPr>
            <w:tcW w:type="dxa" w:w="2160"/>
          </w:tcPr>
          <w:p>
            <w:r>
              <w:t>X027</w:t>
            </w:r>
          </w:p>
        </w:tc>
        <w:tc>
          <w:tcPr>
            <w:tcW w:type="dxa" w:w="2160"/>
          </w:tcPr>
          <w:p>
            <w:r>
              <w:t>810</w:t>
            </w:r>
          </w:p>
        </w:tc>
        <w:tc>
          <w:tcPr>
            <w:tcW w:type="dxa" w:w="2160"/>
          </w:tcPr>
          <w:p>
            <w:r>
              <w:t>164</w:t>
            </w:r>
          </w:p>
        </w:tc>
      </w:tr>
      <w:tr>
        <w:tc>
          <w:tcPr>
            <w:tcW w:type="dxa" w:w="2160"/>
          </w:tcPr>
          <w:p>
            <w:r>
              <w:t>2019/04/08</w:t>
            </w:r>
          </w:p>
        </w:tc>
        <w:tc>
          <w:tcPr>
            <w:tcW w:type="dxa" w:w="2160"/>
          </w:tcPr>
          <w:p>
            <w:r>
              <w:t>X027</w:t>
            </w:r>
          </w:p>
        </w:tc>
        <w:tc>
          <w:tcPr>
            <w:tcW w:type="dxa" w:w="2160"/>
          </w:tcPr>
          <w:p>
            <w:r>
              <w:t>917</w:t>
            </w:r>
          </w:p>
        </w:tc>
        <w:tc>
          <w:tcPr>
            <w:tcW w:type="dxa" w:w="2160"/>
          </w:tcPr>
          <w:p>
            <w:r>
              <w:t>164</w:t>
            </w:r>
          </w:p>
        </w:tc>
      </w:tr>
      <w:tr>
        <w:tc>
          <w:tcPr>
            <w:tcW w:type="dxa" w:w="2160"/>
          </w:tcPr>
          <w:p>
            <w:r>
              <w:t>2019/08/13</w:t>
            </w:r>
          </w:p>
        </w:tc>
        <w:tc>
          <w:tcPr>
            <w:tcW w:type="dxa" w:w="2160"/>
          </w:tcPr>
          <w:p>
            <w:r>
              <w:t>X027</w:t>
            </w:r>
          </w:p>
        </w:tc>
        <w:tc>
          <w:tcPr>
            <w:tcW w:type="dxa" w:w="2160"/>
          </w:tcPr>
          <w:p>
            <w:r>
              <w:t>675</w:t>
            </w:r>
          </w:p>
        </w:tc>
        <w:tc>
          <w:tcPr>
            <w:tcW w:type="dxa" w:w="2160"/>
          </w:tcPr>
          <w:p>
            <w:r>
              <w:t>164</w:t>
            </w:r>
          </w:p>
        </w:tc>
      </w:tr>
      <w:tr>
        <w:tc>
          <w:tcPr>
            <w:tcW w:type="dxa" w:w="2160"/>
          </w:tcPr>
          <w:p>
            <w:r>
              <w:t>2019/08/09</w:t>
            </w:r>
          </w:p>
        </w:tc>
        <w:tc>
          <w:tcPr>
            <w:tcW w:type="dxa" w:w="2160"/>
          </w:tcPr>
          <w:p>
            <w:r>
              <w:t>X027</w:t>
            </w:r>
          </w:p>
        </w:tc>
        <w:tc>
          <w:tcPr>
            <w:tcW w:type="dxa" w:w="2160"/>
          </w:tcPr>
          <w:p>
            <w:r>
              <w:t>173</w:t>
            </w:r>
          </w:p>
        </w:tc>
        <w:tc>
          <w:tcPr>
            <w:tcW w:type="dxa" w:w="2160"/>
          </w:tcPr>
          <w:p>
            <w:r>
              <w:t>164</w:t>
            </w:r>
          </w:p>
        </w:tc>
      </w:tr>
      <w:tr>
        <w:tc>
          <w:tcPr>
            <w:tcW w:type="dxa" w:w="2160"/>
          </w:tcPr>
          <w:p>
            <w:r>
              <w:t>2019/08/09</w:t>
            </w:r>
          </w:p>
        </w:tc>
        <w:tc>
          <w:tcPr>
            <w:tcW w:type="dxa" w:w="2160"/>
          </w:tcPr>
          <w:p>
            <w:r>
              <w:t>X027</w:t>
            </w:r>
          </w:p>
        </w:tc>
        <w:tc>
          <w:tcPr>
            <w:tcW w:type="dxa" w:w="2160"/>
          </w:tcPr>
          <w:p>
            <w:r>
              <w:t>362</w:t>
            </w:r>
          </w:p>
        </w:tc>
        <w:tc>
          <w:tcPr>
            <w:tcW w:type="dxa" w:w="2160"/>
          </w:tcPr>
          <w:p>
            <w:r>
              <w:t>164</w:t>
            </w:r>
          </w:p>
        </w:tc>
      </w:tr>
      <w:tr>
        <w:tc>
          <w:tcPr>
            <w:tcW w:type="dxa" w:w="2160"/>
          </w:tcPr>
          <w:p>
            <w:r>
              <w:t>2019/3/26</w:t>
            </w:r>
          </w:p>
        </w:tc>
        <w:tc>
          <w:tcPr>
            <w:tcW w:type="dxa" w:w="2160"/>
          </w:tcPr>
          <w:p>
            <w:r>
              <w:t>X027</w:t>
            </w:r>
          </w:p>
        </w:tc>
        <w:tc>
          <w:tcPr>
            <w:tcW w:type="dxa" w:w="2160"/>
          </w:tcPr>
          <w:p>
            <w:r>
              <w:t>709</w:t>
            </w:r>
          </w:p>
        </w:tc>
        <w:tc>
          <w:tcPr>
            <w:tcW w:type="dxa" w:w="2160"/>
          </w:tcPr>
          <w:p>
            <w:r>
              <w:t>164</w:t>
            </w:r>
          </w:p>
        </w:tc>
      </w:tr>
      <w:tr>
        <w:tc>
          <w:tcPr>
            <w:tcW w:type="dxa" w:w="2160"/>
          </w:tcPr>
          <w:p>
            <w:r>
              <w:t>2019/07/28</w:t>
            </w:r>
          </w:p>
        </w:tc>
        <w:tc>
          <w:tcPr>
            <w:tcW w:type="dxa" w:w="2160"/>
          </w:tcPr>
          <w:p>
            <w:r>
              <w:t>X027</w:t>
            </w:r>
          </w:p>
        </w:tc>
        <w:tc>
          <w:tcPr>
            <w:tcW w:type="dxa" w:w="2160"/>
          </w:tcPr>
          <w:p>
            <w:r>
              <w:t>938</w:t>
            </w:r>
          </w:p>
        </w:tc>
        <w:tc>
          <w:tcPr>
            <w:tcW w:type="dxa" w:w="2160"/>
          </w:tcPr>
          <w:p>
            <w:r>
              <w:t>164</w:t>
            </w:r>
          </w:p>
        </w:tc>
      </w:tr>
      <w:tr>
        <w:tc>
          <w:tcPr>
            <w:tcW w:type="dxa" w:w="2160"/>
          </w:tcPr>
          <w:p>
            <w:r>
              <w:t>2019/07/20</w:t>
            </w:r>
          </w:p>
        </w:tc>
        <w:tc>
          <w:tcPr>
            <w:tcW w:type="dxa" w:w="2160"/>
          </w:tcPr>
          <w:p>
            <w:r>
              <w:t>X027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2218</w:t>
            </w:r>
          </w:p>
        </w:tc>
        <w:tc>
          <w:tcPr>
            <w:tcW w:type="dxa" w:w="2160"/>
          </w:tcPr>
          <w:p>
            <w:r>
              <w:t>164</w:t>
            </w:r>
          </w:p>
        </w:tc>
      </w:tr>
      <w:tr>
        <w:tc>
          <w:tcPr>
            <w:tcW w:type="dxa" w:w="2160"/>
          </w:tcPr>
          <w:p>
            <w:r>
              <w:t>2019/01/27</w:t>
            </w:r>
          </w:p>
        </w:tc>
        <w:tc>
          <w:tcPr>
            <w:tcW w:type="dxa" w:w="2160"/>
          </w:tcPr>
          <w:p>
            <w:r>
              <w:t>X027</w:t>
            </w:r>
          </w:p>
        </w:tc>
        <w:tc>
          <w:tcPr>
            <w:tcW w:type="dxa" w:w="2160"/>
          </w:tcPr>
          <w:p>
            <w:r>
              <w:t>211</w:t>
            </w:r>
          </w:p>
        </w:tc>
        <w:tc>
          <w:tcPr>
            <w:tcW w:type="dxa" w:w="2160"/>
          </w:tcPr>
          <w:p>
            <w:r>
              <w:t>164</w:t>
            </w:r>
          </w:p>
        </w:tc>
      </w:tr>
      <w:tr>
        <w:tc>
          <w:tcPr>
            <w:tcW w:type="dxa" w:w="2160"/>
          </w:tcPr>
          <w:p>
            <w:r>
              <w:t>2019/09/02</w:t>
            </w:r>
          </w:p>
        </w:tc>
        <w:tc>
          <w:tcPr>
            <w:tcW w:type="dxa" w:w="2160"/>
          </w:tcPr>
          <w:p>
            <w:r>
              <w:t>X027</w:t>
            </w:r>
          </w:p>
        </w:tc>
        <w:tc>
          <w:tcPr>
            <w:tcW w:type="dxa" w:w="2160"/>
          </w:tcPr>
          <w:p>
            <w:r>
              <w:t>832</w:t>
            </w:r>
          </w:p>
        </w:tc>
        <w:tc>
          <w:tcPr>
            <w:tcW w:type="dxa" w:w="2160"/>
          </w:tcPr>
          <w:p>
            <w:r>
              <w:t>164</w:t>
            </w:r>
          </w:p>
        </w:tc>
      </w:tr>
      <w:tr>
        <w:tc>
          <w:tcPr>
            <w:tcW w:type="dxa" w:w="2160"/>
          </w:tcPr>
          <w:p>
            <w:r>
              <w:t>2019/04/30</w:t>
            </w:r>
          </w:p>
        </w:tc>
        <w:tc>
          <w:tcPr>
            <w:tcW w:type="dxa" w:w="2160"/>
          </w:tcPr>
          <w:p>
            <w:r>
              <w:t>X027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1649</w:t>
            </w:r>
          </w:p>
        </w:tc>
        <w:tc>
          <w:tcPr>
            <w:tcW w:type="dxa" w:w="2160"/>
          </w:tcPr>
          <w:p>
            <w:r>
              <w:t>164</w:t>
            </w:r>
          </w:p>
        </w:tc>
      </w:tr>
      <w:tr>
        <w:tc>
          <w:tcPr>
            <w:tcW w:type="dxa" w:w="2160"/>
          </w:tcPr>
          <w:p>
            <w:r>
              <w:t>2019/02/05</w:t>
            </w:r>
          </w:p>
        </w:tc>
        <w:tc>
          <w:tcPr>
            <w:tcW w:type="dxa" w:w="2160"/>
          </w:tcPr>
          <w:p>
            <w:r>
              <w:t>X027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1206</w:t>
            </w:r>
          </w:p>
        </w:tc>
        <w:tc>
          <w:tcPr>
            <w:tcW w:type="dxa" w:w="2160"/>
          </w:tcPr>
          <w:p>
            <w:r>
              <w:t>164</w:t>
            </w:r>
          </w:p>
        </w:tc>
      </w:tr>
      <w:tr>
        <w:tc>
          <w:tcPr>
            <w:tcW w:type="dxa" w:w="2160"/>
          </w:tcPr>
          <w:p>
            <w:r>
              <w:t>2019/02/27</w:t>
            </w:r>
          </w:p>
        </w:tc>
        <w:tc>
          <w:tcPr>
            <w:tcW w:type="dxa" w:w="2160"/>
          </w:tcPr>
          <w:p>
            <w:r>
              <w:t>X027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1110</w:t>
            </w:r>
          </w:p>
        </w:tc>
        <w:tc>
          <w:tcPr>
            <w:tcW w:type="dxa" w:w="2160"/>
          </w:tcPr>
          <w:p>
            <w:r>
              <w:t>164</w:t>
            </w:r>
          </w:p>
        </w:tc>
      </w:tr>
      <w:tr>
        <w:tc>
          <w:tcPr>
            <w:tcW w:type="dxa" w:w="2160"/>
          </w:tcPr>
          <w:p>
            <w:r>
              <w:t>2019/08/22</w:t>
            </w:r>
          </w:p>
        </w:tc>
        <w:tc>
          <w:tcPr>
            <w:tcW w:type="dxa" w:w="2160"/>
          </w:tcPr>
          <w:p>
            <w:r>
              <w:t>X027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1291</w:t>
            </w:r>
          </w:p>
        </w:tc>
        <w:tc>
          <w:tcPr>
            <w:tcW w:type="dxa" w:w="2160"/>
          </w:tcPr>
          <w:p>
            <w:r>
              <w:t>164</w:t>
            </w:r>
          </w:p>
        </w:tc>
      </w:tr>
      <w:tr>
        <w:tc>
          <w:tcPr>
            <w:tcW w:type="dxa" w:w="2160"/>
          </w:tcPr>
          <w:p>
            <w:r>
              <w:t>2019/06/02</w:t>
            </w:r>
          </w:p>
        </w:tc>
        <w:tc>
          <w:tcPr>
            <w:tcW w:type="dxa" w:w="2160"/>
          </w:tcPr>
          <w:p>
            <w:r>
              <w:t>X027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1238</w:t>
            </w:r>
          </w:p>
        </w:tc>
        <w:tc>
          <w:tcPr>
            <w:tcW w:type="dxa" w:w="2160"/>
          </w:tcPr>
          <w:p>
            <w:r>
              <w:t>164</w:t>
            </w:r>
          </w:p>
        </w:tc>
      </w:tr>
      <w:tr>
        <w:tc>
          <w:tcPr>
            <w:tcW w:type="dxa" w:w="2160"/>
          </w:tcPr>
          <w:p>
            <w:r>
              <w:t>2019/06/09</w:t>
            </w:r>
          </w:p>
        </w:tc>
        <w:tc>
          <w:tcPr>
            <w:tcW w:type="dxa" w:w="2160"/>
          </w:tcPr>
          <w:p>
            <w:r>
              <w:t>X028</w:t>
            </w:r>
          </w:p>
        </w:tc>
        <w:tc>
          <w:tcPr>
            <w:tcW w:type="dxa" w:w="2160"/>
          </w:tcPr>
          <w:p>
            <w:r>
              <w:t>113</w:t>
            </w:r>
          </w:p>
        </w:tc>
        <w:tc>
          <w:tcPr>
            <w:tcW w:type="dxa" w:w="2160"/>
          </w:tcPr>
          <w:p>
            <w:r>
              <w:t>140</w:t>
            </w:r>
          </w:p>
        </w:tc>
      </w:tr>
      <w:tr>
        <w:tc>
          <w:tcPr>
            <w:tcW w:type="dxa" w:w="2160"/>
          </w:tcPr>
          <w:p>
            <w:r>
              <w:t>2019/05/29</w:t>
            </w:r>
          </w:p>
        </w:tc>
        <w:tc>
          <w:tcPr>
            <w:tcW w:type="dxa" w:w="2160"/>
          </w:tcPr>
          <w:p>
            <w:r>
              <w:t>X028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1310</w:t>
            </w:r>
          </w:p>
        </w:tc>
        <w:tc>
          <w:tcPr>
            <w:tcW w:type="dxa" w:w="2160"/>
          </w:tcPr>
          <w:p>
            <w:r>
              <w:t>140</w:t>
            </w:r>
          </w:p>
        </w:tc>
      </w:tr>
      <w:tr>
        <w:tc>
          <w:tcPr>
            <w:tcW w:type="dxa" w:w="2160"/>
          </w:tcPr>
          <w:p>
            <w:r>
              <w:t>2019/06/28</w:t>
            </w:r>
          </w:p>
        </w:tc>
        <w:tc>
          <w:tcPr>
            <w:tcW w:type="dxa" w:w="2160"/>
          </w:tcPr>
          <w:p>
            <w:r>
              <w:t>X028</w:t>
            </w:r>
          </w:p>
        </w:tc>
        <w:tc>
          <w:tcPr>
            <w:tcW w:type="dxa" w:w="2160"/>
          </w:tcPr>
          <w:p>
            <w:r>
              <w:t>258</w:t>
            </w:r>
          </w:p>
        </w:tc>
        <w:tc>
          <w:tcPr>
            <w:tcW w:type="dxa" w:w="2160"/>
          </w:tcPr>
          <w:p>
            <w:r>
              <w:t>140</w:t>
            </w:r>
          </w:p>
        </w:tc>
      </w:tr>
      <w:tr>
        <w:tc>
          <w:tcPr>
            <w:tcW w:type="dxa" w:w="2160"/>
          </w:tcPr>
          <w:p>
            <w:r>
              <w:t>2019/09/01</w:t>
            </w:r>
          </w:p>
        </w:tc>
        <w:tc>
          <w:tcPr>
            <w:tcW w:type="dxa" w:w="2160"/>
          </w:tcPr>
          <w:p>
            <w:r>
              <w:t>X028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2034</w:t>
            </w:r>
          </w:p>
        </w:tc>
        <w:tc>
          <w:tcPr>
            <w:tcW w:type="dxa" w:w="2160"/>
          </w:tcPr>
          <w:p>
            <w:r>
              <w:t>140</w:t>
            </w:r>
          </w:p>
        </w:tc>
      </w:tr>
      <w:tr>
        <w:tc>
          <w:tcPr>
            <w:tcW w:type="dxa" w:w="2160"/>
          </w:tcPr>
          <w:p>
            <w:r>
              <w:t>2019/08/24</w:t>
            </w:r>
          </w:p>
        </w:tc>
        <w:tc>
          <w:tcPr>
            <w:tcW w:type="dxa" w:w="2160"/>
          </w:tcPr>
          <w:p>
            <w:r>
              <w:t>X029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1086</w:t>
            </w:r>
          </w:p>
        </w:tc>
        <w:tc>
          <w:tcPr>
            <w:tcW w:type="dxa" w:w="2160"/>
          </w:tcPr>
          <w:p>
            <w:r>
              <w:t>154</w:t>
            </w:r>
          </w:p>
        </w:tc>
      </w:tr>
      <w:tr>
        <w:tc>
          <w:tcPr>
            <w:tcW w:type="dxa" w:w="2160"/>
          </w:tcPr>
          <w:p>
            <w:r>
              <w:t>2019/08/19</w:t>
            </w:r>
          </w:p>
        </w:tc>
        <w:tc>
          <w:tcPr>
            <w:tcW w:type="dxa" w:w="2160"/>
          </w:tcPr>
          <w:p>
            <w:r>
              <w:t>X029</w:t>
            </w:r>
          </w:p>
        </w:tc>
        <w:tc>
          <w:tcPr>
            <w:tcW w:type="dxa" w:w="2160"/>
          </w:tcPr>
          <w:p>
            <w:r>
              <w:t>950</w:t>
            </w:r>
          </w:p>
        </w:tc>
        <w:tc>
          <w:tcPr>
            <w:tcW w:type="dxa" w:w="2160"/>
          </w:tcPr>
          <w:p>
            <w:r>
              <w:t>154</w:t>
            </w:r>
          </w:p>
        </w:tc>
      </w:tr>
      <w:tr>
        <w:tc>
          <w:tcPr>
            <w:tcW w:type="dxa" w:w="2160"/>
          </w:tcPr>
          <w:p>
            <w:r>
              <w:t>2019/08/22</w:t>
            </w:r>
          </w:p>
        </w:tc>
        <w:tc>
          <w:tcPr>
            <w:tcW w:type="dxa" w:w="2160"/>
          </w:tcPr>
          <w:p>
            <w:r>
              <w:t>X029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1898</w:t>
            </w:r>
          </w:p>
        </w:tc>
        <w:tc>
          <w:tcPr>
            <w:tcW w:type="dxa" w:w="2160"/>
          </w:tcPr>
          <w:p>
            <w:r>
              <w:t>154</w:t>
            </w:r>
          </w:p>
        </w:tc>
      </w:tr>
      <w:tr>
        <w:tc>
          <w:tcPr>
            <w:tcW w:type="dxa" w:w="2160"/>
          </w:tcPr>
          <w:p>
            <w:r>
              <w:t>2019/09/09</w:t>
            </w:r>
          </w:p>
        </w:tc>
        <w:tc>
          <w:tcPr>
            <w:tcW w:type="dxa" w:w="2160"/>
          </w:tcPr>
          <w:p>
            <w:r>
              <w:t>X029</w:t>
            </w:r>
          </w:p>
        </w:tc>
        <w:tc>
          <w:tcPr>
            <w:tcW w:type="dxa" w:w="2160"/>
          </w:tcPr>
          <w:p>
            <w:r>
              <w:t>641</w:t>
            </w:r>
          </w:p>
        </w:tc>
        <w:tc>
          <w:tcPr>
            <w:tcW w:type="dxa" w:w="2160"/>
          </w:tcPr>
          <w:p>
            <w:r>
              <w:t>154</w:t>
            </w:r>
          </w:p>
        </w:tc>
      </w:tr>
      <w:tr>
        <w:tc>
          <w:tcPr>
            <w:tcW w:type="dxa" w:w="2160"/>
          </w:tcPr>
          <w:p>
            <w:r>
              <w:t>2019/07/14</w:t>
            </w:r>
          </w:p>
        </w:tc>
        <w:tc>
          <w:tcPr>
            <w:tcW w:type="dxa" w:w="2160"/>
          </w:tcPr>
          <w:p>
            <w:r>
              <w:t>X029</w:t>
            </w:r>
          </w:p>
        </w:tc>
        <w:tc>
          <w:tcPr>
            <w:tcW w:type="dxa" w:w="2160"/>
          </w:tcPr>
          <w:p>
            <w:r>
              <w:t>573</w:t>
            </w:r>
          </w:p>
        </w:tc>
        <w:tc>
          <w:tcPr>
            <w:tcW w:type="dxa" w:w="2160"/>
          </w:tcPr>
          <w:p>
            <w:r>
              <w:t>154</w:t>
            </w:r>
          </w:p>
        </w:tc>
      </w:tr>
      <w:tr>
        <w:tc>
          <w:tcPr>
            <w:tcW w:type="dxa" w:w="2160"/>
          </w:tcPr>
          <w:p>
            <w:r>
              <w:t>2019/06/03</w:t>
            </w:r>
          </w:p>
        </w:tc>
        <w:tc>
          <w:tcPr>
            <w:tcW w:type="dxa" w:w="2160"/>
          </w:tcPr>
          <w:p>
            <w:r>
              <w:t>X029</w:t>
            </w:r>
          </w:p>
        </w:tc>
        <w:tc>
          <w:tcPr>
            <w:tcW w:type="dxa" w:w="2160"/>
          </w:tcPr>
          <w:p>
            <w:r>
              <w:t>100</w:t>
            </w:r>
          </w:p>
        </w:tc>
        <w:tc>
          <w:tcPr>
            <w:tcW w:type="dxa" w:w="2160"/>
          </w:tcPr>
          <w:p>
            <w:r>
              <w:t>154</w:t>
            </w:r>
          </w:p>
        </w:tc>
      </w:tr>
      <w:tr>
        <w:tc>
          <w:tcPr>
            <w:tcW w:type="dxa" w:w="2160"/>
          </w:tcPr>
          <w:p>
            <w:r>
              <w:t>2019/09/08</w:t>
            </w:r>
          </w:p>
        </w:tc>
        <w:tc>
          <w:tcPr>
            <w:tcW w:type="dxa" w:w="2160"/>
          </w:tcPr>
          <w:p>
            <w:r>
              <w:t>X029</w:t>
            </w:r>
          </w:p>
        </w:tc>
        <w:tc>
          <w:tcPr>
            <w:tcW w:type="dxa" w:w="2160"/>
          </w:tcPr>
          <w:p>
            <w:r>
              <w:t>874</w:t>
            </w:r>
          </w:p>
        </w:tc>
        <w:tc>
          <w:tcPr>
            <w:tcW w:type="dxa" w:w="2160"/>
          </w:tcPr>
          <w:p>
            <w:r>
              <w:t>154</w:t>
            </w:r>
          </w:p>
        </w:tc>
      </w:tr>
      <w:tr>
        <w:tc>
          <w:tcPr>
            <w:tcW w:type="dxa" w:w="2160"/>
          </w:tcPr>
          <w:p>
            <w:r>
              <w:t>2019/01/14</w:t>
            </w:r>
          </w:p>
        </w:tc>
        <w:tc>
          <w:tcPr>
            <w:tcW w:type="dxa" w:w="2160"/>
          </w:tcPr>
          <w:p>
            <w:r>
              <w:t>X029</w:t>
            </w:r>
          </w:p>
        </w:tc>
        <w:tc>
          <w:tcPr>
            <w:tcW w:type="dxa" w:w="2160"/>
          </w:tcPr>
          <w:p>
            <w:r>
              <w:t>919</w:t>
            </w:r>
          </w:p>
        </w:tc>
        <w:tc>
          <w:tcPr>
            <w:tcW w:type="dxa" w:w="2160"/>
          </w:tcPr>
          <w:p>
            <w:r>
              <w:t>154</w:t>
            </w:r>
          </w:p>
        </w:tc>
      </w:tr>
      <w:tr>
        <w:tc>
          <w:tcPr>
            <w:tcW w:type="dxa" w:w="2160"/>
          </w:tcPr>
          <w:p>
            <w:r>
              <w:t>2019/04/24</w:t>
            </w:r>
          </w:p>
        </w:tc>
        <w:tc>
          <w:tcPr>
            <w:tcW w:type="dxa" w:w="2160"/>
          </w:tcPr>
          <w:p>
            <w:r>
              <w:t>X029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1397</w:t>
            </w:r>
          </w:p>
        </w:tc>
        <w:tc>
          <w:tcPr>
            <w:tcW w:type="dxa" w:w="2160"/>
          </w:tcPr>
          <w:p>
            <w:r>
              <w:t>154</w:t>
            </w:r>
          </w:p>
        </w:tc>
      </w:tr>
      <w:tr>
        <w:tc>
          <w:tcPr>
            <w:tcW w:type="dxa" w:w="2160"/>
          </w:tcPr>
          <w:p>
            <w:r>
              <w:t>2019/09/29</w:t>
            </w:r>
          </w:p>
        </w:tc>
        <w:tc>
          <w:tcPr>
            <w:tcW w:type="dxa" w:w="2160"/>
          </w:tcPr>
          <w:p>
            <w:r>
              <w:t>X029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1012</w:t>
            </w:r>
          </w:p>
        </w:tc>
        <w:tc>
          <w:tcPr>
            <w:tcW w:type="dxa" w:w="2160"/>
          </w:tcPr>
          <w:p>
            <w:r>
              <w:t>154</w:t>
            </w:r>
          </w:p>
        </w:tc>
      </w:tr>
      <w:tr>
        <w:tc>
          <w:tcPr>
            <w:tcW w:type="dxa" w:w="2160"/>
          </w:tcPr>
          <w:p>
            <w:r>
              <w:t>2019/3/10</w:t>
            </w:r>
          </w:p>
        </w:tc>
        <w:tc>
          <w:tcPr>
            <w:tcW w:type="dxa" w:w="2160"/>
          </w:tcPr>
          <w:p>
            <w:r>
              <w:t>X029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1516</w:t>
            </w:r>
          </w:p>
        </w:tc>
        <w:tc>
          <w:tcPr>
            <w:tcW w:type="dxa" w:w="2160"/>
          </w:tcPr>
          <w:p>
            <w:r>
              <w:t>154</w:t>
            </w:r>
          </w:p>
        </w:tc>
      </w:tr>
      <w:tr>
        <w:tc>
          <w:tcPr>
            <w:tcW w:type="dxa" w:w="2160"/>
          </w:tcPr>
          <w:p>
            <w:r>
              <w:t>2019/04/17</w:t>
            </w:r>
          </w:p>
        </w:tc>
        <w:tc>
          <w:tcPr>
            <w:tcW w:type="dxa" w:w="2160"/>
          </w:tcPr>
          <w:p>
            <w:r>
              <w:t>X029</w:t>
            </w:r>
          </w:p>
        </w:tc>
        <w:tc>
          <w:tcPr>
            <w:tcW w:type="dxa" w:w="2160"/>
          </w:tcPr>
          <w:p>
            <w:r>
              <w:t>763</w:t>
            </w:r>
          </w:p>
        </w:tc>
        <w:tc>
          <w:tcPr>
            <w:tcW w:type="dxa" w:w="2160"/>
          </w:tcPr>
          <w:p>
            <w:r>
              <w:t>154</w:t>
            </w:r>
          </w:p>
        </w:tc>
      </w:tr>
      <w:tr>
        <w:tc>
          <w:tcPr>
            <w:tcW w:type="dxa" w:w="2160"/>
          </w:tcPr>
          <w:p>
            <w:r>
              <w:t>2019/04/05</w:t>
            </w:r>
          </w:p>
        </w:tc>
        <w:tc>
          <w:tcPr>
            <w:tcW w:type="dxa" w:w="2160"/>
          </w:tcPr>
          <w:p>
            <w:r>
              <w:t>X029</w:t>
            </w:r>
          </w:p>
        </w:tc>
        <w:tc>
          <w:tcPr>
            <w:tcW w:type="dxa" w:w="2160"/>
          </w:tcPr>
          <w:p>
            <w:r>
              <w:t>600</w:t>
            </w:r>
          </w:p>
        </w:tc>
        <w:tc>
          <w:tcPr>
            <w:tcW w:type="dxa" w:w="2160"/>
          </w:tcPr>
          <w:p>
            <w:r>
              <w:t>154</w:t>
            </w:r>
          </w:p>
        </w:tc>
      </w:tr>
      <w:tr>
        <w:tc>
          <w:tcPr>
            <w:tcW w:type="dxa" w:w="2160"/>
          </w:tcPr>
          <w:p>
            <w:r>
              <w:t>2019/07/08</w:t>
            </w:r>
          </w:p>
        </w:tc>
        <w:tc>
          <w:tcPr>
            <w:tcW w:type="dxa" w:w="2160"/>
          </w:tcPr>
          <w:p>
            <w:r>
              <w:t>X029</w:t>
            </w:r>
          </w:p>
        </w:tc>
        <w:tc>
          <w:tcPr>
            <w:tcW w:type="dxa" w:w="2160"/>
          </w:tcPr>
          <w:p>
            <w:r>
              <w:t>992</w:t>
            </w:r>
          </w:p>
        </w:tc>
        <w:tc>
          <w:tcPr>
            <w:tcW w:type="dxa" w:w="2160"/>
          </w:tcPr>
          <w:p>
            <w:r>
              <w:t>154</w:t>
            </w:r>
          </w:p>
        </w:tc>
      </w:tr>
      <w:tr>
        <w:tc>
          <w:tcPr>
            <w:tcW w:type="dxa" w:w="2160"/>
          </w:tcPr>
          <w:p>
            <w:r>
              <w:t>2019/09/05</w:t>
            </w:r>
          </w:p>
        </w:tc>
        <w:tc>
          <w:tcPr>
            <w:tcW w:type="dxa" w:w="2160"/>
          </w:tcPr>
          <w:p>
            <w:r>
              <w:t>X029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1056</w:t>
            </w:r>
          </w:p>
        </w:tc>
        <w:tc>
          <w:tcPr>
            <w:tcW w:type="dxa" w:w="2160"/>
          </w:tcPr>
          <w:p>
            <w:r>
              <w:t>154</w:t>
            </w:r>
          </w:p>
        </w:tc>
      </w:tr>
      <w:tr>
        <w:tc>
          <w:tcPr>
            <w:tcW w:type="dxa" w:w="2160"/>
          </w:tcPr>
          <w:p>
            <w:r>
              <w:t>2019/06/15</w:t>
            </w:r>
          </w:p>
        </w:tc>
        <w:tc>
          <w:tcPr>
            <w:tcW w:type="dxa" w:w="2160"/>
          </w:tcPr>
          <w:p>
            <w:r>
              <w:t>X029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1469</w:t>
            </w:r>
          </w:p>
        </w:tc>
        <w:tc>
          <w:tcPr>
            <w:tcW w:type="dxa" w:w="2160"/>
          </w:tcPr>
          <w:p>
            <w:r>
              <w:t>154</w:t>
            </w:r>
          </w:p>
        </w:tc>
      </w:tr>
      <w:tr>
        <w:tc>
          <w:tcPr>
            <w:tcW w:type="dxa" w:w="2160"/>
          </w:tcPr>
          <w:p>
            <w:r>
              <w:t>2019/05/13</w:t>
            </w:r>
          </w:p>
        </w:tc>
        <w:tc>
          <w:tcPr>
            <w:tcW w:type="dxa" w:w="2160"/>
          </w:tcPr>
          <w:p>
            <w:r>
              <w:t>X029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1635</w:t>
            </w:r>
          </w:p>
        </w:tc>
        <w:tc>
          <w:tcPr>
            <w:tcW w:type="dxa" w:w="2160"/>
          </w:tcPr>
          <w:p>
            <w:r>
              <w:t>154</w:t>
            </w:r>
          </w:p>
        </w:tc>
      </w:tr>
      <w:tr>
        <w:tc>
          <w:tcPr>
            <w:tcW w:type="dxa" w:w="2160"/>
          </w:tcPr>
          <w:p>
            <w:r>
              <w:t>2019/02/02</w:t>
            </w:r>
          </w:p>
        </w:tc>
        <w:tc>
          <w:tcPr>
            <w:tcW w:type="dxa" w:w="2160"/>
          </w:tcPr>
          <w:p>
            <w:r>
              <w:t>X029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1364</w:t>
            </w:r>
          </w:p>
        </w:tc>
        <w:tc>
          <w:tcPr>
            <w:tcW w:type="dxa" w:w="2160"/>
          </w:tcPr>
          <w:p>
            <w:r>
              <w:t>154</w:t>
            </w:r>
          </w:p>
        </w:tc>
      </w:tr>
      <w:tr>
        <w:tc>
          <w:tcPr>
            <w:tcW w:type="dxa" w:w="2160"/>
          </w:tcPr>
          <w:p>
            <w:r>
              <w:t>2019/06/10</w:t>
            </w:r>
          </w:p>
        </w:tc>
        <w:tc>
          <w:tcPr>
            <w:tcW w:type="dxa" w:w="2160"/>
          </w:tcPr>
          <w:p>
            <w:r>
              <w:t>X029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1026</w:t>
            </w:r>
          </w:p>
        </w:tc>
        <w:tc>
          <w:tcPr>
            <w:tcW w:type="dxa" w:w="2160"/>
          </w:tcPr>
          <w:p>
            <w:r>
              <w:t>154</w:t>
            </w:r>
          </w:p>
        </w:tc>
      </w:tr>
      <w:tr>
        <w:tc>
          <w:tcPr>
            <w:tcW w:type="dxa" w:w="2160"/>
          </w:tcPr>
          <w:p>
            <w:r>
              <w:t>2019/05/09</w:t>
            </w:r>
          </w:p>
        </w:tc>
        <w:tc>
          <w:tcPr>
            <w:tcW w:type="dxa" w:w="2160"/>
          </w:tcPr>
          <w:p>
            <w:r>
              <w:t>X029</w:t>
            </w:r>
          </w:p>
        </w:tc>
        <w:tc>
          <w:tcPr>
            <w:tcW w:type="dxa" w:w="2160"/>
          </w:tcPr>
          <w:p>
            <w:r>
              <w:t>456</w:t>
            </w:r>
          </w:p>
        </w:tc>
        <w:tc>
          <w:tcPr>
            <w:tcW w:type="dxa" w:w="2160"/>
          </w:tcPr>
          <w:p>
            <w:r>
              <w:t>154</w:t>
            </w:r>
          </w:p>
        </w:tc>
      </w:tr>
      <w:tr>
        <w:tc>
          <w:tcPr>
            <w:tcW w:type="dxa" w:w="2160"/>
          </w:tcPr>
          <w:p>
            <w:r>
              <w:t>2019/08/16</w:t>
            </w:r>
          </w:p>
        </w:tc>
        <w:tc>
          <w:tcPr>
            <w:tcW w:type="dxa" w:w="2160"/>
          </w:tcPr>
          <w:p>
            <w:r>
              <w:t>X029</w:t>
            </w:r>
          </w:p>
        </w:tc>
        <w:tc>
          <w:tcPr>
            <w:tcW w:type="dxa" w:w="2160"/>
          </w:tcPr>
          <w:p>
            <w:r>
              <w:t>965</w:t>
            </w:r>
          </w:p>
        </w:tc>
        <w:tc>
          <w:tcPr>
            <w:tcW w:type="dxa" w:w="2160"/>
          </w:tcPr>
          <w:p>
            <w:r>
              <w:t>154</w:t>
            </w:r>
          </w:p>
        </w:tc>
      </w:tr>
      <w:tr>
        <w:tc>
          <w:tcPr>
            <w:tcW w:type="dxa" w:w="2160"/>
          </w:tcPr>
          <w:p>
            <w:r>
              <w:t>2019/3/31</w:t>
            </w:r>
          </w:p>
        </w:tc>
        <w:tc>
          <w:tcPr>
            <w:tcW w:type="dxa" w:w="2160"/>
          </w:tcPr>
          <w:p>
            <w:r>
              <w:t>X029</w:t>
            </w:r>
          </w:p>
        </w:tc>
        <w:tc>
          <w:tcPr>
            <w:tcW w:type="dxa" w:w="2160"/>
          </w:tcPr>
          <w:p>
            <w:r>
              <w:t>643</w:t>
            </w:r>
          </w:p>
        </w:tc>
        <w:tc>
          <w:tcPr>
            <w:tcW w:type="dxa" w:w="2160"/>
          </w:tcPr>
          <w:p>
            <w:r>
              <w:t>154</w:t>
            </w:r>
          </w:p>
        </w:tc>
      </w:tr>
      <w:tr>
        <w:tc>
          <w:tcPr>
            <w:tcW w:type="dxa" w:w="2160"/>
          </w:tcPr>
          <w:p>
            <w:r>
              <w:t>2019/09/05</w:t>
            </w:r>
          </w:p>
        </w:tc>
        <w:tc>
          <w:tcPr>
            <w:tcW w:type="dxa" w:w="2160"/>
          </w:tcPr>
          <w:p>
            <w:r>
              <w:t>X030</w:t>
            </w:r>
          </w:p>
        </w:tc>
        <w:tc>
          <w:tcPr>
            <w:tcW w:type="dxa" w:w="2160"/>
          </w:tcPr>
          <w:p>
            <w:r>
              <w:t>203</w:t>
            </w:r>
          </w:p>
        </w:tc>
        <w:tc>
          <w:tcPr>
            <w:tcW w:type="dxa" w:w="2160"/>
          </w:tcPr>
          <w:p>
            <w:r>
              <w:t>237</w:t>
            </w:r>
          </w:p>
        </w:tc>
      </w:tr>
      <w:tr>
        <w:tc>
          <w:tcPr>
            <w:tcW w:type="dxa" w:w="2160"/>
          </w:tcPr>
          <w:p>
            <w:r>
              <w:t>2019/06/23</w:t>
            </w:r>
          </w:p>
        </w:tc>
        <w:tc>
          <w:tcPr>
            <w:tcW w:type="dxa" w:w="2160"/>
          </w:tcPr>
          <w:p>
            <w:r>
              <w:t>X030</w:t>
            </w:r>
          </w:p>
        </w:tc>
        <w:tc>
          <w:tcPr>
            <w:tcW w:type="dxa" w:w="2160"/>
          </w:tcPr>
          <w:p>
            <w:r>
              <w:t>682</w:t>
            </w:r>
          </w:p>
        </w:tc>
        <w:tc>
          <w:tcPr>
            <w:tcW w:type="dxa" w:w="2160"/>
          </w:tcPr>
          <w:p>
            <w:r>
              <w:t>237</w:t>
            </w:r>
          </w:p>
        </w:tc>
      </w:tr>
      <w:tr>
        <w:tc>
          <w:tcPr>
            <w:tcW w:type="dxa" w:w="2160"/>
          </w:tcPr>
          <w:p>
            <w:r>
              <w:t>2019/09/17</w:t>
            </w:r>
          </w:p>
        </w:tc>
        <w:tc>
          <w:tcPr>
            <w:tcW w:type="dxa" w:w="2160"/>
          </w:tcPr>
          <w:p>
            <w:r>
              <w:t>X030</w:t>
            </w:r>
          </w:p>
        </w:tc>
        <w:tc>
          <w:tcPr>
            <w:tcW w:type="dxa" w:w="2160"/>
          </w:tcPr>
          <w:p>
            <w:r>
              <w:t>374</w:t>
            </w:r>
          </w:p>
        </w:tc>
        <w:tc>
          <w:tcPr>
            <w:tcW w:type="dxa" w:w="2160"/>
          </w:tcPr>
          <w:p>
            <w:r>
              <w:t>237</w:t>
            </w:r>
          </w:p>
        </w:tc>
      </w:tr>
      <w:tr>
        <w:tc>
          <w:tcPr>
            <w:tcW w:type="dxa" w:w="2160"/>
          </w:tcPr>
          <w:p>
            <w:r>
              <w:t>2019/08/12</w:t>
            </w:r>
          </w:p>
        </w:tc>
        <w:tc>
          <w:tcPr>
            <w:tcW w:type="dxa" w:w="2160"/>
          </w:tcPr>
          <w:p>
            <w:r>
              <w:t>X030</w:t>
            </w:r>
          </w:p>
        </w:tc>
        <w:tc>
          <w:tcPr>
            <w:tcW w:type="dxa" w:w="2160"/>
          </w:tcPr>
          <w:p>
            <w:r>
              <w:t>811</w:t>
            </w:r>
          </w:p>
        </w:tc>
        <w:tc>
          <w:tcPr>
            <w:tcW w:type="dxa" w:w="2160"/>
          </w:tcPr>
          <w:p>
            <w:r>
              <w:t>237</w:t>
            </w:r>
          </w:p>
        </w:tc>
      </w:tr>
      <w:tr>
        <w:tc>
          <w:tcPr>
            <w:tcW w:type="dxa" w:w="2160"/>
          </w:tcPr>
          <w:p>
            <w:r>
              <w:t>2019/07/13</w:t>
            </w:r>
          </w:p>
        </w:tc>
        <w:tc>
          <w:tcPr>
            <w:tcW w:type="dxa" w:w="2160"/>
          </w:tcPr>
          <w:p>
            <w:r>
              <w:t>X030</w:t>
            </w:r>
          </w:p>
        </w:tc>
        <w:tc>
          <w:tcPr>
            <w:tcW w:type="dxa" w:w="2160"/>
          </w:tcPr>
          <w:p>
            <w:r>
              <w:t>643</w:t>
            </w:r>
          </w:p>
        </w:tc>
        <w:tc>
          <w:tcPr>
            <w:tcW w:type="dxa" w:w="2160"/>
          </w:tcPr>
          <w:p>
            <w:r>
              <w:t>237</w:t>
            </w:r>
          </w:p>
        </w:tc>
      </w:tr>
      <w:tr>
        <w:tc>
          <w:tcPr>
            <w:tcW w:type="dxa" w:w="2160"/>
          </w:tcPr>
          <w:p>
            <w:r>
              <w:t>2019/3/17</w:t>
            </w:r>
          </w:p>
        </w:tc>
        <w:tc>
          <w:tcPr>
            <w:tcW w:type="dxa" w:w="2160"/>
          </w:tcPr>
          <w:p>
            <w:r>
              <w:t>X030</w:t>
            </w:r>
          </w:p>
        </w:tc>
        <w:tc>
          <w:tcPr>
            <w:tcW w:type="dxa" w:w="2160"/>
          </w:tcPr>
          <w:p>
            <w:r>
              <w:t>896</w:t>
            </w:r>
          </w:p>
        </w:tc>
        <w:tc>
          <w:tcPr>
            <w:tcW w:type="dxa" w:w="2160"/>
          </w:tcPr>
          <w:p>
            <w:r>
              <w:t>237</w:t>
            </w:r>
          </w:p>
        </w:tc>
      </w:tr>
      <w:tr>
        <w:tc>
          <w:tcPr>
            <w:tcW w:type="dxa" w:w="2160"/>
          </w:tcPr>
          <w:p>
            <w:r>
              <w:t>2019/07/31</w:t>
            </w:r>
          </w:p>
        </w:tc>
        <w:tc>
          <w:tcPr>
            <w:tcW w:type="dxa" w:w="2160"/>
          </w:tcPr>
          <w:p>
            <w:r>
              <w:t>X030</w:t>
            </w:r>
          </w:p>
        </w:tc>
        <w:tc>
          <w:tcPr>
            <w:tcW w:type="dxa" w:w="2160"/>
          </w:tcPr>
          <w:p>
            <w:r>
              <w:t>735</w:t>
            </w:r>
          </w:p>
        </w:tc>
        <w:tc>
          <w:tcPr>
            <w:tcW w:type="dxa" w:w="2160"/>
          </w:tcPr>
          <w:p>
            <w:r>
              <w:t>237</w:t>
            </w:r>
          </w:p>
        </w:tc>
      </w:tr>
      <w:tr>
        <w:tc>
          <w:tcPr>
            <w:tcW w:type="dxa" w:w="2160"/>
          </w:tcPr>
          <w:p>
            <w:r>
              <w:t>2019/08/25</w:t>
            </w:r>
          </w:p>
        </w:tc>
        <w:tc>
          <w:tcPr>
            <w:tcW w:type="dxa" w:w="2160"/>
          </w:tcPr>
          <w:p>
            <w:r>
              <w:t>X030</w:t>
            </w:r>
          </w:p>
        </w:tc>
        <w:tc>
          <w:tcPr>
            <w:tcW w:type="dxa" w:w="2160"/>
          </w:tcPr>
          <w:p>
            <w:r>
              <w:t>142</w:t>
            </w:r>
          </w:p>
        </w:tc>
        <w:tc>
          <w:tcPr>
            <w:tcW w:type="dxa" w:w="2160"/>
          </w:tcPr>
          <w:p>
            <w:r>
              <w:t>237</w:t>
            </w:r>
          </w:p>
        </w:tc>
      </w:tr>
      <w:tr>
        <w:tc>
          <w:tcPr>
            <w:tcW w:type="dxa" w:w="2160"/>
          </w:tcPr>
          <w:p>
            <w:r>
              <w:t>2019/09/28</w:t>
            </w:r>
          </w:p>
        </w:tc>
        <w:tc>
          <w:tcPr>
            <w:tcW w:type="dxa" w:w="2160"/>
          </w:tcPr>
          <w:p>
            <w:r>
              <w:t>X030</w:t>
            </w:r>
          </w:p>
        </w:tc>
        <w:tc>
          <w:tcPr>
            <w:tcW w:type="dxa" w:w="2160"/>
          </w:tcPr>
          <w:p>
            <w:r>
              <w:t>501</w:t>
            </w:r>
          </w:p>
        </w:tc>
        <w:tc>
          <w:tcPr>
            <w:tcW w:type="dxa" w:w="2160"/>
          </w:tcPr>
          <w:p>
            <w:r>
              <w:t>237</w:t>
            </w:r>
          </w:p>
        </w:tc>
      </w:tr>
      <w:tr>
        <w:tc>
          <w:tcPr>
            <w:tcW w:type="dxa" w:w="2160"/>
          </w:tcPr>
          <w:p>
            <w:r>
              <w:t>2019/05/25</w:t>
            </w:r>
          </w:p>
        </w:tc>
        <w:tc>
          <w:tcPr>
            <w:tcW w:type="dxa" w:w="2160"/>
          </w:tcPr>
          <w:p>
            <w:r>
              <w:t>X030</w:t>
            </w:r>
          </w:p>
        </w:tc>
        <w:tc>
          <w:tcPr>
            <w:tcW w:type="dxa" w:w="2160"/>
          </w:tcPr>
          <w:p>
            <w:r>
              <w:t>700</w:t>
            </w:r>
          </w:p>
        </w:tc>
        <w:tc>
          <w:tcPr>
            <w:tcW w:type="dxa" w:w="2160"/>
          </w:tcPr>
          <w:p>
            <w:r>
              <w:t>237</w:t>
            </w:r>
          </w:p>
        </w:tc>
      </w:tr>
      <w:tr>
        <w:tc>
          <w:tcPr>
            <w:tcW w:type="dxa" w:w="2160"/>
          </w:tcPr>
          <w:p>
            <w:r>
              <w:t>2019/3/6</w:t>
            </w:r>
          </w:p>
        </w:tc>
        <w:tc>
          <w:tcPr>
            <w:tcW w:type="dxa" w:w="2160"/>
          </w:tcPr>
          <w:p>
            <w:r>
              <w:t>X030</w:t>
            </w:r>
          </w:p>
        </w:tc>
        <w:tc>
          <w:tcPr>
            <w:tcW w:type="dxa" w:w="2160"/>
          </w:tcPr>
          <w:p>
            <w:r>
              <w:t>875</w:t>
            </w:r>
          </w:p>
        </w:tc>
        <w:tc>
          <w:tcPr>
            <w:tcW w:type="dxa" w:w="2160"/>
          </w:tcPr>
          <w:p>
            <w:r>
              <w:t>237</w:t>
            </w:r>
          </w:p>
        </w:tc>
      </w:tr>
      <w:tr>
        <w:tc>
          <w:tcPr>
            <w:tcW w:type="dxa" w:w="2160"/>
          </w:tcPr>
          <w:p>
            <w:r>
              <w:t>2019/04/01</w:t>
            </w:r>
          </w:p>
        </w:tc>
        <w:tc>
          <w:tcPr>
            <w:tcW w:type="dxa" w:w="2160"/>
          </w:tcPr>
          <w:p>
            <w:r>
              <w:t>X030</w:t>
            </w:r>
          </w:p>
        </w:tc>
        <w:tc>
          <w:tcPr>
            <w:tcW w:type="dxa" w:w="2160"/>
          </w:tcPr>
          <w:p>
            <w:r>
              <w:t>63</w:t>
            </w:r>
          </w:p>
        </w:tc>
        <w:tc>
          <w:tcPr>
            <w:tcW w:type="dxa" w:w="2160"/>
          </w:tcPr>
          <w:p>
            <w:r>
              <w:t>237</w:t>
            </w:r>
          </w:p>
        </w:tc>
      </w:tr>
      <w:tr>
        <w:tc>
          <w:tcPr>
            <w:tcW w:type="dxa" w:w="2160"/>
          </w:tcPr>
          <w:p>
            <w:r>
              <w:t>2019/04/12</w:t>
            </w:r>
          </w:p>
        </w:tc>
        <w:tc>
          <w:tcPr>
            <w:tcW w:type="dxa" w:w="2160"/>
          </w:tcPr>
          <w:p>
            <w:r>
              <w:t>X030</w:t>
            </w:r>
          </w:p>
        </w:tc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237</w:t>
            </w:r>
          </w:p>
        </w:tc>
      </w:tr>
      <w:tr>
        <w:tc>
          <w:tcPr>
            <w:tcW w:type="dxa" w:w="2160"/>
          </w:tcPr>
          <w:p>
            <w:r>
              <w:t>2019/05/24</w:t>
            </w:r>
          </w:p>
        </w:tc>
        <w:tc>
          <w:tcPr>
            <w:tcW w:type="dxa" w:w="2160"/>
          </w:tcPr>
          <w:p>
            <w:r>
              <w:t>X030</w:t>
            </w:r>
          </w:p>
        </w:tc>
        <w:tc>
          <w:tcPr>
            <w:tcW w:type="dxa" w:w="2160"/>
          </w:tcPr>
          <w:p>
            <w:r>
              <w:t>478</w:t>
            </w:r>
          </w:p>
        </w:tc>
        <w:tc>
          <w:tcPr>
            <w:tcW w:type="dxa" w:w="2160"/>
          </w:tcPr>
          <w:p>
            <w:r>
              <w:t>237</w:t>
            </w:r>
          </w:p>
        </w:tc>
      </w:tr>
      <w:tr>
        <w:tc>
          <w:tcPr>
            <w:tcW w:type="dxa" w:w="2160"/>
          </w:tcPr>
          <w:p>
            <w:r>
              <w:t>2019/07/25</w:t>
            </w:r>
          </w:p>
        </w:tc>
        <w:tc>
          <w:tcPr>
            <w:tcW w:type="dxa" w:w="2160"/>
          </w:tcPr>
          <w:p>
            <w:r>
              <w:t>X030</w:t>
            </w:r>
          </w:p>
        </w:tc>
        <w:tc>
          <w:tcPr>
            <w:tcW w:type="dxa" w:w="2160"/>
          </w:tcPr>
          <w:p>
            <w:r>
              <w:t>430</w:t>
            </w:r>
          </w:p>
        </w:tc>
        <w:tc>
          <w:tcPr>
            <w:tcW w:type="dxa" w:w="2160"/>
          </w:tcPr>
          <w:p>
            <w:r>
              <w:t>237</w:t>
            </w:r>
          </w:p>
        </w:tc>
      </w:tr>
      <w:tr>
        <w:tc>
          <w:tcPr>
            <w:tcW w:type="dxa" w:w="2160"/>
          </w:tcPr>
          <w:p>
            <w:r>
              <w:t>2019/07/08</w:t>
            </w:r>
          </w:p>
        </w:tc>
        <w:tc>
          <w:tcPr>
            <w:tcW w:type="dxa" w:w="2160"/>
          </w:tcPr>
          <w:p>
            <w:r>
              <w:t>X030</w:t>
            </w:r>
          </w:p>
        </w:tc>
        <w:tc>
          <w:tcPr>
            <w:tcW w:type="dxa" w:w="2160"/>
          </w:tcPr>
          <w:p>
            <w:r>
              <w:t>880</w:t>
            </w:r>
          </w:p>
        </w:tc>
        <w:tc>
          <w:tcPr>
            <w:tcW w:type="dxa" w:w="2160"/>
          </w:tcPr>
          <w:p>
            <w:r>
              <w:t>237</w:t>
            </w:r>
          </w:p>
        </w:tc>
      </w:tr>
      <w:tr>
        <w:tc>
          <w:tcPr>
            <w:tcW w:type="dxa" w:w="2160"/>
          </w:tcPr>
          <w:p>
            <w:r>
              <w:t>2019/08/10</w:t>
            </w:r>
          </w:p>
        </w:tc>
        <w:tc>
          <w:tcPr>
            <w:tcW w:type="dxa" w:w="2160"/>
          </w:tcPr>
          <w:p>
            <w:r>
              <w:t>X030</w:t>
            </w:r>
          </w:p>
        </w:tc>
        <w:tc>
          <w:tcPr>
            <w:tcW w:type="dxa" w:w="2160"/>
          </w:tcPr>
          <w:p>
            <w:r>
              <w:t>969</w:t>
            </w:r>
          </w:p>
        </w:tc>
        <w:tc>
          <w:tcPr>
            <w:tcW w:type="dxa" w:w="2160"/>
          </w:tcPr>
          <w:p>
            <w:r>
              <w:t>237</w:t>
            </w:r>
          </w:p>
        </w:tc>
      </w:tr>
      <w:tr>
        <w:tc>
          <w:tcPr>
            <w:tcW w:type="dxa" w:w="2160"/>
          </w:tcPr>
          <w:p>
            <w:r>
              <w:t>2019/02/23</w:t>
            </w:r>
          </w:p>
        </w:tc>
        <w:tc>
          <w:tcPr>
            <w:tcW w:type="dxa" w:w="2160"/>
          </w:tcPr>
          <w:p>
            <w:r>
              <w:t>X031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1058</w:t>
            </w:r>
          </w:p>
        </w:tc>
        <w:tc>
          <w:tcPr>
            <w:tcW w:type="dxa" w:w="2160"/>
          </w:tcPr>
          <w:p>
            <w:r>
              <w:t>86</w:t>
            </w:r>
          </w:p>
        </w:tc>
      </w:tr>
      <w:tr>
        <w:tc>
          <w:tcPr>
            <w:tcW w:type="dxa" w:w="2160"/>
          </w:tcPr>
          <w:p>
            <w:r>
              <w:t>2019/04/17</w:t>
            </w:r>
          </w:p>
        </w:tc>
        <w:tc>
          <w:tcPr>
            <w:tcW w:type="dxa" w:w="2160"/>
          </w:tcPr>
          <w:p>
            <w:r>
              <w:t>X031</w:t>
            </w:r>
          </w:p>
        </w:tc>
        <w:tc>
          <w:tcPr>
            <w:tcW w:type="dxa" w:w="2160"/>
          </w:tcPr>
          <w:p>
            <w:r>
              <w:t>646</w:t>
            </w:r>
          </w:p>
        </w:tc>
        <w:tc>
          <w:tcPr>
            <w:tcW w:type="dxa" w:w="2160"/>
          </w:tcPr>
          <w:p>
            <w:r>
              <w:t>86</w:t>
            </w:r>
          </w:p>
        </w:tc>
      </w:tr>
      <w:tr>
        <w:tc>
          <w:tcPr>
            <w:tcW w:type="dxa" w:w="2160"/>
          </w:tcPr>
          <w:p>
            <w:r>
              <w:t>2019/05/03</w:t>
            </w:r>
          </w:p>
        </w:tc>
        <w:tc>
          <w:tcPr>
            <w:tcW w:type="dxa" w:w="2160"/>
          </w:tcPr>
          <w:p>
            <w:r>
              <w:t>X031</w:t>
            </w:r>
          </w:p>
        </w:tc>
        <w:tc>
          <w:tcPr>
            <w:tcW w:type="dxa" w:w="2160"/>
          </w:tcPr>
          <w:p>
            <w:r>
              <w:t>552</w:t>
            </w:r>
          </w:p>
        </w:tc>
        <w:tc>
          <w:tcPr>
            <w:tcW w:type="dxa" w:w="2160"/>
          </w:tcPr>
          <w:p>
            <w:r>
              <w:t>86</w:t>
            </w:r>
          </w:p>
        </w:tc>
      </w:tr>
      <w:tr>
        <w:tc>
          <w:tcPr>
            <w:tcW w:type="dxa" w:w="2160"/>
          </w:tcPr>
          <w:p>
            <w:r>
              <w:t>2019/09/16</w:t>
            </w:r>
          </w:p>
        </w:tc>
        <w:tc>
          <w:tcPr>
            <w:tcW w:type="dxa" w:w="2160"/>
          </w:tcPr>
          <w:p>
            <w:r>
              <w:t>X031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1097</w:t>
            </w:r>
          </w:p>
        </w:tc>
        <w:tc>
          <w:tcPr>
            <w:tcW w:type="dxa" w:w="2160"/>
          </w:tcPr>
          <w:p>
            <w:r>
              <w:t>86</w:t>
            </w:r>
          </w:p>
        </w:tc>
      </w:tr>
      <w:tr>
        <w:tc>
          <w:tcPr>
            <w:tcW w:type="dxa" w:w="2160"/>
          </w:tcPr>
          <w:p>
            <w:r>
              <w:t>2019/09/29</w:t>
            </w:r>
          </w:p>
        </w:tc>
        <w:tc>
          <w:tcPr>
            <w:tcW w:type="dxa" w:w="2160"/>
          </w:tcPr>
          <w:p>
            <w:r>
              <w:t>X031</w:t>
            </w:r>
          </w:p>
        </w:tc>
        <w:tc>
          <w:tcPr>
            <w:tcW w:type="dxa" w:w="2160"/>
          </w:tcPr>
          <w:p>
            <w:r>
              <w:t>413</w:t>
            </w:r>
          </w:p>
        </w:tc>
        <w:tc>
          <w:tcPr>
            <w:tcW w:type="dxa" w:w="2160"/>
          </w:tcPr>
          <w:p>
            <w:r>
              <w:t>86</w:t>
            </w:r>
          </w:p>
        </w:tc>
      </w:tr>
      <w:tr>
        <w:tc>
          <w:tcPr>
            <w:tcW w:type="dxa" w:w="2160"/>
          </w:tcPr>
          <w:p>
            <w:r>
              <w:t>2019/09/02</w:t>
            </w:r>
          </w:p>
        </w:tc>
        <w:tc>
          <w:tcPr>
            <w:tcW w:type="dxa" w:w="2160"/>
          </w:tcPr>
          <w:p>
            <w:r>
              <w:t>X031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1184</w:t>
            </w:r>
          </w:p>
        </w:tc>
        <w:tc>
          <w:tcPr>
            <w:tcW w:type="dxa" w:w="2160"/>
          </w:tcPr>
          <w:p>
            <w:r>
              <w:t>86</w:t>
            </w:r>
          </w:p>
        </w:tc>
      </w:tr>
      <w:tr>
        <w:tc>
          <w:tcPr>
            <w:tcW w:type="dxa" w:w="2160"/>
          </w:tcPr>
          <w:p>
            <w:r>
              <w:t>2019/05/15</w:t>
            </w:r>
          </w:p>
        </w:tc>
        <w:tc>
          <w:tcPr>
            <w:tcW w:type="dxa" w:w="2160"/>
          </w:tcPr>
          <w:p>
            <w:r>
              <w:t>X031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1256</w:t>
            </w:r>
          </w:p>
        </w:tc>
        <w:tc>
          <w:tcPr>
            <w:tcW w:type="dxa" w:w="2160"/>
          </w:tcPr>
          <w:p>
            <w:r>
              <w:t>86</w:t>
            </w:r>
          </w:p>
        </w:tc>
      </w:tr>
      <w:tr>
        <w:tc>
          <w:tcPr>
            <w:tcW w:type="dxa" w:w="2160"/>
          </w:tcPr>
          <w:p>
            <w:r>
              <w:t>2019/08/18</w:t>
            </w:r>
          </w:p>
        </w:tc>
        <w:tc>
          <w:tcPr>
            <w:tcW w:type="dxa" w:w="2160"/>
          </w:tcPr>
          <w:p>
            <w:r>
              <w:t>X031</w:t>
            </w:r>
          </w:p>
        </w:tc>
        <w:tc>
          <w:tcPr>
            <w:tcW w:type="dxa" w:w="2160"/>
          </w:tcPr>
          <w:p>
            <w:r>
              <w:t>455</w:t>
            </w:r>
          </w:p>
        </w:tc>
        <w:tc>
          <w:tcPr>
            <w:tcW w:type="dxa" w:w="2160"/>
          </w:tcPr>
          <w:p>
            <w:r>
              <w:t>86</w:t>
            </w:r>
          </w:p>
        </w:tc>
      </w:tr>
      <w:tr>
        <w:tc>
          <w:tcPr>
            <w:tcW w:type="dxa" w:w="2160"/>
          </w:tcPr>
          <w:p>
            <w:r>
              <w:t>2019/06/23</w:t>
            </w:r>
          </w:p>
        </w:tc>
        <w:tc>
          <w:tcPr>
            <w:tcW w:type="dxa" w:w="2160"/>
          </w:tcPr>
          <w:p>
            <w:r>
              <w:t>X031</w:t>
            </w:r>
          </w:p>
        </w:tc>
        <w:tc>
          <w:tcPr>
            <w:tcW w:type="dxa" w:w="2160"/>
          </w:tcPr>
          <w:p>
            <w:r>
              <w:t>975</w:t>
            </w:r>
          </w:p>
        </w:tc>
        <w:tc>
          <w:tcPr>
            <w:tcW w:type="dxa" w:w="2160"/>
          </w:tcPr>
          <w:p>
            <w:r>
              <w:t>86</w:t>
            </w:r>
          </w:p>
        </w:tc>
      </w:tr>
      <w:tr>
        <w:tc>
          <w:tcPr>
            <w:tcW w:type="dxa" w:w="2160"/>
          </w:tcPr>
          <w:p>
            <w:r>
              <w:t>2019/05/29</w:t>
            </w:r>
          </w:p>
        </w:tc>
        <w:tc>
          <w:tcPr>
            <w:tcW w:type="dxa" w:w="2160"/>
          </w:tcPr>
          <w:p>
            <w:r>
              <w:t>X031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1301</w:t>
            </w:r>
          </w:p>
        </w:tc>
        <w:tc>
          <w:tcPr>
            <w:tcW w:type="dxa" w:w="2160"/>
          </w:tcPr>
          <w:p>
            <w:r>
              <w:t>86</w:t>
            </w:r>
          </w:p>
        </w:tc>
      </w:tr>
      <w:tr>
        <w:tc>
          <w:tcPr>
            <w:tcW w:type="dxa" w:w="2160"/>
          </w:tcPr>
          <w:p>
            <w:r>
              <w:t>2019/05/09</w:t>
            </w:r>
          </w:p>
        </w:tc>
        <w:tc>
          <w:tcPr>
            <w:tcW w:type="dxa" w:w="2160"/>
          </w:tcPr>
          <w:p>
            <w:r>
              <w:t>X031</w:t>
            </w:r>
          </w:p>
        </w:tc>
        <w:tc>
          <w:tcPr>
            <w:tcW w:type="dxa" w:w="2160"/>
          </w:tcPr>
          <w:p>
            <w:r>
              <w:t>515</w:t>
            </w:r>
          </w:p>
        </w:tc>
        <w:tc>
          <w:tcPr>
            <w:tcW w:type="dxa" w:w="2160"/>
          </w:tcPr>
          <w:p>
            <w:r>
              <w:t>86</w:t>
            </w:r>
          </w:p>
        </w:tc>
      </w:tr>
      <w:tr>
        <w:tc>
          <w:tcPr>
            <w:tcW w:type="dxa" w:w="2160"/>
          </w:tcPr>
          <w:p>
            <w:r>
              <w:t>2019/09/12</w:t>
            </w:r>
          </w:p>
        </w:tc>
        <w:tc>
          <w:tcPr>
            <w:tcW w:type="dxa" w:w="2160"/>
          </w:tcPr>
          <w:p>
            <w:r>
              <w:t>X031</w:t>
            </w:r>
          </w:p>
        </w:tc>
        <w:tc>
          <w:tcPr>
            <w:tcW w:type="dxa" w:w="2160"/>
          </w:tcPr>
          <w:p>
            <w:r>
              <w:t>930</w:t>
            </w:r>
          </w:p>
        </w:tc>
        <w:tc>
          <w:tcPr>
            <w:tcW w:type="dxa" w:w="2160"/>
          </w:tcPr>
          <w:p>
            <w:r>
              <w:t>86</w:t>
            </w:r>
          </w:p>
        </w:tc>
      </w:tr>
      <w:tr>
        <w:tc>
          <w:tcPr>
            <w:tcW w:type="dxa" w:w="2160"/>
          </w:tcPr>
          <w:p>
            <w:r>
              <w:t>2019/07/20</w:t>
            </w:r>
          </w:p>
        </w:tc>
        <w:tc>
          <w:tcPr>
            <w:tcW w:type="dxa" w:w="2160"/>
          </w:tcPr>
          <w:p>
            <w:r>
              <w:t>X031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1835</w:t>
            </w:r>
          </w:p>
        </w:tc>
        <w:tc>
          <w:tcPr>
            <w:tcW w:type="dxa" w:w="2160"/>
          </w:tcPr>
          <w:p>
            <w:r>
              <w:t>86</w:t>
            </w:r>
          </w:p>
        </w:tc>
      </w:tr>
      <w:tr>
        <w:tc>
          <w:tcPr>
            <w:tcW w:type="dxa" w:w="2160"/>
          </w:tcPr>
          <w:p>
            <w:r>
              <w:t>2019/01/13</w:t>
            </w:r>
          </w:p>
        </w:tc>
        <w:tc>
          <w:tcPr>
            <w:tcW w:type="dxa" w:w="2160"/>
          </w:tcPr>
          <w:p>
            <w:r>
              <w:t>X031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1034</w:t>
            </w:r>
          </w:p>
        </w:tc>
        <w:tc>
          <w:tcPr>
            <w:tcW w:type="dxa" w:w="2160"/>
          </w:tcPr>
          <w:p>
            <w:r>
              <w:t>86</w:t>
            </w:r>
          </w:p>
        </w:tc>
      </w:tr>
      <w:tr>
        <w:tc>
          <w:tcPr>
            <w:tcW w:type="dxa" w:w="2160"/>
          </w:tcPr>
          <w:p>
            <w:r>
              <w:t>2019/08/21</w:t>
            </w:r>
          </w:p>
        </w:tc>
        <w:tc>
          <w:tcPr>
            <w:tcW w:type="dxa" w:w="2160"/>
          </w:tcPr>
          <w:p>
            <w:r>
              <w:t>X031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1059</w:t>
            </w:r>
          </w:p>
        </w:tc>
        <w:tc>
          <w:tcPr>
            <w:tcW w:type="dxa" w:w="2160"/>
          </w:tcPr>
          <w:p>
            <w:r>
              <w:t>86</w:t>
            </w:r>
          </w:p>
        </w:tc>
      </w:tr>
      <w:tr>
        <w:tc>
          <w:tcPr>
            <w:tcW w:type="dxa" w:w="2160"/>
          </w:tcPr>
          <w:p>
            <w:r>
              <w:t>2019/09/11</w:t>
            </w:r>
          </w:p>
        </w:tc>
        <w:tc>
          <w:tcPr>
            <w:tcW w:type="dxa" w:w="2160"/>
          </w:tcPr>
          <w:p>
            <w:r>
              <w:t>X031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1446</w:t>
            </w:r>
          </w:p>
        </w:tc>
        <w:tc>
          <w:tcPr>
            <w:tcW w:type="dxa" w:w="2160"/>
          </w:tcPr>
          <w:p>
            <w:r>
              <w:t>86</w:t>
            </w:r>
          </w:p>
        </w:tc>
      </w:tr>
      <w:tr>
        <w:tc>
          <w:tcPr>
            <w:tcW w:type="dxa" w:w="2160"/>
          </w:tcPr>
          <w:p>
            <w:r>
              <w:t>2019/06/03</w:t>
            </w:r>
          </w:p>
        </w:tc>
        <w:tc>
          <w:tcPr>
            <w:tcW w:type="dxa" w:w="2160"/>
          </w:tcPr>
          <w:p>
            <w:r>
              <w:t>X031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1206</w:t>
            </w:r>
          </w:p>
        </w:tc>
        <w:tc>
          <w:tcPr>
            <w:tcW w:type="dxa" w:w="2160"/>
          </w:tcPr>
          <w:p>
            <w:r>
              <w:t>86</w:t>
            </w:r>
          </w:p>
        </w:tc>
      </w:tr>
      <w:tr>
        <w:tc>
          <w:tcPr>
            <w:tcW w:type="dxa" w:w="2160"/>
          </w:tcPr>
          <w:p>
            <w:r>
              <w:t>2019/07/31</w:t>
            </w:r>
          </w:p>
        </w:tc>
        <w:tc>
          <w:tcPr>
            <w:tcW w:type="dxa" w:w="2160"/>
          </w:tcPr>
          <w:p>
            <w:r>
              <w:t>X031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1263</w:t>
            </w:r>
          </w:p>
        </w:tc>
        <w:tc>
          <w:tcPr>
            <w:tcW w:type="dxa" w:w="2160"/>
          </w:tcPr>
          <w:p>
            <w:r>
              <w:t>86</w:t>
            </w:r>
          </w:p>
        </w:tc>
      </w:tr>
      <w:tr>
        <w:tc>
          <w:tcPr>
            <w:tcW w:type="dxa" w:w="2160"/>
          </w:tcPr>
          <w:p>
            <w:r>
              <w:t>2019/01/08</w:t>
            </w:r>
          </w:p>
        </w:tc>
        <w:tc>
          <w:tcPr>
            <w:tcW w:type="dxa" w:w="2160"/>
          </w:tcPr>
          <w:p>
            <w:r>
              <w:t>X031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1079</w:t>
            </w:r>
          </w:p>
        </w:tc>
        <w:tc>
          <w:tcPr>
            <w:tcW w:type="dxa" w:w="2160"/>
          </w:tcPr>
          <w:p>
            <w:r>
              <w:t>86</w:t>
            </w:r>
          </w:p>
        </w:tc>
      </w:tr>
      <w:tr>
        <w:tc>
          <w:tcPr>
            <w:tcW w:type="dxa" w:w="2160"/>
          </w:tcPr>
          <w:p>
            <w:r>
              <w:t>2019/07/10</w:t>
            </w:r>
          </w:p>
        </w:tc>
        <w:tc>
          <w:tcPr>
            <w:tcW w:type="dxa" w:w="2160"/>
          </w:tcPr>
          <w:p>
            <w:r>
              <w:t>X031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1345</w:t>
            </w:r>
          </w:p>
        </w:tc>
        <w:tc>
          <w:tcPr>
            <w:tcW w:type="dxa" w:w="2160"/>
          </w:tcPr>
          <w:p>
            <w:r>
              <w:t>86</w:t>
            </w:r>
          </w:p>
        </w:tc>
      </w:tr>
      <w:tr>
        <w:tc>
          <w:tcPr>
            <w:tcW w:type="dxa" w:w="2160"/>
          </w:tcPr>
          <w:p>
            <w:r>
              <w:t>2019/07/12</w:t>
            </w:r>
          </w:p>
        </w:tc>
        <w:tc>
          <w:tcPr>
            <w:tcW w:type="dxa" w:w="2160"/>
          </w:tcPr>
          <w:p>
            <w:r>
              <w:t>X031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1543</w:t>
            </w:r>
          </w:p>
        </w:tc>
        <w:tc>
          <w:tcPr>
            <w:tcW w:type="dxa" w:w="2160"/>
          </w:tcPr>
          <w:p>
            <w:r>
              <w:t>86</w:t>
            </w:r>
          </w:p>
        </w:tc>
      </w:tr>
      <w:tr>
        <w:tc>
          <w:tcPr>
            <w:tcW w:type="dxa" w:w="2160"/>
          </w:tcPr>
          <w:p>
            <w:r>
              <w:t>2019/05/31</w:t>
            </w:r>
          </w:p>
        </w:tc>
        <w:tc>
          <w:tcPr>
            <w:tcW w:type="dxa" w:w="2160"/>
          </w:tcPr>
          <w:p>
            <w:r>
              <w:t>X031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1356</w:t>
            </w:r>
          </w:p>
        </w:tc>
        <w:tc>
          <w:tcPr>
            <w:tcW w:type="dxa" w:w="2160"/>
          </w:tcPr>
          <w:p>
            <w:r>
              <w:t>86</w:t>
            </w:r>
          </w:p>
        </w:tc>
      </w:tr>
      <w:tr>
        <w:tc>
          <w:tcPr>
            <w:tcW w:type="dxa" w:w="2160"/>
          </w:tcPr>
          <w:p>
            <w:r>
              <w:t>2019/06/14</w:t>
            </w:r>
          </w:p>
        </w:tc>
        <w:tc>
          <w:tcPr>
            <w:tcW w:type="dxa" w:w="2160"/>
          </w:tcPr>
          <w:p>
            <w:r>
              <w:t>X031</w:t>
            </w:r>
          </w:p>
        </w:tc>
        <w:tc>
          <w:tcPr>
            <w:tcW w:type="dxa" w:w="2160"/>
          </w:tcPr>
          <w:p>
            <w:r>
              <w:t>100</w:t>
            </w:r>
          </w:p>
        </w:tc>
        <w:tc>
          <w:tcPr>
            <w:tcW w:type="dxa" w:w="2160"/>
          </w:tcPr>
          <w:p>
            <w:r>
              <w:t>86</w:t>
            </w:r>
          </w:p>
        </w:tc>
      </w:tr>
      <w:tr>
        <w:tc>
          <w:tcPr>
            <w:tcW w:type="dxa" w:w="2160"/>
          </w:tcPr>
          <w:p>
            <w:r>
              <w:t>2019/08/20</w:t>
            </w:r>
          </w:p>
        </w:tc>
        <w:tc>
          <w:tcPr>
            <w:tcW w:type="dxa" w:w="2160"/>
          </w:tcPr>
          <w:p>
            <w:r>
              <w:t>X032</w:t>
            </w:r>
          </w:p>
        </w:tc>
        <w:tc>
          <w:tcPr>
            <w:tcW w:type="dxa" w:w="2160"/>
          </w:tcPr>
          <w:p>
            <w:r>
              <w:t>775</w:t>
            </w:r>
          </w:p>
        </w:tc>
        <w:tc>
          <w:tcPr>
            <w:tcW w:type="dxa" w:w="2160"/>
          </w:tcPr>
          <w:p>
            <w:r>
              <w:t>158</w:t>
            </w:r>
          </w:p>
        </w:tc>
      </w:tr>
      <w:tr>
        <w:tc>
          <w:tcPr>
            <w:tcW w:type="dxa" w:w="2160"/>
          </w:tcPr>
          <w:p>
            <w:r>
              <w:t>2019/09/05</w:t>
            </w:r>
          </w:p>
        </w:tc>
        <w:tc>
          <w:tcPr>
            <w:tcW w:type="dxa" w:w="2160"/>
          </w:tcPr>
          <w:p>
            <w:r>
              <w:t>X032</w:t>
            </w:r>
          </w:p>
        </w:tc>
        <w:tc>
          <w:tcPr>
            <w:tcW w:type="dxa" w:w="2160"/>
          </w:tcPr>
          <w:p>
            <w:r>
              <w:t>454</w:t>
            </w:r>
          </w:p>
        </w:tc>
        <w:tc>
          <w:tcPr>
            <w:tcW w:type="dxa" w:w="2160"/>
          </w:tcPr>
          <w:p>
            <w:r>
              <w:t>158</w:t>
            </w:r>
          </w:p>
        </w:tc>
      </w:tr>
      <w:tr>
        <w:tc>
          <w:tcPr>
            <w:tcW w:type="dxa" w:w="2160"/>
          </w:tcPr>
          <w:p>
            <w:r>
              <w:t>2019/06/24</w:t>
            </w:r>
          </w:p>
        </w:tc>
        <w:tc>
          <w:tcPr>
            <w:tcW w:type="dxa" w:w="2160"/>
          </w:tcPr>
          <w:p>
            <w:r>
              <w:t>X032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1438</w:t>
            </w:r>
          </w:p>
        </w:tc>
        <w:tc>
          <w:tcPr>
            <w:tcW w:type="dxa" w:w="2160"/>
          </w:tcPr>
          <w:p>
            <w:r>
              <w:t>158</w:t>
            </w:r>
          </w:p>
        </w:tc>
      </w:tr>
      <w:tr>
        <w:tc>
          <w:tcPr>
            <w:tcW w:type="dxa" w:w="2160"/>
          </w:tcPr>
          <w:p>
            <w:r>
              <w:t>2019/05/22</w:t>
            </w:r>
          </w:p>
        </w:tc>
        <w:tc>
          <w:tcPr>
            <w:tcW w:type="dxa" w:w="2160"/>
          </w:tcPr>
          <w:p>
            <w:r>
              <w:t>X033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1896</w:t>
            </w:r>
          </w:p>
        </w:tc>
        <w:tc>
          <w:tcPr>
            <w:tcW w:type="dxa" w:w="2160"/>
          </w:tcPr>
          <w:p>
            <w:r>
              <w:t>177</w:t>
            </w:r>
          </w:p>
        </w:tc>
      </w:tr>
      <w:tr>
        <w:tc>
          <w:tcPr>
            <w:tcW w:type="dxa" w:w="2160"/>
          </w:tcPr>
          <w:p>
            <w:r>
              <w:t>2019/08/30</w:t>
            </w:r>
          </w:p>
        </w:tc>
        <w:tc>
          <w:tcPr>
            <w:tcW w:type="dxa" w:w="2160"/>
          </w:tcPr>
          <w:p>
            <w:r>
              <w:t>X033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1601</w:t>
            </w:r>
          </w:p>
        </w:tc>
        <w:tc>
          <w:tcPr>
            <w:tcW w:type="dxa" w:w="2160"/>
          </w:tcPr>
          <w:p>
            <w:r>
              <w:t>177</w:t>
            </w:r>
          </w:p>
        </w:tc>
      </w:tr>
      <w:tr>
        <w:tc>
          <w:tcPr>
            <w:tcW w:type="dxa" w:w="2160"/>
          </w:tcPr>
          <w:p>
            <w:r>
              <w:t>2019/05/29</w:t>
            </w:r>
          </w:p>
        </w:tc>
        <w:tc>
          <w:tcPr>
            <w:tcW w:type="dxa" w:w="2160"/>
          </w:tcPr>
          <w:p>
            <w:r>
              <w:t>X033</w:t>
            </w:r>
          </w:p>
        </w:tc>
        <w:tc>
          <w:tcPr>
            <w:tcW w:type="dxa" w:w="2160"/>
          </w:tcPr>
          <w:p>
            <w:r>
              <w:t>330</w:t>
            </w:r>
          </w:p>
        </w:tc>
        <w:tc>
          <w:tcPr>
            <w:tcW w:type="dxa" w:w="2160"/>
          </w:tcPr>
          <w:p>
            <w:r>
              <w:t>177</w:t>
            </w:r>
          </w:p>
        </w:tc>
      </w:tr>
      <w:tr>
        <w:tc>
          <w:tcPr>
            <w:tcW w:type="dxa" w:w="2160"/>
          </w:tcPr>
          <w:p>
            <w:r>
              <w:t>2019/08/10</w:t>
            </w:r>
          </w:p>
        </w:tc>
        <w:tc>
          <w:tcPr>
            <w:tcW w:type="dxa" w:w="2160"/>
          </w:tcPr>
          <w:p>
            <w:r>
              <w:t>X034</w:t>
            </w:r>
          </w:p>
        </w:tc>
        <w:tc>
          <w:tcPr>
            <w:tcW w:type="dxa" w:w="2160"/>
          </w:tcPr>
          <w:p>
            <w:r>
              <w:t>700</w:t>
            </w:r>
          </w:p>
        </w:tc>
        <w:tc>
          <w:tcPr>
            <w:tcW w:type="dxa" w:w="2160"/>
          </w:tcPr>
          <w:p>
            <w:r>
              <w:t>182</w:t>
            </w:r>
          </w:p>
        </w:tc>
      </w:tr>
      <w:tr>
        <w:tc>
          <w:tcPr>
            <w:tcW w:type="dxa" w:w="2160"/>
          </w:tcPr>
          <w:p>
            <w:r>
              <w:t>2019/07/25</w:t>
            </w:r>
          </w:p>
        </w:tc>
        <w:tc>
          <w:tcPr>
            <w:tcW w:type="dxa" w:w="2160"/>
          </w:tcPr>
          <w:p>
            <w:r>
              <w:t>X034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1057</w:t>
            </w:r>
          </w:p>
        </w:tc>
        <w:tc>
          <w:tcPr>
            <w:tcW w:type="dxa" w:w="2160"/>
          </w:tcPr>
          <w:p>
            <w:r>
              <w:t>182</w:t>
            </w:r>
          </w:p>
        </w:tc>
      </w:tr>
      <w:tr>
        <w:tc>
          <w:tcPr>
            <w:tcW w:type="dxa" w:w="2160"/>
          </w:tcPr>
          <w:p>
            <w:r>
              <w:t>2019/3/12</w:t>
            </w:r>
          </w:p>
        </w:tc>
        <w:tc>
          <w:tcPr>
            <w:tcW w:type="dxa" w:w="2160"/>
          </w:tcPr>
          <w:p>
            <w:r>
              <w:t>X034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1260</w:t>
            </w:r>
          </w:p>
        </w:tc>
        <w:tc>
          <w:tcPr>
            <w:tcW w:type="dxa" w:w="2160"/>
          </w:tcPr>
          <w:p>
            <w:r>
              <w:t>182</w:t>
            </w:r>
          </w:p>
        </w:tc>
      </w:tr>
      <w:tr>
        <w:tc>
          <w:tcPr>
            <w:tcW w:type="dxa" w:w="2160"/>
          </w:tcPr>
          <w:p>
            <w:r>
              <w:t>2019/05/29</w:t>
            </w:r>
          </w:p>
        </w:tc>
        <w:tc>
          <w:tcPr>
            <w:tcW w:type="dxa" w:w="2160"/>
          </w:tcPr>
          <w:p>
            <w:r>
              <w:t>X034</w:t>
            </w:r>
          </w:p>
        </w:tc>
        <w:tc>
          <w:tcPr>
            <w:tcW w:type="dxa" w:w="2160"/>
          </w:tcPr>
          <w:p>
            <w:r>
              <w:t>142</w:t>
            </w:r>
          </w:p>
        </w:tc>
        <w:tc>
          <w:tcPr>
            <w:tcW w:type="dxa" w:w="2160"/>
          </w:tcPr>
          <w:p>
            <w:r>
              <w:t>182</w:t>
            </w:r>
          </w:p>
        </w:tc>
      </w:tr>
      <w:tr>
        <w:tc>
          <w:tcPr>
            <w:tcW w:type="dxa" w:w="2160"/>
          </w:tcPr>
          <w:p>
            <w:r>
              <w:t>2019/07/22</w:t>
            </w:r>
          </w:p>
        </w:tc>
        <w:tc>
          <w:tcPr>
            <w:tcW w:type="dxa" w:w="2160"/>
          </w:tcPr>
          <w:p>
            <w:r>
              <w:t>X034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1689</w:t>
            </w:r>
          </w:p>
        </w:tc>
        <w:tc>
          <w:tcPr>
            <w:tcW w:type="dxa" w:w="2160"/>
          </w:tcPr>
          <w:p>
            <w:r>
              <w:t>182</w:t>
            </w:r>
          </w:p>
        </w:tc>
      </w:tr>
      <w:tr>
        <w:tc>
          <w:tcPr>
            <w:tcW w:type="dxa" w:w="2160"/>
          </w:tcPr>
          <w:p>
            <w:r>
              <w:t>2019/08/08</w:t>
            </w:r>
          </w:p>
        </w:tc>
        <w:tc>
          <w:tcPr>
            <w:tcW w:type="dxa" w:w="2160"/>
          </w:tcPr>
          <w:p>
            <w:r>
              <w:t>X034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1290</w:t>
            </w:r>
          </w:p>
        </w:tc>
        <w:tc>
          <w:tcPr>
            <w:tcW w:type="dxa" w:w="2160"/>
          </w:tcPr>
          <w:p>
            <w:r>
              <w:t>182</w:t>
            </w:r>
          </w:p>
        </w:tc>
      </w:tr>
      <w:tr>
        <w:tc>
          <w:tcPr>
            <w:tcW w:type="dxa" w:w="2160"/>
          </w:tcPr>
          <w:p>
            <w:r>
              <w:t>2019/06/02</w:t>
            </w:r>
          </w:p>
        </w:tc>
        <w:tc>
          <w:tcPr>
            <w:tcW w:type="dxa" w:w="2160"/>
          </w:tcPr>
          <w:p>
            <w:r>
              <w:t>X034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1221</w:t>
            </w:r>
          </w:p>
        </w:tc>
        <w:tc>
          <w:tcPr>
            <w:tcW w:type="dxa" w:w="2160"/>
          </w:tcPr>
          <w:p>
            <w:r>
              <w:t>182</w:t>
            </w:r>
          </w:p>
        </w:tc>
      </w:tr>
      <w:tr>
        <w:tc>
          <w:tcPr>
            <w:tcW w:type="dxa" w:w="2160"/>
          </w:tcPr>
          <w:p>
            <w:r>
              <w:t>2019/04/17</w:t>
            </w:r>
          </w:p>
        </w:tc>
        <w:tc>
          <w:tcPr>
            <w:tcW w:type="dxa" w:w="2160"/>
          </w:tcPr>
          <w:p>
            <w:r>
              <w:t>X034</w:t>
            </w:r>
          </w:p>
        </w:tc>
        <w:tc>
          <w:tcPr>
            <w:tcW w:type="dxa" w:w="2160"/>
          </w:tcPr>
          <w:p>
            <w:r>
              <w:t>522</w:t>
            </w:r>
          </w:p>
        </w:tc>
        <w:tc>
          <w:tcPr>
            <w:tcW w:type="dxa" w:w="2160"/>
          </w:tcPr>
          <w:p>
            <w:r>
              <w:t>182</w:t>
            </w:r>
          </w:p>
        </w:tc>
      </w:tr>
      <w:tr>
        <w:tc>
          <w:tcPr>
            <w:tcW w:type="dxa" w:w="2160"/>
          </w:tcPr>
          <w:p>
            <w:r>
              <w:t>2019/02/03</w:t>
            </w:r>
          </w:p>
        </w:tc>
        <w:tc>
          <w:tcPr>
            <w:tcW w:type="dxa" w:w="2160"/>
          </w:tcPr>
          <w:p>
            <w:r>
              <w:t>X034</w:t>
            </w:r>
          </w:p>
        </w:tc>
        <w:tc>
          <w:tcPr>
            <w:tcW w:type="dxa" w:w="2160"/>
          </w:tcPr>
          <w:p>
            <w:r>
              <w:t>547</w:t>
            </w:r>
          </w:p>
        </w:tc>
        <w:tc>
          <w:tcPr>
            <w:tcW w:type="dxa" w:w="2160"/>
          </w:tcPr>
          <w:p>
            <w:r>
              <w:t>182</w:t>
            </w:r>
          </w:p>
        </w:tc>
      </w:tr>
      <w:tr>
        <w:tc>
          <w:tcPr>
            <w:tcW w:type="dxa" w:w="2160"/>
          </w:tcPr>
          <w:p>
            <w:r>
              <w:t>2019/07/08</w:t>
            </w:r>
          </w:p>
        </w:tc>
        <w:tc>
          <w:tcPr>
            <w:tcW w:type="dxa" w:w="2160"/>
          </w:tcPr>
          <w:p>
            <w:r>
              <w:t>X034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1621</w:t>
            </w:r>
          </w:p>
        </w:tc>
        <w:tc>
          <w:tcPr>
            <w:tcW w:type="dxa" w:w="2160"/>
          </w:tcPr>
          <w:p>
            <w:r>
              <w:t>182</w:t>
            </w:r>
          </w:p>
        </w:tc>
      </w:tr>
      <w:tr>
        <w:tc>
          <w:tcPr>
            <w:tcW w:type="dxa" w:w="2160"/>
          </w:tcPr>
          <w:p>
            <w:r>
              <w:t>2019/06/25</w:t>
            </w:r>
          </w:p>
        </w:tc>
        <w:tc>
          <w:tcPr>
            <w:tcW w:type="dxa" w:w="2160"/>
          </w:tcPr>
          <w:p>
            <w:r>
              <w:t>X034</w:t>
            </w:r>
          </w:p>
        </w:tc>
        <w:tc>
          <w:tcPr>
            <w:tcW w:type="dxa" w:w="2160"/>
          </w:tcPr>
          <w:p>
            <w:r>
              <w:t>774</w:t>
            </w:r>
          </w:p>
        </w:tc>
        <w:tc>
          <w:tcPr>
            <w:tcW w:type="dxa" w:w="2160"/>
          </w:tcPr>
          <w:p>
            <w:r>
              <w:t>182</w:t>
            </w:r>
          </w:p>
        </w:tc>
      </w:tr>
      <w:tr>
        <w:tc>
          <w:tcPr>
            <w:tcW w:type="dxa" w:w="2160"/>
          </w:tcPr>
          <w:p>
            <w:r>
              <w:t>2019/06/15</w:t>
            </w:r>
          </w:p>
        </w:tc>
        <w:tc>
          <w:tcPr>
            <w:tcW w:type="dxa" w:w="2160"/>
          </w:tcPr>
          <w:p>
            <w:r>
              <w:t>X035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1672</w:t>
            </w:r>
          </w:p>
        </w:tc>
        <w:tc>
          <w:tcPr>
            <w:tcW w:type="dxa" w:w="2160"/>
          </w:tcPr>
          <w:p>
            <w:r>
              <w:t>76</w:t>
            </w:r>
          </w:p>
        </w:tc>
      </w:tr>
      <w:tr>
        <w:tc>
          <w:tcPr>
            <w:tcW w:type="dxa" w:w="2160"/>
          </w:tcPr>
          <w:p>
            <w:r>
              <w:t>2019/04/07</w:t>
            </w:r>
          </w:p>
        </w:tc>
        <w:tc>
          <w:tcPr>
            <w:tcW w:type="dxa" w:w="2160"/>
          </w:tcPr>
          <w:p>
            <w:r>
              <w:t>X035</w:t>
            </w:r>
          </w:p>
        </w:tc>
        <w:tc>
          <w:tcPr>
            <w:tcW w:type="dxa" w:w="2160"/>
          </w:tcPr>
          <w:p>
            <w:r>
              <w:t>784</w:t>
            </w:r>
          </w:p>
        </w:tc>
        <w:tc>
          <w:tcPr>
            <w:tcW w:type="dxa" w:w="2160"/>
          </w:tcPr>
          <w:p>
            <w:r>
              <w:t>76</w:t>
            </w:r>
          </w:p>
        </w:tc>
      </w:tr>
      <w:tr>
        <w:tc>
          <w:tcPr>
            <w:tcW w:type="dxa" w:w="2160"/>
          </w:tcPr>
          <w:p>
            <w:r>
              <w:t>2019/04/10</w:t>
            </w:r>
          </w:p>
        </w:tc>
        <w:tc>
          <w:tcPr>
            <w:tcW w:type="dxa" w:w="2160"/>
          </w:tcPr>
          <w:p>
            <w:r>
              <w:t>X035</w:t>
            </w:r>
          </w:p>
        </w:tc>
        <w:tc>
          <w:tcPr>
            <w:tcW w:type="dxa" w:w="2160"/>
          </w:tcPr>
          <w:p>
            <w:r>
              <w:t>858</w:t>
            </w:r>
          </w:p>
        </w:tc>
        <w:tc>
          <w:tcPr>
            <w:tcW w:type="dxa" w:w="2160"/>
          </w:tcPr>
          <w:p>
            <w:r>
              <w:t>76</w:t>
            </w:r>
          </w:p>
        </w:tc>
      </w:tr>
      <w:tr>
        <w:tc>
          <w:tcPr>
            <w:tcW w:type="dxa" w:w="2160"/>
          </w:tcPr>
          <w:p>
            <w:r>
              <w:t>2019/3/6</w:t>
            </w:r>
          </w:p>
        </w:tc>
        <w:tc>
          <w:tcPr>
            <w:tcW w:type="dxa" w:w="2160"/>
          </w:tcPr>
          <w:p>
            <w:r>
              <w:t>X035</w:t>
            </w:r>
          </w:p>
        </w:tc>
        <w:tc>
          <w:tcPr>
            <w:tcW w:type="dxa" w:w="2160"/>
          </w:tcPr>
          <w:p>
            <w:r>
              <w:t>282</w:t>
            </w:r>
          </w:p>
        </w:tc>
        <w:tc>
          <w:tcPr>
            <w:tcW w:type="dxa" w:w="2160"/>
          </w:tcPr>
          <w:p>
            <w:r>
              <w:t>76</w:t>
            </w:r>
          </w:p>
        </w:tc>
      </w:tr>
      <w:tr>
        <w:tc>
          <w:tcPr>
            <w:tcW w:type="dxa" w:w="2160"/>
          </w:tcPr>
          <w:p>
            <w:r>
              <w:t>2019/07/08</w:t>
            </w:r>
          </w:p>
        </w:tc>
        <w:tc>
          <w:tcPr>
            <w:tcW w:type="dxa" w:w="2160"/>
          </w:tcPr>
          <w:p>
            <w:r>
              <w:t>X035</w:t>
            </w:r>
          </w:p>
        </w:tc>
        <w:tc>
          <w:tcPr>
            <w:tcW w:type="dxa" w:w="2160"/>
          </w:tcPr>
          <w:p>
            <w:r>
              <w:t>895</w:t>
            </w:r>
          </w:p>
        </w:tc>
        <w:tc>
          <w:tcPr>
            <w:tcW w:type="dxa" w:w="2160"/>
          </w:tcPr>
          <w:p>
            <w:r>
              <w:t>76</w:t>
            </w:r>
          </w:p>
        </w:tc>
      </w:tr>
      <w:tr>
        <w:tc>
          <w:tcPr>
            <w:tcW w:type="dxa" w:w="2160"/>
          </w:tcPr>
          <w:p>
            <w:r>
              <w:t>2019/3/29</w:t>
            </w:r>
          </w:p>
        </w:tc>
        <w:tc>
          <w:tcPr>
            <w:tcW w:type="dxa" w:w="2160"/>
          </w:tcPr>
          <w:p>
            <w:r>
              <w:t>X035</w:t>
            </w:r>
          </w:p>
        </w:tc>
        <w:tc>
          <w:tcPr>
            <w:tcW w:type="dxa" w:w="2160"/>
          </w:tcPr>
          <w:p>
            <w:r>
              <w:t>426</w:t>
            </w:r>
          </w:p>
        </w:tc>
        <w:tc>
          <w:tcPr>
            <w:tcW w:type="dxa" w:w="2160"/>
          </w:tcPr>
          <w:p>
            <w:r>
              <w:t>76</w:t>
            </w:r>
          </w:p>
        </w:tc>
      </w:tr>
      <w:tr>
        <w:tc>
          <w:tcPr>
            <w:tcW w:type="dxa" w:w="2160"/>
          </w:tcPr>
          <w:p>
            <w:r>
              <w:t>2019/08/19</w:t>
            </w:r>
          </w:p>
        </w:tc>
        <w:tc>
          <w:tcPr>
            <w:tcW w:type="dxa" w:w="2160"/>
          </w:tcPr>
          <w:p>
            <w:r>
              <w:t>X035</w:t>
            </w:r>
          </w:p>
        </w:tc>
        <w:tc>
          <w:tcPr>
            <w:tcW w:type="dxa" w:w="2160"/>
          </w:tcPr>
          <w:p>
            <w:r>
              <w:t>589</w:t>
            </w:r>
          </w:p>
        </w:tc>
        <w:tc>
          <w:tcPr>
            <w:tcW w:type="dxa" w:w="2160"/>
          </w:tcPr>
          <w:p>
            <w:r>
              <w:t>76</w:t>
            </w:r>
          </w:p>
        </w:tc>
      </w:tr>
      <w:tr>
        <w:tc>
          <w:tcPr>
            <w:tcW w:type="dxa" w:w="2160"/>
          </w:tcPr>
          <w:p>
            <w:r>
              <w:t>2019/07/26</w:t>
            </w:r>
          </w:p>
        </w:tc>
        <w:tc>
          <w:tcPr>
            <w:tcW w:type="dxa" w:w="2160"/>
          </w:tcPr>
          <w:p>
            <w:r>
              <w:t>X035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1611</w:t>
            </w:r>
          </w:p>
        </w:tc>
        <w:tc>
          <w:tcPr>
            <w:tcW w:type="dxa" w:w="2160"/>
          </w:tcPr>
          <w:p>
            <w:r>
              <w:t>76</w:t>
            </w:r>
          </w:p>
        </w:tc>
      </w:tr>
      <w:tr>
        <w:tc>
          <w:tcPr>
            <w:tcW w:type="dxa" w:w="2160"/>
          </w:tcPr>
          <w:p>
            <w:r>
              <w:t>2019/04/28</w:t>
            </w:r>
          </w:p>
        </w:tc>
        <w:tc>
          <w:tcPr>
            <w:tcW w:type="dxa" w:w="2160"/>
          </w:tcPr>
          <w:p>
            <w:r>
              <w:t>X035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1047</w:t>
            </w:r>
          </w:p>
        </w:tc>
        <w:tc>
          <w:tcPr>
            <w:tcW w:type="dxa" w:w="2160"/>
          </w:tcPr>
          <w:p>
            <w:r>
              <w:t>76</w:t>
            </w:r>
          </w:p>
        </w:tc>
      </w:tr>
      <w:tr>
        <w:tc>
          <w:tcPr>
            <w:tcW w:type="dxa" w:w="2160"/>
          </w:tcPr>
          <w:p>
            <w:r>
              <w:t>2019/09/12</w:t>
            </w:r>
          </w:p>
        </w:tc>
        <w:tc>
          <w:tcPr>
            <w:tcW w:type="dxa" w:w="2160"/>
          </w:tcPr>
          <w:p>
            <w:r>
              <w:t>X035</w:t>
            </w:r>
          </w:p>
        </w:tc>
        <w:tc>
          <w:tcPr>
            <w:tcW w:type="dxa" w:w="2160"/>
          </w:tcPr>
          <w:p>
            <w:r>
              <w:t>270</w:t>
            </w:r>
          </w:p>
        </w:tc>
        <w:tc>
          <w:tcPr>
            <w:tcW w:type="dxa" w:w="2160"/>
          </w:tcPr>
          <w:p>
            <w:r>
              <w:t>76</w:t>
            </w:r>
          </w:p>
        </w:tc>
      </w:tr>
      <w:tr>
        <w:tc>
          <w:tcPr>
            <w:tcW w:type="dxa" w:w="2160"/>
          </w:tcPr>
          <w:p>
            <w:r>
              <w:t>2019/06/12</w:t>
            </w:r>
          </w:p>
        </w:tc>
        <w:tc>
          <w:tcPr>
            <w:tcW w:type="dxa" w:w="2160"/>
          </w:tcPr>
          <w:p>
            <w:r>
              <w:t>X035</w:t>
            </w:r>
          </w:p>
        </w:tc>
        <w:tc>
          <w:tcPr>
            <w:tcW w:type="dxa" w:w="2160"/>
          </w:tcPr>
          <w:p>
            <w:r>
              <w:t>671</w:t>
            </w:r>
          </w:p>
        </w:tc>
        <w:tc>
          <w:tcPr>
            <w:tcW w:type="dxa" w:w="2160"/>
          </w:tcPr>
          <w:p>
            <w:r>
              <w:t>76</w:t>
            </w:r>
          </w:p>
        </w:tc>
      </w:tr>
      <w:tr>
        <w:tc>
          <w:tcPr>
            <w:tcW w:type="dxa" w:w="2160"/>
          </w:tcPr>
          <w:p>
            <w:r>
              <w:t>2019/07/30</w:t>
            </w:r>
          </w:p>
        </w:tc>
        <w:tc>
          <w:tcPr>
            <w:tcW w:type="dxa" w:w="2160"/>
          </w:tcPr>
          <w:p>
            <w:r>
              <w:t>X035</w:t>
            </w:r>
          </w:p>
        </w:tc>
        <w:tc>
          <w:tcPr>
            <w:tcW w:type="dxa" w:w="2160"/>
          </w:tcPr>
          <w:p>
            <w:r>
              <w:t>744</w:t>
            </w:r>
          </w:p>
        </w:tc>
        <w:tc>
          <w:tcPr>
            <w:tcW w:type="dxa" w:w="2160"/>
          </w:tcPr>
          <w:p>
            <w:r>
              <w:t>76</w:t>
            </w:r>
          </w:p>
        </w:tc>
      </w:tr>
      <w:tr>
        <w:tc>
          <w:tcPr>
            <w:tcW w:type="dxa" w:w="2160"/>
          </w:tcPr>
          <w:p>
            <w:r>
              <w:t>2019/04/08</w:t>
            </w:r>
          </w:p>
        </w:tc>
        <w:tc>
          <w:tcPr>
            <w:tcW w:type="dxa" w:w="2160"/>
          </w:tcPr>
          <w:p>
            <w:r>
              <w:t>X036</w:t>
            </w:r>
          </w:p>
        </w:tc>
        <w:tc>
          <w:tcPr>
            <w:tcW w:type="dxa" w:w="2160"/>
          </w:tcPr>
          <w:p>
            <w:r>
              <w:t>762</w:t>
            </w:r>
          </w:p>
        </w:tc>
        <w:tc>
          <w:tcPr>
            <w:tcW w:type="dxa" w:w="2160"/>
          </w:tcPr>
          <w:p>
            <w:r>
              <w:t>99</w:t>
            </w:r>
          </w:p>
        </w:tc>
      </w:tr>
      <w:tr>
        <w:tc>
          <w:tcPr>
            <w:tcW w:type="dxa" w:w="2160"/>
          </w:tcPr>
          <w:p>
            <w:r>
              <w:t>2019/3/31</w:t>
            </w:r>
          </w:p>
        </w:tc>
        <w:tc>
          <w:tcPr>
            <w:tcW w:type="dxa" w:w="2160"/>
          </w:tcPr>
          <w:p>
            <w:r>
              <w:t>X036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1379</w:t>
            </w:r>
          </w:p>
        </w:tc>
        <w:tc>
          <w:tcPr>
            <w:tcW w:type="dxa" w:w="2160"/>
          </w:tcPr>
          <w:p>
            <w:r>
              <w:t>99</w:t>
            </w:r>
          </w:p>
        </w:tc>
      </w:tr>
      <w:tr>
        <w:tc>
          <w:tcPr>
            <w:tcW w:type="dxa" w:w="2160"/>
          </w:tcPr>
          <w:p>
            <w:r>
              <w:t>2019/02/20</w:t>
            </w:r>
          </w:p>
        </w:tc>
        <w:tc>
          <w:tcPr>
            <w:tcW w:type="dxa" w:w="2160"/>
          </w:tcPr>
          <w:p>
            <w:r>
              <w:t>X036</w:t>
            </w:r>
          </w:p>
        </w:tc>
        <w:tc>
          <w:tcPr>
            <w:tcW w:type="dxa" w:w="2160"/>
          </w:tcPr>
          <w:p>
            <w:r>
              <w:t>942</w:t>
            </w:r>
          </w:p>
        </w:tc>
        <w:tc>
          <w:tcPr>
            <w:tcW w:type="dxa" w:w="2160"/>
          </w:tcPr>
          <w:p>
            <w:r>
              <w:t>99</w:t>
            </w:r>
          </w:p>
        </w:tc>
      </w:tr>
      <w:tr>
        <w:tc>
          <w:tcPr>
            <w:tcW w:type="dxa" w:w="2160"/>
          </w:tcPr>
          <w:p>
            <w:r>
              <w:t>2019/08/02</w:t>
            </w:r>
          </w:p>
        </w:tc>
        <w:tc>
          <w:tcPr>
            <w:tcW w:type="dxa" w:w="2160"/>
          </w:tcPr>
          <w:p>
            <w:r>
              <w:t>X036</w:t>
            </w:r>
          </w:p>
        </w:tc>
        <w:tc>
          <w:tcPr>
            <w:tcW w:type="dxa" w:w="2160"/>
          </w:tcPr>
          <w:p>
            <w:r>
              <w:t>276</w:t>
            </w:r>
          </w:p>
        </w:tc>
        <w:tc>
          <w:tcPr>
            <w:tcW w:type="dxa" w:w="2160"/>
          </w:tcPr>
          <w:p>
            <w:r>
              <w:t>99</w:t>
            </w:r>
          </w:p>
        </w:tc>
      </w:tr>
      <w:tr>
        <w:tc>
          <w:tcPr>
            <w:tcW w:type="dxa" w:w="2160"/>
          </w:tcPr>
          <w:p>
            <w:r>
              <w:t>2019/07/10</w:t>
            </w:r>
          </w:p>
        </w:tc>
        <w:tc>
          <w:tcPr>
            <w:tcW w:type="dxa" w:w="2160"/>
          </w:tcPr>
          <w:p>
            <w:r>
              <w:t>X036</w:t>
            </w:r>
          </w:p>
        </w:tc>
        <w:tc>
          <w:tcPr>
            <w:tcW w:type="dxa" w:w="2160"/>
          </w:tcPr>
          <w:p>
            <w:r>
              <w:t>831</w:t>
            </w:r>
          </w:p>
        </w:tc>
        <w:tc>
          <w:tcPr>
            <w:tcW w:type="dxa" w:w="2160"/>
          </w:tcPr>
          <w:p>
            <w:r>
              <w:t>99</w:t>
            </w:r>
          </w:p>
        </w:tc>
      </w:tr>
      <w:tr>
        <w:tc>
          <w:tcPr>
            <w:tcW w:type="dxa" w:w="2160"/>
          </w:tcPr>
          <w:p>
            <w:r>
              <w:t>2019/02/25</w:t>
            </w:r>
          </w:p>
        </w:tc>
        <w:tc>
          <w:tcPr>
            <w:tcW w:type="dxa" w:w="2160"/>
          </w:tcPr>
          <w:p>
            <w:r>
              <w:t>X036</w:t>
            </w:r>
          </w:p>
        </w:tc>
        <w:tc>
          <w:tcPr>
            <w:tcW w:type="dxa" w:w="2160"/>
          </w:tcPr>
          <w:p>
            <w:r>
              <w:t>433</w:t>
            </w:r>
          </w:p>
        </w:tc>
        <w:tc>
          <w:tcPr>
            <w:tcW w:type="dxa" w:w="2160"/>
          </w:tcPr>
          <w:p>
            <w:r>
              <w:t>99</w:t>
            </w:r>
          </w:p>
        </w:tc>
      </w:tr>
      <w:tr>
        <w:tc>
          <w:tcPr>
            <w:tcW w:type="dxa" w:w="2160"/>
          </w:tcPr>
          <w:p>
            <w:r>
              <w:t>2019/07/20</w:t>
            </w:r>
          </w:p>
        </w:tc>
        <w:tc>
          <w:tcPr>
            <w:tcW w:type="dxa" w:w="2160"/>
          </w:tcPr>
          <w:p>
            <w:r>
              <w:t>X036</w:t>
            </w:r>
          </w:p>
        </w:tc>
        <w:tc>
          <w:tcPr>
            <w:tcW w:type="dxa" w:w="2160"/>
          </w:tcPr>
          <w:p>
            <w:r>
              <w:t>645</w:t>
            </w:r>
          </w:p>
        </w:tc>
        <w:tc>
          <w:tcPr>
            <w:tcW w:type="dxa" w:w="2160"/>
          </w:tcPr>
          <w:p>
            <w:r>
              <w:t>99</w:t>
            </w:r>
          </w:p>
        </w:tc>
      </w:tr>
      <w:tr>
        <w:tc>
          <w:tcPr>
            <w:tcW w:type="dxa" w:w="2160"/>
          </w:tcPr>
          <w:p>
            <w:r>
              <w:t>2019/09/10</w:t>
            </w:r>
          </w:p>
        </w:tc>
        <w:tc>
          <w:tcPr>
            <w:tcW w:type="dxa" w:w="2160"/>
          </w:tcPr>
          <w:p>
            <w:r>
              <w:t>X036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1287</w:t>
            </w:r>
          </w:p>
        </w:tc>
        <w:tc>
          <w:tcPr>
            <w:tcW w:type="dxa" w:w="2160"/>
          </w:tcPr>
          <w:p>
            <w:r>
              <w:t>99</w:t>
            </w:r>
          </w:p>
        </w:tc>
      </w:tr>
      <w:tr>
        <w:tc>
          <w:tcPr>
            <w:tcW w:type="dxa" w:w="2160"/>
          </w:tcPr>
          <w:p>
            <w:r>
              <w:t>2019/09/14</w:t>
            </w:r>
          </w:p>
        </w:tc>
        <w:tc>
          <w:tcPr>
            <w:tcW w:type="dxa" w:w="2160"/>
          </w:tcPr>
          <w:p>
            <w:r>
              <w:t>X036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1239</w:t>
            </w:r>
          </w:p>
        </w:tc>
        <w:tc>
          <w:tcPr>
            <w:tcW w:type="dxa" w:w="2160"/>
          </w:tcPr>
          <w:p>
            <w:r>
              <w:t>99</w:t>
            </w:r>
          </w:p>
        </w:tc>
      </w:tr>
      <w:tr>
        <w:tc>
          <w:tcPr>
            <w:tcW w:type="dxa" w:w="2160"/>
          </w:tcPr>
          <w:p>
            <w:r>
              <w:t>2019/07/26</w:t>
            </w:r>
          </w:p>
        </w:tc>
        <w:tc>
          <w:tcPr>
            <w:tcW w:type="dxa" w:w="2160"/>
          </w:tcPr>
          <w:p>
            <w:r>
              <w:t>X036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1645</w:t>
            </w:r>
          </w:p>
        </w:tc>
        <w:tc>
          <w:tcPr>
            <w:tcW w:type="dxa" w:w="2160"/>
          </w:tcPr>
          <w:p>
            <w:r>
              <w:t>99</w:t>
            </w:r>
          </w:p>
        </w:tc>
      </w:tr>
      <w:tr>
        <w:tc>
          <w:tcPr>
            <w:tcW w:type="dxa" w:w="2160"/>
          </w:tcPr>
          <w:p>
            <w:r>
              <w:t>2019/07/14</w:t>
            </w:r>
          </w:p>
        </w:tc>
        <w:tc>
          <w:tcPr>
            <w:tcW w:type="dxa" w:w="2160"/>
          </w:tcPr>
          <w:p>
            <w:r>
              <w:t>X036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1540</w:t>
            </w:r>
          </w:p>
        </w:tc>
        <w:tc>
          <w:tcPr>
            <w:tcW w:type="dxa" w:w="2160"/>
          </w:tcPr>
          <w:p>
            <w:r>
              <w:t>99</w:t>
            </w:r>
          </w:p>
        </w:tc>
      </w:tr>
      <w:tr>
        <w:tc>
          <w:tcPr>
            <w:tcW w:type="dxa" w:w="2160"/>
          </w:tcPr>
          <w:p>
            <w:r>
              <w:t>2019/3/27</w:t>
            </w:r>
          </w:p>
        </w:tc>
        <w:tc>
          <w:tcPr>
            <w:tcW w:type="dxa" w:w="2160"/>
          </w:tcPr>
          <w:p>
            <w:r>
              <w:t>X036</w:t>
            </w:r>
          </w:p>
        </w:tc>
        <w:tc>
          <w:tcPr>
            <w:tcW w:type="dxa" w:w="2160"/>
          </w:tcPr>
          <w:p>
            <w:r>
              <w:t>949</w:t>
            </w:r>
          </w:p>
        </w:tc>
        <w:tc>
          <w:tcPr>
            <w:tcW w:type="dxa" w:w="2160"/>
          </w:tcPr>
          <w:p>
            <w:r>
              <w:t>99</w:t>
            </w:r>
          </w:p>
        </w:tc>
      </w:tr>
      <w:tr>
        <w:tc>
          <w:tcPr>
            <w:tcW w:type="dxa" w:w="2160"/>
          </w:tcPr>
          <w:p>
            <w:r>
              <w:t>2019/04/07</w:t>
            </w:r>
          </w:p>
        </w:tc>
        <w:tc>
          <w:tcPr>
            <w:tcW w:type="dxa" w:w="2160"/>
          </w:tcPr>
          <w:p>
            <w:r>
              <w:t>X036</w:t>
            </w:r>
          </w:p>
        </w:tc>
        <w:tc>
          <w:tcPr>
            <w:tcW w:type="dxa" w:w="2160"/>
          </w:tcPr>
          <w:p>
            <w:r>
              <w:t>585</w:t>
            </w:r>
          </w:p>
        </w:tc>
        <w:tc>
          <w:tcPr>
            <w:tcW w:type="dxa" w:w="2160"/>
          </w:tcPr>
          <w:p>
            <w:r>
              <w:t>99</w:t>
            </w:r>
          </w:p>
        </w:tc>
      </w:tr>
      <w:tr>
        <w:tc>
          <w:tcPr>
            <w:tcW w:type="dxa" w:w="2160"/>
          </w:tcPr>
          <w:p>
            <w:r>
              <w:t>2019/06/29</w:t>
            </w:r>
          </w:p>
        </w:tc>
        <w:tc>
          <w:tcPr>
            <w:tcW w:type="dxa" w:w="2160"/>
          </w:tcPr>
          <w:p>
            <w:r>
              <w:t>X036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2140</w:t>
            </w:r>
          </w:p>
        </w:tc>
        <w:tc>
          <w:tcPr>
            <w:tcW w:type="dxa" w:w="2160"/>
          </w:tcPr>
          <w:p>
            <w:r>
              <w:t>99</w:t>
            </w:r>
          </w:p>
        </w:tc>
      </w:tr>
      <w:tr>
        <w:tc>
          <w:tcPr>
            <w:tcW w:type="dxa" w:w="2160"/>
          </w:tcPr>
          <w:p>
            <w:r>
              <w:t>2019/01/27</w:t>
            </w:r>
          </w:p>
        </w:tc>
        <w:tc>
          <w:tcPr>
            <w:tcW w:type="dxa" w:w="2160"/>
          </w:tcPr>
          <w:p>
            <w:r>
              <w:t>X036</w:t>
            </w:r>
          </w:p>
        </w:tc>
        <w:tc>
          <w:tcPr>
            <w:tcW w:type="dxa" w:w="2160"/>
          </w:tcPr>
          <w:p>
            <w:r>
              <w:t>411</w:t>
            </w:r>
          </w:p>
        </w:tc>
        <w:tc>
          <w:tcPr>
            <w:tcW w:type="dxa" w:w="2160"/>
          </w:tcPr>
          <w:p>
            <w:r>
              <w:t>99</w:t>
            </w:r>
          </w:p>
        </w:tc>
      </w:tr>
      <w:tr>
        <w:tc>
          <w:tcPr>
            <w:tcW w:type="dxa" w:w="2160"/>
          </w:tcPr>
          <w:p>
            <w:r>
              <w:t>2019/05/29</w:t>
            </w:r>
          </w:p>
        </w:tc>
        <w:tc>
          <w:tcPr>
            <w:tcW w:type="dxa" w:w="2160"/>
          </w:tcPr>
          <w:p>
            <w:r>
              <w:t>X036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1193</w:t>
            </w:r>
          </w:p>
        </w:tc>
        <w:tc>
          <w:tcPr>
            <w:tcW w:type="dxa" w:w="2160"/>
          </w:tcPr>
          <w:p>
            <w:r>
              <w:t>99</w:t>
            </w:r>
          </w:p>
        </w:tc>
      </w:tr>
      <w:tr>
        <w:tc>
          <w:tcPr>
            <w:tcW w:type="dxa" w:w="2160"/>
          </w:tcPr>
          <w:p>
            <w:r>
              <w:t>2019/05/09</w:t>
            </w:r>
          </w:p>
        </w:tc>
        <w:tc>
          <w:tcPr>
            <w:tcW w:type="dxa" w:w="2160"/>
          </w:tcPr>
          <w:p>
            <w:r>
              <w:t>X036</w:t>
            </w:r>
          </w:p>
        </w:tc>
        <w:tc>
          <w:tcPr>
            <w:tcW w:type="dxa" w:w="2160"/>
          </w:tcPr>
          <w:p>
            <w:r>
              <w:t>505</w:t>
            </w:r>
          </w:p>
        </w:tc>
        <w:tc>
          <w:tcPr>
            <w:tcW w:type="dxa" w:w="2160"/>
          </w:tcPr>
          <w:p>
            <w:r>
              <w:t>99</w:t>
            </w:r>
          </w:p>
        </w:tc>
      </w:tr>
      <w:tr>
        <w:tc>
          <w:tcPr>
            <w:tcW w:type="dxa" w:w="2160"/>
          </w:tcPr>
          <w:p>
            <w:r>
              <w:t>2019/05/09</w:t>
            </w:r>
          </w:p>
        </w:tc>
        <w:tc>
          <w:tcPr>
            <w:tcW w:type="dxa" w:w="2160"/>
          </w:tcPr>
          <w:p>
            <w:r>
              <w:t>X037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1145</w:t>
            </w:r>
          </w:p>
        </w:tc>
        <w:tc>
          <w:tcPr>
            <w:tcW w:type="dxa" w:w="2160"/>
          </w:tcPr>
          <w:p>
            <w:r>
              <w:t>195</w:t>
            </w:r>
          </w:p>
        </w:tc>
      </w:tr>
      <w:tr>
        <w:tc>
          <w:tcPr>
            <w:tcW w:type="dxa" w:w="2160"/>
          </w:tcPr>
          <w:p>
            <w:r>
              <w:t>2019/3/6</w:t>
            </w:r>
          </w:p>
        </w:tc>
        <w:tc>
          <w:tcPr>
            <w:tcW w:type="dxa" w:w="2160"/>
          </w:tcPr>
          <w:p>
            <w:r>
              <w:t>X037</w:t>
            </w:r>
          </w:p>
        </w:tc>
        <w:tc>
          <w:tcPr>
            <w:tcW w:type="dxa" w:w="2160"/>
          </w:tcPr>
          <w:p>
            <w:r>
              <w:t>618</w:t>
            </w:r>
          </w:p>
        </w:tc>
        <w:tc>
          <w:tcPr>
            <w:tcW w:type="dxa" w:w="2160"/>
          </w:tcPr>
          <w:p>
            <w:r>
              <w:t>195</w:t>
            </w:r>
          </w:p>
        </w:tc>
      </w:tr>
      <w:tr>
        <w:tc>
          <w:tcPr>
            <w:tcW w:type="dxa" w:w="2160"/>
          </w:tcPr>
          <w:p>
            <w:r>
              <w:t>2019/02/05</w:t>
            </w:r>
          </w:p>
        </w:tc>
        <w:tc>
          <w:tcPr>
            <w:tcW w:type="dxa" w:w="2160"/>
          </w:tcPr>
          <w:p>
            <w:r>
              <w:t>X037</w:t>
            </w:r>
          </w:p>
        </w:tc>
        <w:tc>
          <w:tcPr>
            <w:tcW w:type="dxa" w:w="2160"/>
          </w:tcPr>
          <w:p>
            <w:r>
              <w:t>738</w:t>
            </w:r>
          </w:p>
        </w:tc>
        <w:tc>
          <w:tcPr>
            <w:tcW w:type="dxa" w:w="2160"/>
          </w:tcPr>
          <w:p>
            <w:r>
              <w:t>195</w:t>
            </w:r>
          </w:p>
        </w:tc>
      </w:tr>
      <w:tr>
        <w:tc>
          <w:tcPr>
            <w:tcW w:type="dxa" w:w="2160"/>
          </w:tcPr>
          <w:p>
            <w:r>
              <w:t>2019/05/29</w:t>
            </w:r>
          </w:p>
        </w:tc>
        <w:tc>
          <w:tcPr>
            <w:tcW w:type="dxa" w:w="2160"/>
          </w:tcPr>
          <w:p>
            <w:r>
              <w:t>X037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1388</w:t>
            </w:r>
          </w:p>
        </w:tc>
        <w:tc>
          <w:tcPr>
            <w:tcW w:type="dxa" w:w="2160"/>
          </w:tcPr>
          <w:p>
            <w:r>
              <w:t>195</w:t>
            </w:r>
          </w:p>
        </w:tc>
      </w:tr>
      <w:tr>
        <w:tc>
          <w:tcPr>
            <w:tcW w:type="dxa" w:w="2160"/>
          </w:tcPr>
          <w:p>
            <w:r>
              <w:t>2019/07/26</w:t>
            </w:r>
          </w:p>
        </w:tc>
        <w:tc>
          <w:tcPr>
            <w:tcW w:type="dxa" w:w="2160"/>
          </w:tcPr>
          <w:p>
            <w:r>
              <w:t>X037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1136</w:t>
            </w:r>
          </w:p>
        </w:tc>
        <w:tc>
          <w:tcPr>
            <w:tcW w:type="dxa" w:w="2160"/>
          </w:tcPr>
          <w:p>
            <w:r>
              <w:t>195</w:t>
            </w:r>
          </w:p>
        </w:tc>
      </w:tr>
      <w:tr>
        <w:tc>
          <w:tcPr>
            <w:tcW w:type="dxa" w:w="2160"/>
          </w:tcPr>
          <w:p>
            <w:r>
              <w:t>2019/08/16</w:t>
            </w:r>
          </w:p>
        </w:tc>
        <w:tc>
          <w:tcPr>
            <w:tcW w:type="dxa" w:w="2160"/>
          </w:tcPr>
          <w:p>
            <w:r>
              <w:t>X037</w:t>
            </w:r>
          </w:p>
        </w:tc>
        <w:tc>
          <w:tcPr>
            <w:tcW w:type="dxa" w:w="2160"/>
          </w:tcPr>
          <w:p>
            <w:r>
              <w:t>898</w:t>
            </w:r>
          </w:p>
        </w:tc>
        <w:tc>
          <w:tcPr>
            <w:tcW w:type="dxa" w:w="2160"/>
          </w:tcPr>
          <w:p>
            <w:r>
              <w:t>195</w:t>
            </w:r>
          </w:p>
        </w:tc>
      </w:tr>
      <w:tr>
        <w:tc>
          <w:tcPr>
            <w:tcW w:type="dxa" w:w="2160"/>
          </w:tcPr>
          <w:p>
            <w:r>
              <w:t>2019/07/30</w:t>
            </w:r>
          </w:p>
        </w:tc>
        <w:tc>
          <w:tcPr>
            <w:tcW w:type="dxa" w:w="2160"/>
          </w:tcPr>
          <w:p>
            <w:r>
              <w:t>X037</w:t>
            </w:r>
          </w:p>
        </w:tc>
        <w:tc>
          <w:tcPr>
            <w:tcW w:type="dxa" w:w="2160"/>
          </w:tcPr>
          <w:p>
            <w:r>
              <w:t>51</w:t>
            </w:r>
          </w:p>
        </w:tc>
        <w:tc>
          <w:tcPr>
            <w:tcW w:type="dxa" w:w="2160"/>
          </w:tcPr>
          <w:p>
            <w:r>
              <w:t>195</w:t>
            </w:r>
          </w:p>
        </w:tc>
      </w:tr>
      <w:tr>
        <w:tc>
          <w:tcPr>
            <w:tcW w:type="dxa" w:w="2160"/>
          </w:tcPr>
          <w:p>
            <w:r>
              <w:t>2019/09/28</w:t>
            </w:r>
          </w:p>
        </w:tc>
        <w:tc>
          <w:tcPr>
            <w:tcW w:type="dxa" w:w="2160"/>
          </w:tcPr>
          <w:p>
            <w:r>
              <w:t>X037</w:t>
            </w:r>
          </w:p>
        </w:tc>
        <w:tc>
          <w:tcPr>
            <w:tcW w:type="dxa" w:w="2160"/>
          </w:tcPr>
          <w:p>
            <w:r>
              <w:t>820</w:t>
            </w:r>
          </w:p>
        </w:tc>
        <w:tc>
          <w:tcPr>
            <w:tcW w:type="dxa" w:w="2160"/>
          </w:tcPr>
          <w:p>
            <w:r>
              <w:t>195</w:t>
            </w:r>
          </w:p>
        </w:tc>
      </w:tr>
      <w:tr>
        <w:tc>
          <w:tcPr>
            <w:tcW w:type="dxa" w:w="2160"/>
          </w:tcPr>
          <w:p>
            <w:r>
              <w:t>2019/06/20</w:t>
            </w:r>
          </w:p>
        </w:tc>
        <w:tc>
          <w:tcPr>
            <w:tcW w:type="dxa" w:w="2160"/>
          </w:tcPr>
          <w:p>
            <w:r>
              <w:t>X037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1694</w:t>
            </w:r>
          </w:p>
        </w:tc>
        <w:tc>
          <w:tcPr>
            <w:tcW w:type="dxa" w:w="2160"/>
          </w:tcPr>
          <w:p>
            <w:r>
              <w:t>195</w:t>
            </w:r>
          </w:p>
        </w:tc>
      </w:tr>
      <w:tr>
        <w:tc>
          <w:tcPr>
            <w:tcW w:type="dxa" w:w="2160"/>
          </w:tcPr>
          <w:p>
            <w:r>
              <w:t>2019/04/15</w:t>
            </w:r>
          </w:p>
        </w:tc>
        <w:tc>
          <w:tcPr>
            <w:tcW w:type="dxa" w:w="2160"/>
          </w:tcPr>
          <w:p>
            <w:r>
              <w:t>X037</w:t>
            </w:r>
          </w:p>
        </w:tc>
        <w:tc>
          <w:tcPr>
            <w:tcW w:type="dxa" w:w="2160"/>
          </w:tcPr>
          <w:p>
            <w:r>
              <w:t>631</w:t>
            </w:r>
          </w:p>
        </w:tc>
        <w:tc>
          <w:tcPr>
            <w:tcW w:type="dxa" w:w="2160"/>
          </w:tcPr>
          <w:p>
            <w:r>
              <w:t>195</w:t>
            </w:r>
          </w:p>
        </w:tc>
      </w:tr>
      <w:tr>
        <w:tc>
          <w:tcPr>
            <w:tcW w:type="dxa" w:w="2160"/>
          </w:tcPr>
          <w:p>
            <w:r>
              <w:t>2019/06/29</w:t>
            </w:r>
          </w:p>
        </w:tc>
        <w:tc>
          <w:tcPr>
            <w:tcW w:type="dxa" w:w="2160"/>
          </w:tcPr>
          <w:p>
            <w:r>
              <w:t>X037</w:t>
            </w:r>
          </w:p>
        </w:tc>
        <w:tc>
          <w:tcPr>
            <w:tcW w:type="dxa" w:w="2160"/>
          </w:tcPr>
          <w:p>
            <w:r>
              <w:t>891</w:t>
            </w:r>
          </w:p>
        </w:tc>
        <w:tc>
          <w:tcPr>
            <w:tcW w:type="dxa" w:w="2160"/>
          </w:tcPr>
          <w:p>
            <w:r>
              <w:t>195</w:t>
            </w:r>
          </w:p>
        </w:tc>
      </w:tr>
      <w:tr>
        <w:tc>
          <w:tcPr>
            <w:tcW w:type="dxa" w:w="2160"/>
          </w:tcPr>
          <w:p>
            <w:r>
              <w:t>2019/05/09</w:t>
            </w:r>
          </w:p>
        </w:tc>
        <w:tc>
          <w:tcPr>
            <w:tcW w:type="dxa" w:w="2160"/>
          </w:tcPr>
          <w:p>
            <w:r>
              <w:t>X037</w:t>
            </w:r>
          </w:p>
        </w:tc>
        <w:tc>
          <w:tcPr>
            <w:tcW w:type="dxa" w:w="2160"/>
          </w:tcPr>
          <w:p>
            <w:r>
              <w:t>210</w:t>
            </w:r>
          </w:p>
        </w:tc>
        <w:tc>
          <w:tcPr>
            <w:tcW w:type="dxa" w:w="2160"/>
          </w:tcPr>
          <w:p>
            <w:r>
              <w:t>195</w:t>
            </w:r>
          </w:p>
        </w:tc>
      </w:tr>
      <w:tr>
        <w:tc>
          <w:tcPr>
            <w:tcW w:type="dxa" w:w="2160"/>
          </w:tcPr>
          <w:p>
            <w:r>
              <w:t>2019/05/09</w:t>
            </w:r>
          </w:p>
        </w:tc>
        <w:tc>
          <w:tcPr>
            <w:tcW w:type="dxa" w:w="2160"/>
          </w:tcPr>
          <w:p>
            <w:r>
              <w:t>X037</w:t>
            </w:r>
          </w:p>
        </w:tc>
        <w:tc>
          <w:tcPr>
            <w:tcW w:type="dxa" w:w="2160"/>
          </w:tcPr>
          <w:p>
            <w:r>
              <w:t>790</w:t>
            </w:r>
          </w:p>
        </w:tc>
        <w:tc>
          <w:tcPr>
            <w:tcW w:type="dxa" w:w="2160"/>
          </w:tcPr>
          <w:p>
            <w:r>
              <w:t>195</w:t>
            </w:r>
          </w:p>
        </w:tc>
      </w:tr>
      <w:tr>
        <w:tc>
          <w:tcPr>
            <w:tcW w:type="dxa" w:w="2160"/>
          </w:tcPr>
          <w:p>
            <w:r>
              <w:t>2019/06/05</w:t>
            </w:r>
          </w:p>
        </w:tc>
        <w:tc>
          <w:tcPr>
            <w:tcW w:type="dxa" w:w="2160"/>
          </w:tcPr>
          <w:p>
            <w:r>
              <w:t>X037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1154</w:t>
            </w:r>
          </w:p>
        </w:tc>
        <w:tc>
          <w:tcPr>
            <w:tcW w:type="dxa" w:w="2160"/>
          </w:tcPr>
          <w:p>
            <w:r>
              <w:t>195</w:t>
            </w:r>
          </w:p>
        </w:tc>
      </w:tr>
      <w:tr>
        <w:tc>
          <w:tcPr>
            <w:tcW w:type="dxa" w:w="2160"/>
          </w:tcPr>
          <w:p>
            <w:r>
              <w:t>2019/02/25</w:t>
            </w:r>
          </w:p>
        </w:tc>
        <w:tc>
          <w:tcPr>
            <w:tcW w:type="dxa" w:w="2160"/>
          </w:tcPr>
          <w:p>
            <w:r>
              <w:t>X037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1052</w:t>
            </w:r>
          </w:p>
        </w:tc>
        <w:tc>
          <w:tcPr>
            <w:tcW w:type="dxa" w:w="2160"/>
          </w:tcPr>
          <w:p>
            <w:r>
              <w:t>195</w:t>
            </w:r>
          </w:p>
        </w:tc>
      </w:tr>
      <w:tr>
        <w:tc>
          <w:tcPr>
            <w:tcW w:type="dxa" w:w="2160"/>
          </w:tcPr>
          <w:p>
            <w:r>
              <w:t>2019/3/6</w:t>
            </w:r>
          </w:p>
        </w:tc>
        <w:tc>
          <w:tcPr>
            <w:tcW w:type="dxa" w:w="2160"/>
          </w:tcPr>
          <w:p>
            <w:r>
              <w:t>X038</w:t>
            </w:r>
          </w:p>
        </w:tc>
        <w:tc>
          <w:tcPr>
            <w:tcW w:type="dxa" w:w="2160"/>
          </w:tcPr>
          <w:p>
            <w:r>
              <w:t>789</w:t>
            </w:r>
          </w:p>
        </w:tc>
        <w:tc>
          <w:tcPr>
            <w:tcW w:type="dxa" w:w="2160"/>
          </w:tcPr>
          <w:p>
            <w:r>
              <w:t>102</w:t>
            </w:r>
          </w:p>
        </w:tc>
      </w:tr>
      <w:tr>
        <w:tc>
          <w:tcPr>
            <w:tcW w:type="dxa" w:w="2160"/>
          </w:tcPr>
          <w:p>
            <w:r>
              <w:t>2019/09/18</w:t>
            </w:r>
          </w:p>
        </w:tc>
        <w:tc>
          <w:tcPr>
            <w:tcW w:type="dxa" w:w="2160"/>
          </w:tcPr>
          <w:p>
            <w:r>
              <w:t>X038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1406</w:t>
            </w:r>
          </w:p>
        </w:tc>
        <w:tc>
          <w:tcPr>
            <w:tcW w:type="dxa" w:w="2160"/>
          </w:tcPr>
          <w:p>
            <w:r>
              <w:t>102</w:t>
            </w:r>
          </w:p>
        </w:tc>
      </w:tr>
      <w:tr>
        <w:tc>
          <w:tcPr>
            <w:tcW w:type="dxa" w:w="2160"/>
          </w:tcPr>
          <w:p>
            <w:r>
              <w:t>2019/09/26</w:t>
            </w:r>
          </w:p>
        </w:tc>
        <w:tc>
          <w:tcPr>
            <w:tcW w:type="dxa" w:w="2160"/>
          </w:tcPr>
          <w:p>
            <w:r>
              <w:t>X038</w:t>
            </w:r>
          </w:p>
        </w:tc>
        <w:tc>
          <w:tcPr>
            <w:tcW w:type="dxa" w:w="2160"/>
          </w:tcPr>
          <w:p>
            <w:r>
              <w:t>834</w:t>
            </w:r>
          </w:p>
        </w:tc>
        <w:tc>
          <w:tcPr>
            <w:tcW w:type="dxa" w:w="2160"/>
          </w:tcPr>
          <w:p>
            <w:r>
              <w:t>102</w:t>
            </w:r>
          </w:p>
        </w:tc>
      </w:tr>
      <w:tr>
        <w:tc>
          <w:tcPr>
            <w:tcW w:type="dxa" w:w="2160"/>
          </w:tcPr>
          <w:p>
            <w:r>
              <w:t>2019/05/17</w:t>
            </w:r>
          </w:p>
        </w:tc>
        <w:tc>
          <w:tcPr>
            <w:tcW w:type="dxa" w:w="2160"/>
          </w:tcPr>
          <w:p>
            <w:r>
              <w:t>X038</w:t>
            </w:r>
          </w:p>
        </w:tc>
        <w:tc>
          <w:tcPr>
            <w:tcW w:type="dxa" w:w="2160"/>
          </w:tcPr>
          <w:p>
            <w:r>
              <w:t>450</w:t>
            </w:r>
          </w:p>
        </w:tc>
        <w:tc>
          <w:tcPr>
            <w:tcW w:type="dxa" w:w="2160"/>
          </w:tcPr>
          <w:p>
            <w:r>
              <w:t>102</w:t>
            </w:r>
          </w:p>
        </w:tc>
      </w:tr>
      <w:tr>
        <w:tc>
          <w:tcPr>
            <w:tcW w:type="dxa" w:w="2160"/>
          </w:tcPr>
          <w:p>
            <w:r>
              <w:t>2019/01/21</w:t>
            </w:r>
          </w:p>
        </w:tc>
        <w:tc>
          <w:tcPr>
            <w:tcW w:type="dxa" w:w="2160"/>
          </w:tcPr>
          <w:p>
            <w:r>
              <w:t>X038</w:t>
            </w:r>
          </w:p>
        </w:tc>
        <w:tc>
          <w:tcPr>
            <w:tcW w:type="dxa" w:w="2160"/>
          </w:tcPr>
          <w:p>
            <w:r>
              <w:t>316</w:t>
            </w:r>
          </w:p>
        </w:tc>
        <w:tc>
          <w:tcPr>
            <w:tcW w:type="dxa" w:w="2160"/>
          </w:tcPr>
          <w:p>
            <w:r>
              <w:t>102</w:t>
            </w:r>
          </w:p>
        </w:tc>
      </w:tr>
      <w:tr>
        <w:tc>
          <w:tcPr>
            <w:tcW w:type="dxa" w:w="2160"/>
          </w:tcPr>
          <w:p>
            <w:r>
              <w:t>2019/04/28</w:t>
            </w:r>
          </w:p>
        </w:tc>
        <w:tc>
          <w:tcPr>
            <w:tcW w:type="dxa" w:w="2160"/>
          </w:tcPr>
          <w:p>
            <w:r>
              <w:t>X038</w:t>
            </w:r>
          </w:p>
        </w:tc>
        <w:tc>
          <w:tcPr>
            <w:tcW w:type="dxa" w:w="2160"/>
          </w:tcPr>
          <w:p>
            <w:r>
              <w:t>356</w:t>
            </w:r>
          </w:p>
        </w:tc>
        <w:tc>
          <w:tcPr>
            <w:tcW w:type="dxa" w:w="2160"/>
          </w:tcPr>
          <w:p>
            <w:r>
              <w:t>102</w:t>
            </w:r>
          </w:p>
        </w:tc>
      </w:tr>
      <w:tr>
        <w:tc>
          <w:tcPr>
            <w:tcW w:type="dxa" w:w="2160"/>
          </w:tcPr>
          <w:p>
            <w:r>
              <w:t>2019/09/07</w:t>
            </w:r>
          </w:p>
        </w:tc>
        <w:tc>
          <w:tcPr>
            <w:tcW w:type="dxa" w:w="2160"/>
          </w:tcPr>
          <w:p>
            <w:r>
              <w:t>X038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1347</w:t>
            </w:r>
          </w:p>
        </w:tc>
        <w:tc>
          <w:tcPr>
            <w:tcW w:type="dxa" w:w="2160"/>
          </w:tcPr>
          <w:p>
            <w:r>
              <w:t>102</w:t>
            </w:r>
          </w:p>
        </w:tc>
      </w:tr>
      <w:tr>
        <w:tc>
          <w:tcPr>
            <w:tcW w:type="dxa" w:w="2160"/>
          </w:tcPr>
          <w:p>
            <w:r>
              <w:t>2019/09/08</w:t>
            </w:r>
          </w:p>
        </w:tc>
        <w:tc>
          <w:tcPr>
            <w:tcW w:type="dxa" w:w="2160"/>
          </w:tcPr>
          <w:p>
            <w:r>
              <w:t>X038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102</w:t>
            </w:r>
          </w:p>
        </w:tc>
      </w:tr>
      <w:tr>
        <w:tc>
          <w:tcPr>
            <w:tcW w:type="dxa" w:w="2160"/>
          </w:tcPr>
          <w:p>
            <w:r>
              <w:t>2019/02/14</w:t>
            </w:r>
          </w:p>
        </w:tc>
        <w:tc>
          <w:tcPr>
            <w:tcW w:type="dxa" w:w="2160"/>
          </w:tcPr>
          <w:p>
            <w:r>
              <w:t>X038</w:t>
            </w:r>
          </w:p>
        </w:tc>
        <w:tc>
          <w:tcPr>
            <w:tcW w:type="dxa" w:w="2160"/>
          </w:tcPr>
          <w:p>
            <w:r>
              <w:t>582</w:t>
            </w:r>
          </w:p>
        </w:tc>
        <w:tc>
          <w:tcPr>
            <w:tcW w:type="dxa" w:w="2160"/>
          </w:tcPr>
          <w:p>
            <w:r>
              <w:t>102</w:t>
            </w:r>
          </w:p>
        </w:tc>
      </w:tr>
      <w:tr>
        <w:tc>
          <w:tcPr>
            <w:tcW w:type="dxa" w:w="2160"/>
          </w:tcPr>
          <w:p>
            <w:r>
              <w:t>2019/09/11</w:t>
            </w:r>
          </w:p>
        </w:tc>
        <w:tc>
          <w:tcPr>
            <w:tcW w:type="dxa" w:w="2160"/>
          </w:tcPr>
          <w:p>
            <w:r>
              <w:t>X038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1872</w:t>
            </w:r>
          </w:p>
        </w:tc>
        <w:tc>
          <w:tcPr>
            <w:tcW w:type="dxa" w:w="2160"/>
          </w:tcPr>
          <w:p>
            <w:r>
              <w:t>102</w:t>
            </w:r>
          </w:p>
        </w:tc>
      </w:tr>
      <w:tr>
        <w:tc>
          <w:tcPr>
            <w:tcW w:type="dxa" w:w="2160"/>
          </w:tcPr>
          <w:p>
            <w:r>
              <w:t>2019/05/05</w:t>
            </w:r>
          </w:p>
        </w:tc>
        <w:tc>
          <w:tcPr>
            <w:tcW w:type="dxa" w:w="2160"/>
          </w:tcPr>
          <w:p>
            <w:r>
              <w:t>X039</w:t>
            </w:r>
          </w:p>
        </w:tc>
        <w:tc>
          <w:tcPr>
            <w:tcW w:type="dxa" w:w="2160"/>
          </w:tcPr>
          <w:p>
            <w:r>
              <w:t>606</w:t>
            </w:r>
          </w:p>
        </w:tc>
        <w:tc>
          <w:tcPr>
            <w:tcW w:type="dxa" w:w="2160"/>
          </w:tcPr>
          <w:p>
            <w:r>
              <w:t>108</w:t>
            </w:r>
          </w:p>
        </w:tc>
      </w:tr>
      <w:tr>
        <w:tc>
          <w:tcPr>
            <w:tcW w:type="dxa" w:w="2160"/>
          </w:tcPr>
          <w:p>
            <w:r>
              <w:t>2019/08/14</w:t>
            </w:r>
          </w:p>
        </w:tc>
        <w:tc>
          <w:tcPr>
            <w:tcW w:type="dxa" w:w="2160"/>
          </w:tcPr>
          <w:p>
            <w:r>
              <w:t>X039</w:t>
            </w:r>
          </w:p>
        </w:tc>
        <w:tc>
          <w:tcPr>
            <w:tcW w:type="dxa" w:w="2160"/>
          </w:tcPr>
          <w:p>
            <w:r>
              <w:t>583</w:t>
            </w:r>
          </w:p>
        </w:tc>
        <w:tc>
          <w:tcPr>
            <w:tcW w:type="dxa" w:w="2160"/>
          </w:tcPr>
          <w:p>
            <w:r>
              <w:t>108</w:t>
            </w:r>
          </w:p>
        </w:tc>
      </w:tr>
      <w:tr>
        <w:tc>
          <w:tcPr>
            <w:tcW w:type="dxa" w:w="2160"/>
          </w:tcPr>
          <w:p>
            <w:r>
              <w:t>2019/02/25</w:t>
            </w:r>
          </w:p>
        </w:tc>
        <w:tc>
          <w:tcPr>
            <w:tcW w:type="dxa" w:w="2160"/>
          </w:tcPr>
          <w:p>
            <w:r>
              <w:t>X039</w:t>
            </w:r>
          </w:p>
        </w:tc>
        <w:tc>
          <w:tcPr>
            <w:tcW w:type="dxa" w:w="2160"/>
          </w:tcPr>
          <w:p>
            <w:r>
              <w:t>219</w:t>
            </w:r>
          </w:p>
        </w:tc>
        <w:tc>
          <w:tcPr>
            <w:tcW w:type="dxa" w:w="2160"/>
          </w:tcPr>
          <w:p>
            <w:r>
              <w:t>108</w:t>
            </w:r>
          </w:p>
        </w:tc>
      </w:tr>
      <w:tr>
        <w:tc>
          <w:tcPr>
            <w:tcW w:type="dxa" w:w="2160"/>
          </w:tcPr>
          <w:p>
            <w:r>
              <w:t>2019/09/02</w:t>
            </w:r>
          </w:p>
        </w:tc>
        <w:tc>
          <w:tcPr>
            <w:tcW w:type="dxa" w:w="2160"/>
          </w:tcPr>
          <w:p>
            <w:r>
              <w:t>X039</w:t>
            </w:r>
          </w:p>
        </w:tc>
        <w:tc>
          <w:tcPr>
            <w:tcW w:type="dxa" w:w="2160"/>
          </w:tcPr>
          <w:p>
            <w:r>
              <w:t>926</w:t>
            </w:r>
          </w:p>
        </w:tc>
        <w:tc>
          <w:tcPr>
            <w:tcW w:type="dxa" w:w="2160"/>
          </w:tcPr>
          <w:p>
            <w:r>
              <w:t>108</w:t>
            </w:r>
          </w:p>
        </w:tc>
      </w:tr>
      <w:tr>
        <w:tc>
          <w:tcPr>
            <w:tcW w:type="dxa" w:w="2160"/>
          </w:tcPr>
          <w:p>
            <w:r>
              <w:t>2019/04/15</w:t>
            </w:r>
          </w:p>
        </w:tc>
        <w:tc>
          <w:tcPr>
            <w:tcW w:type="dxa" w:w="2160"/>
          </w:tcPr>
          <w:p>
            <w:r>
              <w:t>X039</w:t>
            </w:r>
          </w:p>
        </w:tc>
        <w:tc>
          <w:tcPr>
            <w:tcW w:type="dxa" w:w="2160"/>
          </w:tcPr>
          <w:p>
            <w:r>
              <w:t>642</w:t>
            </w:r>
          </w:p>
        </w:tc>
        <w:tc>
          <w:tcPr>
            <w:tcW w:type="dxa" w:w="2160"/>
          </w:tcPr>
          <w:p>
            <w:r>
              <w:t>108</w:t>
            </w:r>
          </w:p>
        </w:tc>
      </w:tr>
      <w:tr>
        <w:tc>
          <w:tcPr>
            <w:tcW w:type="dxa" w:w="2160"/>
          </w:tcPr>
          <w:p>
            <w:r>
              <w:t>2019/04/28</w:t>
            </w:r>
          </w:p>
        </w:tc>
        <w:tc>
          <w:tcPr>
            <w:tcW w:type="dxa" w:w="2160"/>
          </w:tcPr>
          <w:p>
            <w:r>
              <w:t>X039</w:t>
            </w:r>
          </w:p>
        </w:tc>
        <w:tc>
          <w:tcPr>
            <w:tcW w:type="dxa" w:w="2160"/>
          </w:tcPr>
          <w:p>
            <w:r>
              <w:t>451</w:t>
            </w:r>
          </w:p>
        </w:tc>
        <w:tc>
          <w:tcPr>
            <w:tcW w:type="dxa" w:w="2160"/>
          </w:tcPr>
          <w:p>
            <w:r>
              <w:t>108</w:t>
            </w:r>
          </w:p>
        </w:tc>
      </w:tr>
      <w:tr>
        <w:tc>
          <w:tcPr>
            <w:tcW w:type="dxa" w:w="2160"/>
          </w:tcPr>
          <w:p>
            <w:r>
              <w:t>2019/07/07</w:t>
            </w:r>
          </w:p>
        </w:tc>
        <w:tc>
          <w:tcPr>
            <w:tcW w:type="dxa" w:w="2160"/>
          </w:tcPr>
          <w:p>
            <w:r>
              <w:t>X039</w:t>
            </w:r>
          </w:p>
        </w:tc>
        <w:tc>
          <w:tcPr>
            <w:tcW w:type="dxa" w:w="2160"/>
          </w:tcPr>
          <w:p>
            <w:r>
              <w:t>523</w:t>
            </w:r>
          </w:p>
        </w:tc>
        <w:tc>
          <w:tcPr>
            <w:tcW w:type="dxa" w:w="2160"/>
          </w:tcPr>
          <w:p>
            <w:r>
              <w:t>108</w:t>
            </w:r>
          </w:p>
        </w:tc>
      </w:tr>
      <w:tr>
        <w:tc>
          <w:tcPr>
            <w:tcW w:type="dxa" w:w="2160"/>
          </w:tcPr>
          <w:p>
            <w:r>
              <w:t>2019/04/30</w:t>
            </w:r>
          </w:p>
        </w:tc>
        <w:tc>
          <w:tcPr>
            <w:tcW w:type="dxa" w:w="2160"/>
          </w:tcPr>
          <w:p>
            <w:r>
              <w:t>X039</w:t>
            </w:r>
          </w:p>
        </w:tc>
        <w:tc>
          <w:tcPr>
            <w:tcW w:type="dxa" w:w="2160"/>
          </w:tcPr>
          <w:p>
            <w:r>
              <w:t>931</w:t>
            </w:r>
          </w:p>
        </w:tc>
        <w:tc>
          <w:tcPr>
            <w:tcW w:type="dxa" w:w="2160"/>
          </w:tcPr>
          <w:p>
            <w:r>
              <w:t>108</w:t>
            </w:r>
          </w:p>
        </w:tc>
      </w:tr>
      <w:tr>
        <w:tc>
          <w:tcPr>
            <w:tcW w:type="dxa" w:w="2160"/>
          </w:tcPr>
          <w:p>
            <w:r>
              <w:t>2019/3/7</w:t>
            </w:r>
          </w:p>
        </w:tc>
        <w:tc>
          <w:tcPr>
            <w:tcW w:type="dxa" w:w="2160"/>
          </w:tcPr>
          <w:p>
            <w:r>
              <w:t>X039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1251</w:t>
            </w:r>
          </w:p>
        </w:tc>
        <w:tc>
          <w:tcPr>
            <w:tcW w:type="dxa" w:w="2160"/>
          </w:tcPr>
          <w:p>
            <w:r>
              <w:t>108</w:t>
            </w:r>
          </w:p>
        </w:tc>
      </w:tr>
      <w:tr>
        <w:tc>
          <w:tcPr>
            <w:tcW w:type="dxa" w:w="2160"/>
          </w:tcPr>
          <w:p>
            <w:r>
              <w:t>2019/07/20</w:t>
            </w:r>
          </w:p>
        </w:tc>
        <w:tc>
          <w:tcPr>
            <w:tcW w:type="dxa" w:w="2160"/>
          </w:tcPr>
          <w:p>
            <w:r>
              <w:t>X039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1251</w:t>
            </w:r>
          </w:p>
        </w:tc>
        <w:tc>
          <w:tcPr>
            <w:tcW w:type="dxa" w:w="2160"/>
          </w:tcPr>
          <w:p>
            <w:r>
              <w:t>108</w:t>
            </w:r>
          </w:p>
        </w:tc>
      </w:tr>
      <w:tr>
        <w:tc>
          <w:tcPr>
            <w:tcW w:type="dxa" w:w="2160"/>
          </w:tcPr>
          <w:p>
            <w:r>
              <w:t>2019/02/20</w:t>
            </w:r>
          </w:p>
        </w:tc>
        <w:tc>
          <w:tcPr>
            <w:tcW w:type="dxa" w:w="2160"/>
          </w:tcPr>
          <w:p>
            <w:r>
              <w:t>X039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1004</w:t>
            </w:r>
          </w:p>
        </w:tc>
        <w:tc>
          <w:tcPr>
            <w:tcW w:type="dxa" w:w="2160"/>
          </w:tcPr>
          <w:p>
            <w:r>
              <w:t>108</w:t>
            </w:r>
          </w:p>
        </w:tc>
      </w:tr>
      <w:tr>
        <w:tc>
          <w:tcPr>
            <w:tcW w:type="dxa" w:w="2160"/>
          </w:tcPr>
          <w:p>
            <w:r>
              <w:t>2019/02/08</w:t>
            </w:r>
          </w:p>
        </w:tc>
        <w:tc>
          <w:tcPr>
            <w:tcW w:type="dxa" w:w="2160"/>
          </w:tcPr>
          <w:p>
            <w:r>
              <w:t>X039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1111</w:t>
            </w:r>
          </w:p>
        </w:tc>
        <w:tc>
          <w:tcPr>
            <w:tcW w:type="dxa" w:w="2160"/>
          </w:tcPr>
          <w:p>
            <w:r>
              <w:t>108</w:t>
            </w:r>
          </w:p>
        </w:tc>
      </w:tr>
      <w:tr>
        <w:tc>
          <w:tcPr>
            <w:tcW w:type="dxa" w:w="2160"/>
          </w:tcPr>
          <w:p>
            <w:r>
              <w:t>2019/07/31</w:t>
            </w:r>
          </w:p>
        </w:tc>
        <w:tc>
          <w:tcPr>
            <w:tcW w:type="dxa" w:w="2160"/>
          </w:tcPr>
          <w:p>
            <w:r>
              <w:t>X039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1035</w:t>
            </w:r>
          </w:p>
        </w:tc>
        <w:tc>
          <w:tcPr>
            <w:tcW w:type="dxa" w:w="2160"/>
          </w:tcPr>
          <w:p>
            <w:r>
              <w:t>108</w:t>
            </w:r>
          </w:p>
        </w:tc>
      </w:tr>
      <w:tr>
        <w:tc>
          <w:tcPr>
            <w:tcW w:type="dxa" w:w="2160"/>
          </w:tcPr>
          <w:p>
            <w:r>
              <w:t>2019/07/04</w:t>
            </w:r>
          </w:p>
        </w:tc>
        <w:tc>
          <w:tcPr>
            <w:tcW w:type="dxa" w:w="2160"/>
          </w:tcPr>
          <w:p>
            <w:r>
              <w:t>X039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1047</w:t>
            </w:r>
          </w:p>
        </w:tc>
        <w:tc>
          <w:tcPr>
            <w:tcW w:type="dxa" w:w="2160"/>
          </w:tcPr>
          <w:p>
            <w:r>
              <w:t>108</w:t>
            </w:r>
          </w:p>
        </w:tc>
      </w:tr>
      <w:tr>
        <w:tc>
          <w:tcPr>
            <w:tcW w:type="dxa" w:w="2160"/>
          </w:tcPr>
          <w:p>
            <w:r>
              <w:t>2019/02/15</w:t>
            </w:r>
          </w:p>
        </w:tc>
        <w:tc>
          <w:tcPr>
            <w:tcW w:type="dxa" w:w="2160"/>
          </w:tcPr>
          <w:p>
            <w:r>
              <w:t>X039</w:t>
            </w:r>
          </w:p>
        </w:tc>
        <w:tc>
          <w:tcPr>
            <w:tcW w:type="dxa" w:w="2160"/>
          </w:tcPr>
          <w:p>
            <w:r>
              <w:t>307</w:t>
            </w:r>
          </w:p>
        </w:tc>
        <w:tc>
          <w:tcPr>
            <w:tcW w:type="dxa" w:w="2160"/>
          </w:tcPr>
          <w:p>
            <w:r>
              <w:t>108</w:t>
            </w:r>
          </w:p>
        </w:tc>
      </w:tr>
      <w:tr>
        <w:tc>
          <w:tcPr>
            <w:tcW w:type="dxa" w:w="2160"/>
          </w:tcPr>
          <w:p>
            <w:r>
              <w:t>2019/02/09</w:t>
            </w:r>
          </w:p>
        </w:tc>
        <w:tc>
          <w:tcPr>
            <w:tcW w:type="dxa" w:w="2160"/>
          </w:tcPr>
          <w:p>
            <w:r>
              <w:t>X039</w:t>
            </w:r>
          </w:p>
        </w:tc>
        <w:tc>
          <w:tcPr>
            <w:tcW w:type="dxa" w:w="2160"/>
          </w:tcPr>
          <w:p>
            <w:r>
              <w:t>519</w:t>
            </w:r>
          </w:p>
        </w:tc>
        <w:tc>
          <w:tcPr>
            <w:tcW w:type="dxa" w:w="2160"/>
          </w:tcPr>
          <w:p>
            <w:r>
              <w:t>108</w:t>
            </w:r>
          </w:p>
        </w:tc>
      </w:tr>
      <w:tr>
        <w:tc>
          <w:tcPr>
            <w:tcW w:type="dxa" w:w="2160"/>
          </w:tcPr>
          <w:p>
            <w:r>
              <w:t>2019/02/20</w:t>
            </w:r>
          </w:p>
        </w:tc>
        <w:tc>
          <w:tcPr>
            <w:tcW w:type="dxa" w:w="2160"/>
          </w:tcPr>
          <w:p>
            <w:r>
              <w:t>X039</w:t>
            </w:r>
          </w:p>
        </w:tc>
        <w:tc>
          <w:tcPr>
            <w:tcW w:type="dxa" w:w="2160"/>
          </w:tcPr>
          <w:p>
            <w:r>
              <w:t>628</w:t>
            </w:r>
          </w:p>
        </w:tc>
        <w:tc>
          <w:tcPr>
            <w:tcW w:type="dxa" w:w="2160"/>
          </w:tcPr>
          <w:p>
            <w:r>
              <w:t>108</w:t>
            </w:r>
          </w:p>
        </w:tc>
      </w:tr>
      <w:tr>
        <w:tc>
          <w:tcPr>
            <w:tcW w:type="dxa" w:w="2160"/>
          </w:tcPr>
          <w:p>
            <w:r>
              <w:t>2019/05/08</w:t>
            </w:r>
          </w:p>
        </w:tc>
        <w:tc>
          <w:tcPr>
            <w:tcW w:type="dxa" w:w="2160"/>
          </w:tcPr>
          <w:p>
            <w:r>
              <w:t>X040</w:t>
            </w:r>
          </w:p>
        </w:tc>
        <w:tc>
          <w:tcPr>
            <w:tcW w:type="dxa" w:w="2160"/>
          </w:tcPr>
          <w:p>
            <w:r>
              <w:t>515</w:t>
            </w:r>
          </w:p>
        </w:tc>
        <w:tc>
          <w:tcPr>
            <w:tcW w:type="dxa" w:w="2160"/>
          </w:tcPr>
          <w:p>
            <w:r>
              <w:t>142</w:t>
            </w:r>
          </w:p>
        </w:tc>
      </w:tr>
      <w:tr>
        <w:tc>
          <w:tcPr>
            <w:tcW w:type="dxa" w:w="2160"/>
          </w:tcPr>
          <w:p>
            <w:r>
              <w:t>2019/04/26</w:t>
            </w:r>
          </w:p>
        </w:tc>
        <w:tc>
          <w:tcPr>
            <w:tcW w:type="dxa" w:w="2160"/>
          </w:tcPr>
          <w:p>
            <w:r>
              <w:t>X040</w:t>
            </w:r>
          </w:p>
        </w:tc>
        <w:tc>
          <w:tcPr>
            <w:tcW w:type="dxa" w:w="2160"/>
          </w:tcPr>
          <w:p>
            <w:r>
              <w:t>694</w:t>
            </w:r>
          </w:p>
        </w:tc>
        <w:tc>
          <w:tcPr>
            <w:tcW w:type="dxa" w:w="2160"/>
          </w:tcPr>
          <w:p>
            <w:r>
              <w:t>142</w:t>
            </w:r>
          </w:p>
        </w:tc>
      </w:tr>
      <w:tr>
        <w:tc>
          <w:tcPr>
            <w:tcW w:type="dxa" w:w="2160"/>
          </w:tcPr>
          <w:p>
            <w:r>
              <w:t>2019/07/15</w:t>
            </w:r>
          </w:p>
        </w:tc>
        <w:tc>
          <w:tcPr>
            <w:tcW w:type="dxa" w:w="2160"/>
          </w:tcPr>
          <w:p>
            <w:r>
              <w:t>X040</w:t>
            </w:r>
          </w:p>
        </w:tc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142</w:t>
            </w:r>
          </w:p>
        </w:tc>
      </w:tr>
      <w:tr>
        <w:tc>
          <w:tcPr>
            <w:tcW w:type="dxa" w:w="2160"/>
          </w:tcPr>
          <w:p>
            <w:r>
              <w:t>2019/06/02</w:t>
            </w:r>
          </w:p>
        </w:tc>
        <w:tc>
          <w:tcPr>
            <w:tcW w:type="dxa" w:w="2160"/>
          </w:tcPr>
          <w:p>
            <w:r>
              <w:t>X040</w:t>
            </w:r>
          </w:p>
        </w:tc>
        <w:tc>
          <w:tcPr>
            <w:tcW w:type="dxa" w:w="2160"/>
          </w:tcPr>
          <w:p>
            <w:r>
              <w:t>650</w:t>
            </w:r>
          </w:p>
        </w:tc>
        <w:tc>
          <w:tcPr>
            <w:tcW w:type="dxa" w:w="2160"/>
          </w:tcPr>
          <w:p>
            <w:r>
              <w:t>142</w:t>
            </w:r>
          </w:p>
        </w:tc>
      </w:tr>
      <w:tr>
        <w:tc>
          <w:tcPr>
            <w:tcW w:type="dxa" w:w="2160"/>
          </w:tcPr>
          <w:p>
            <w:r>
              <w:t>2019/08/20</w:t>
            </w:r>
          </w:p>
        </w:tc>
        <w:tc>
          <w:tcPr>
            <w:tcW w:type="dxa" w:w="2160"/>
          </w:tcPr>
          <w:p>
            <w:r>
              <w:t>X040</w:t>
            </w:r>
          </w:p>
        </w:tc>
        <w:tc>
          <w:tcPr>
            <w:tcW w:type="dxa" w:w="2160"/>
          </w:tcPr>
          <w:p>
            <w:r>
              <w:t>113</w:t>
            </w:r>
          </w:p>
        </w:tc>
        <w:tc>
          <w:tcPr>
            <w:tcW w:type="dxa" w:w="2160"/>
          </w:tcPr>
          <w:p>
            <w:r>
              <w:t>142</w:t>
            </w:r>
          </w:p>
        </w:tc>
      </w:tr>
      <w:tr>
        <w:tc>
          <w:tcPr>
            <w:tcW w:type="dxa" w:w="2160"/>
          </w:tcPr>
          <w:p>
            <w:r>
              <w:t>2019/02/05</w:t>
            </w:r>
          </w:p>
        </w:tc>
        <w:tc>
          <w:tcPr>
            <w:tcW w:type="dxa" w:w="2160"/>
          </w:tcPr>
          <w:p>
            <w:r>
              <w:t>X040</w:t>
            </w:r>
          </w:p>
        </w:tc>
        <w:tc>
          <w:tcPr>
            <w:tcW w:type="dxa" w:w="2160"/>
          </w:tcPr>
          <w:p>
            <w:r>
              <w:t>689</w:t>
            </w:r>
          </w:p>
        </w:tc>
        <w:tc>
          <w:tcPr>
            <w:tcW w:type="dxa" w:w="2160"/>
          </w:tcPr>
          <w:p>
            <w:r>
              <w:t>142</w:t>
            </w:r>
          </w:p>
        </w:tc>
      </w:tr>
      <w:tr>
        <w:tc>
          <w:tcPr>
            <w:tcW w:type="dxa" w:w="2160"/>
          </w:tcPr>
          <w:p>
            <w:r>
              <w:t>2019/05/24</w:t>
            </w:r>
          </w:p>
        </w:tc>
        <w:tc>
          <w:tcPr>
            <w:tcW w:type="dxa" w:w="2160"/>
          </w:tcPr>
          <w:p>
            <w:r>
              <w:t>X040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1192</w:t>
            </w:r>
          </w:p>
        </w:tc>
        <w:tc>
          <w:tcPr>
            <w:tcW w:type="dxa" w:w="2160"/>
          </w:tcPr>
          <w:p>
            <w:r>
              <w:t>142</w:t>
            </w:r>
          </w:p>
        </w:tc>
      </w:tr>
      <w:tr>
        <w:tc>
          <w:tcPr>
            <w:tcW w:type="dxa" w:w="2160"/>
          </w:tcPr>
          <w:p>
            <w:r>
              <w:t>2019/3/26</w:t>
            </w:r>
          </w:p>
        </w:tc>
        <w:tc>
          <w:tcPr>
            <w:tcW w:type="dxa" w:w="2160"/>
          </w:tcPr>
          <w:p>
            <w:r>
              <w:t>X040</w:t>
            </w:r>
          </w:p>
        </w:tc>
        <w:tc>
          <w:tcPr>
            <w:tcW w:type="dxa" w:w="2160"/>
          </w:tcPr>
          <w:p>
            <w:r>
              <w:t>475</w:t>
            </w:r>
          </w:p>
        </w:tc>
        <w:tc>
          <w:tcPr>
            <w:tcW w:type="dxa" w:w="2160"/>
          </w:tcPr>
          <w:p>
            <w:r>
              <w:t>142</w:t>
            </w:r>
          </w:p>
        </w:tc>
      </w:tr>
      <w:tr>
        <w:tc>
          <w:tcPr>
            <w:tcW w:type="dxa" w:w="2160"/>
          </w:tcPr>
          <w:p>
            <w:r>
              <w:t>2019/05/29</w:t>
            </w:r>
          </w:p>
        </w:tc>
        <w:tc>
          <w:tcPr>
            <w:tcW w:type="dxa" w:w="2160"/>
          </w:tcPr>
          <w:p>
            <w:r>
              <w:t>X040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1105</w:t>
            </w:r>
          </w:p>
        </w:tc>
        <w:tc>
          <w:tcPr>
            <w:tcW w:type="dxa" w:w="2160"/>
          </w:tcPr>
          <w:p>
            <w:r>
              <w:t>142</w:t>
            </w:r>
          </w:p>
        </w:tc>
      </w:tr>
      <w:tr>
        <w:tc>
          <w:tcPr>
            <w:tcW w:type="dxa" w:w="2160"/>
          </w:tcPr>
          <w:p>
            <w:r>
              <w:t>2019/05/03</w:t>
            </w:r>
          </w:p>
        </w:tc>
        <w:tc>
          <w:tcPr>
            <w:tcW w:type="dxa" w:w="2160"/>
          </w:tcPr>
          <w:p>
            <w:r>
              <w:t>X040</w:t>
            </w:r>
          </w:p>
        </w:tc>
        <w:tc>
          <w:tcPr>
            <w:tcW w:type="dxa" w:w="2160"/>
          </w:tcPr>
          <w:p>
            <w:r>
              <w:t>466</w:t>
            </w:r>
          </w:p>
        </w:tc>
        <w:tc>
          <w:tcPr>
            <w:tcW w:type="dxa" w:w="2160"/>
          </w:tcPr>
          <w:p>
            <w:r>
              <w:t>142</w:t>
            </w:r>
          </w:p>
        </w:tc>
      </w:tr>
      <w:tr>
        <w:tc>
          <w:tcPr>
            <w:tcW w:type="dxa" w:w="2160"/>
          </w:tcPr>
          <w:p>
            <w:r>
              <w:t>2019/04/02</w:t>
            </w:r>
          </w:p>
        </w:tc>
        <w:tc>
          <w:tcPr>
            <w:tcW w:type="dxa" w:w="2160"/>
          </w:tcPr>
          <w:p>
            <w:r>
              <w:t>X040</w:t>
            </w:r>
          </w:p>
        </w:tc>
        <w:tc>
          <w:tcPr>
            <w:tcW w:type="dxa" w:w="2160"/>
          </w:tcPr>
          <w:p>
            <w:r>
              <w:t>537</w:t>
            </w:r>
          </w:p>
        </w:tc>
        <w:tc>
          <w:tcPr>
            <w:tcW w:type="dxa" w:w="2160"/>
          </w:tcPr>
          <w:p>
            <w:r>
              <w:t>142</w:t>
            </w:r>
          </w:p>
        </w:tc>
      </w:tr>
      <w:tr>
        <w:tc>
          <w:tcPr>
            <w:tcW w:type="dxa" w:w="2160"/>
          </w:tcPr>
          <w:p>
            <w:r>
              <w:t>2019/05/22</w:t>
            </w:r>
          </w:p>
        </w:tc>
        <w:tc>
          <w:tcPr>
            <w:tcW w:type="dxa" w:w="2160"/>
          </w:tcPr>
          <w:p>
            <w:r>
              <w:t>X040</w:t>
            </w:r>
          </w:p>
        </w:tc>
        <w:tc>
          <w:tcPr>
            <w:tcW w:type="dxa" w:w="2160"/>
          </w:tcPr>
          <w:p>
            <w:r>
              <w:t>329</w:t>
            </w:r>
          </w:p>
        </w:tc>
        <w:tc>
          <w:tcPr>
            <w:tcW w:type="dxa" w:w="2160"/>
          </w:tcPr>
          <w:p>
            <w:r>
              <w:t>142</w:t>
            </w:r>
          </w:p>
        </w:tc>
      </w:tr>
    </w:tbl>
    <w:p>
      <w:pPr>
        <w:spacing w:before="360" w:after="360"/>
        <w:ind w:firstLine="480"/>
        <w:jc w:val="center"/>
      </w:pPr>
      <w:r>
        <w:rPr>
          <w:color w:val="FF0000"/>
          <w:sz w:val="24"/>
        </w:rPr>
        <w:t>合计：23544482.0元</w:t>
      </w:r>
    </w:p>
    <w:p>
      <w:pPr>
        <w:pStyle w:val="Title"/>
        <w:jc w:val="center"/>
      </w:pPr>
      <w:r>
        <w:t>上海市洁面乳销售表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订单日期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商品编号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订购数量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订购单价</w:t>
            </w:r>
          </w:p>
        </w:tc>
      </w:tr>
      <w:tr>
        <w:tc>
          <w:tcPr>
            <w:tcW w:type="dxa" w:w="2160"/>
          </w:tcPr>
          <w:p>
            <w:r>
              <w:t>2019/01/03</w:t>
            </w:r>
          </w:p>
        </w:tc>
        <w:tc>
          <w:tcPr>
            <w:tcW w:type="dxa" w:w="2160"/>
          </w:tcPr>
          <w:p>
            <w:r>
              <w:t>X041</w:t>
            </w:r>
          </w:p>
        </w:tc>
        <w:tc>
          <w:tcPr>
            <w:tcW w:type="dxa" w:w="2160"/>
          </w:tcPr>
          <w:p>
            <w:r>
              <w:t>964</w:t>
            </w:r>
          </w:p>
        </w:tc>
        <w:tc>
          <w:tcPr>
            <w:tcW w:type="dxa" w:w="2160"/>
          </w:tcPr>
          <w:p>
            <w:r>
              <w:t>212</w:t>
            </w:r>
          </w:p>
        </w:tc>
      </w:tr>
      <w:tr>
        <w:tc>
          <w:tcPr>
            <w:tcW w:type="dxa" w:w="2160"/>
          </w:tcPr>
          <w:p>
            <w:r>
              <w:t>2019/05/19</w:t>
            </w:r>
          </w:p>
        </w:tc>
        <w:tc>
          <w:tcPr>
            <w:tcW w:type="dxa" w:w="2160"/>
          </w:tcPr>
          <w:p>
            <w:r>
              <w:t>X041</w:t>
            </w:r>
          </w:p>
        </w:tc>
        <w:tc>
          <w:tcPr>
            <w:tcW w:type="dxa" w:w="2160"/>
          </w:tcPr>
          <w:p>
            <w:r>
              <w:t>747</w:t>
            </w:r>
          </w:p>
        </w:tc>
        <w:tc>
          <w:tcPr>
            <w:tcW w:type="dxa" w:w="2160"/>
          </w:tcPr>
          <w:p>
            <w:r>
              <w:t>212</w:t>
            </w:r>
          </w:p>
        </w:tc>
      </w:tr>
      <w:tr>
        <w:tc>
          <w:tcPr>
            <w:tcW w:type="dxa" w:w="2160"/>
          </w:tcPr>
          <w:p>
            <w:r>
              <w:t>2019/09/16</w:t>
            </w:r>
          </w:p>
        </w:tc>
        <w:tc>
          <w:tcPr>
            <w:tcW w:type="dxa" w:w="2160"/>
          </w:tcPr>
          <w:p>
            <w:r>
              <w:t>X041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1004</w:t>
            </w:r>
          </w:p>
        </w:tc>
        <w:tc>
          <w:tcPr>
            <w:tcW w:type="dxa" w:w="2160"/>
          </w:tcPr>
          <w:p>
            <w:r>
              <w:t>212</w:t>
            </w:r>
          </w:p>
        </w:tc>
      </w:tr>
      <w:tr>
        <w:tc>
          <w:tcPr>
            <w:tcW w:type="dxa" w:w="2160"/>
          </w:tcPr>
          <w:p>
            <w:r>
              <w:t>2019/04/01</w:t>
            </w:r>
          </w:p>
        </w:tc>
        <w:tc>
          <w:tcPr>
            <w:tcW w:type="dxa" w:w="2160"/>
          </w:tcPr>
          <w:p>
            <w:r>
              <w:t>X041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1655</w:t>
            </w:r>
          </w:p>
        </w:tc>
        <w:tc>
          <w:tcPr>
            <w:tcW w:type="dxa" w:w="2160"/>
          </w:tcPr>
          <w:p>
            <w:r>
              <w:t>212</w:t>
            </w:r>
          </w:p>
        </w:tc>
      </w:tr>
      <w:tr>
        <w:tc>
          <w:tcPr>
            <w:tcW w:type="dxa" w:w="2160"/>
          </w:tcPr>
          <w:p>
            <w:r>
              <w:t>2019/02/05</w:t>
            </w:r>
          </w:p>
        </w:tc>
        <w:tc>
          <w:tcPr>
            <w:tcW w:type="dxa" w:w="2160"/>
          </w:tcPr>
          <w:p>
            <w:r>
              <w:t>X041</w:t>
            </w:r>
          </w:p>
        </w:tc>
        <w:tc>
          <w:tcPr>
            <w:tcW w:type="dxa" w:w="2160"/>
          </w:tcPr>
          <w:p>
            <w:r>
              <w:t>722</w:t>
            </w:r>
          </w:p>
        </w:tc>
        <w:tc>
          <w:tcPr>
            <w:tcW w:type="dxa" w:w="2160"/>
          </w:tcPr>
          <w:p>
            <w:r>
              <w:t>212</w:t>
            </w:r>
          </w:p>
        </w:tc>
      </w:tr>
      <w:tr>
        <w:tc>
          <w:tcPr>
            <w:tcW w:type="dxa" w:w="2160"/>
          </w:tcPr>
          <w:p>
            <w:r>
              <w:t>2019/02/09</w:t>
            </w:r>
          </w:p>
        </w:tc>
        <w:tc>
          <w:tcPr>
            <w:tcW w:type="dxa" w:w="2160"/>
          </w:tcPr>
          <w:p>
            <w:r>
              <w:t>X041</w:t>
            </w:r>
          </w:p>
        </w:tc>
        <w:tc>
          <w:tcPr>
            <w:tcW w:type="dxa" w:w="2160"/>
          </w:tcPr>
          <w:p>
            <w:r>
              <w:t>958</w:t>
            </w:r>
          </w:p>
        </w:tc>
        <w:tc>
          <w:tcPr>
            <w:tcW w:type="dxa" w:w="2160"/>
          </w:tcPr>
          <w:p>
            <w:r>
              <w:t>212</w:t>
            </w:r>
          </w:p>
        </w:tc>
      </w:tr>
      <w:tr>
        <w:tc>
          <w:tcPr>
            <w:tcW w:type="dxa" w:w="2160"/>
          </w:tcPr>
          <w:p>
            <w:r>
              <w:t>2019/02/11</w:t>
            </w:r>
          </w:p>
        </w:tc>
        <w:tc>
          <w:tcPr>
            <w:tcW w:type="dxa" w:w="2160"/>
          </w:tcPr>
          <w:p>
            <w:r>
              <w:t>X041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1936</w:t>
            </w:r>
          </w:p>
        </w:tc>
        <w:tc>
          <w:tcPr>
            <w:tcW w:type="dxa" w:w="2160"/>
          </w:tcPr>
          <w:p>
            <w:r>
              <w:t>212</w:t>
            </w:r>
          </w:p>
        </w:tc>
      </w:tr>
      <w:tr>
        <w:tc>
          <w:tcPr>
            <w:tcW w:type="dxa" w:w="2160"/>
          </w:tcPr>
          <w:p>
            <w:r>
              <w:t>2019/3/28</w:t>
            </w:r>
          </w:p>
        </w:tc>
        <w:tc>
          <w:tcPr>
            <w:tcW w:type="dxa" w:w="2160"/>
          </w:tcPr>
          <w:p>
            <w:r>
              <w:t>X041</w:t>
            </w:r>
          </w:p>
        </w:tc>
        <w:tc>
          <w:tcPr>
            <w:tcW w:type="dxa" w:w="2160"/>
          </w:tcPr>
          <w:p>
            <w:r>
              <w:t>530</w:t>
            </w:r>
          </w:p>
        </w:tc>
        <w:tc>
          <w:tcPr>
            <w:tcW w:type="dxa" w:w="2160"/>
          </w:tcPr>
          <w:p>
            <w:r>
              <w:t>212</w:t>
            </w:r>
          </w:p>
        </w:tc>
      </w:tr>
      <w:tr>
        <w:tc>
          <w:tcPr>
            <w:tcW w:type="dxa" w:w="2160"/>
          </w:tcPr>
          <w:p>
            <w:r>
              <w:t>2019/08/04</w:t>
            </w:r>
          </w:p>
        </w:tc>
        <w:tc>
          <w:tcPr>
            <w:tcW w:type="dxa" w:w="2160"/>
          </w:tcPr>
          <w:p>
            <w:r>
              <w:t>X041</w:t>
            </w:r>
          </w:p>
        </w:tc>
        <w:tc>
          <w:tcPr>
            <w:tcW w:type="dxa" w:w="2160"/>
          </w:tcPr>
          <w:p>
            <w:r>
              <w:t>578</w:t>
            </w:r>
          </w:p>
        </w:tc>
        <w:tc>
          <w:tcPr>
            <w:tcW w:type="dxa" w:w="2160"/>
          </w:tcPr>
          <w:p>
            <w:r>
              <w:t>212</w:t>
            </w:r>
          </w:p>
        </w:tc>
      </w:tr>
      <w:tr>
        <w:tc>
          <w:tcPr>
            <w:tcW w:type="dxa" w:w="2160"/>
          </w:tcPr>
          <w:p>
            <w:r>
              <w:t>2019/07/04</w:t>
            </w:r>
          </w:p>
        </w:tc>
        <w:tc>
          <w:tcPr>
            <w:tcW w:type="dxa" w:w="2160"/>
          </w:tcPr>
          <w:p>
            <w:r>
              <w:t>X041</w:t>
            </w:r>
          </w:p>
        </w:tc>
        <w:tc>
          <w:tcPr>
            <w:tcW w:type="dxa" w:w="2160"/>
          </w:tcPr>
          <w:p>
            <w:r>
              <w:t>255</w:t>
            </w:r>
          </w:p>
        </w:tc>
        <w:tc>
          <w:tcPr>
            <w:tcW w:type="dxa" w:w="2160"/>
          </w:tcPr>
          <w:p>
            <w:r>
              <w:t>212</w:t>
            </w:r>
          </w:p>
        </w:tc>
      </w:tr>
      <w:tr>
        <w:tc>
          <w:tcPr>
            <w:tcW w:type="dxa" w:w="2160"/>
          </w:tcPr>
          <w:p>
            <w:r>
              <w:t>2019/05/22</w:t>
            </w:r>
          </w:p>
        </w:tc>
        <w:tc>
          <w:tcPr>
            <w:tcW w:type="dxa" w:w="2160"/>
          </w:tcPr>
          <w:p>
            <w:r>
              <w:t>X041</w:t>
            </w:r>
          </w:p>
        </w:tc>
        <w:tc>
          <w:tcPr>
            <w:tcW w:type="dxa" w:w="2160"/>
          </w:tcPr>
          <w:p>
            <w:r>
              <w:t>780</w:t>
            </w:r>
          </w:p>
        </w:tc>
        <w:tc>
          <w:tcPr>
            <w:tcW w:type="dxa" w:w="2160"/>
          </w:tcPr>
          <w:p>
            <w:r>
              <w:t>212</w:t>
            </w:r>
          </w:p>
        </w:tc>
      </w:tr>
      <w:tr>
        <w:tc>
          <w:tcPr>
            <w:tcW w:type="dxa" w:w="2160"/>
          </w:tcPr>
          <w:p>
            <w:r>
              <w:t>2019/04/29</w:t>
            </w:r>
          </w:p>
        </w:tc>
        <w:tc>
          <w:tcPr>
            <w:tcW w:type="dxa" w:w="2160"/>
          </w:tcPr>
          <w:p>
            <w:r>
              <w:t>X041</w:t>
            </w:r>
          </w:p>
        </w:tc>
        <w:tc>
          <w:tcPr>
            <w:tcW w:type="dxa" w:w="2160"/>
          </w:tcPr>
          <w:p>
            <w:r>
              <w:t>991</w:t>
            </w:r>
          </w:p>
        </w:tc>
        <w:tc>
          <w:tcPr>
            <w:tcW w:type="dxa" w:w="2160"/>
          </w:tcPr>
          <w:p>
            <w:r>
              <w:t>212</w:t>
            </w:r>
          </w:p>
        </w:tc>
      </w:tr>
      <w:tr>
        <w:tc>
          <w:tcPr>
            <w:tcW w:type="dxa" w:w="2160"/>
          </w:tcPr>
          <w:p>
            <w:r>
              <w:t>2019/05/26</w:t>
            </w:r>
          </w:p>
        </w:tc>
        <w:tc>
          <w:tcPr>
            <w:tcW w:type="dxa" w:w="2160"/>
          </w:tcPr>
          <w:p>
            <w:r>
              <w:t>X041</w:t>
            </w:r>
          </w:p>
        </w:tc>
        <w:tc>
          <w:tcPr>
            <w:tcW w:type="dxa" w:w="2160"/>
          </w:tcPr>
          <w:p>
            <w:r>
              <w:t>742</w:t>
            </w:r>
          </w:p>
        </w:tc>
        <w:tc>
          <w:tcPr>
            <w:tcW w:type="dxa" w:w="2160"/>
          </w:tcPr>
          <w:p>
            <w:r>
              <w:t>212</w:t>
            </w:r>
          </w:p>
        </w:tc>
      </w:tr>
      <w:tr>
        <w:tc>
          <w:tcPr>
            <w:tcW w:type="dxa" w:w="2160"/>
          </w:tcPr>
          <w:p>
            <w:r>
              <w:t>2019/07/28</w:t>
            </w:r>
          </w:p>
        </w:tc>
        <w:tc>
          <w:tcPr>
            <w:tcW w:type="dxa" w:w="2160"/>
          </w:tcPr>
          <w:p>
            <w:r>
              <w:t>X041</w:t>
            </w:r>
          </w:p>
        </w:tc>
        <w:tc>
          <w:tcPr>
            <w:tcW w:type="dxa" w:w="2160"/>
          </w:tcPr>
          <w:p>
            <w:r>
              <w:t>940</w:t>
            </w:r>
          </w:p>
        </w:tc>
        <w:tc>
          <w:tcPr>
            <w:tcW w:type="dxa" w:w="2160"/>
          </w:tcPr>
          <w:p>
            <w:r>
              <w:t>212</w:t>
            </w:r>
          </w:p>
        </w:tc>
      </w:tr>
      <w:tr>
        <w:tc>
          <w:tcPr>
            <w:tcW w:type="dxa" w:w="2160"/>
          </w:tcPr>
          <w:p>
            <w:r>
              <w:t>2019/05/06</w:t>
            </w:r>
          </w:p>
        </w:tc>
        <w:tc>
          <w:tcPr>
            <w:tcW w:type="dxa" w:w="2160"/>
          </w:tcPr>
          <w:p>
            <w:r>
              <w:t>X041</w:t>
            </w:r>
          </w:p>
        </w:tc>
        <w:tc>
          <w:tcPr>
            <w:tcW w:type="dxa" w:w="2160"/>
          </w:tcPr>
          <w:p>
            <w:r>
              <w:t>932</w:t>
            </w:r>
          </w:p>
        </w:tc>
        <w:tc>
          <w:tcPr>
            <w:tcW w:type="dxa" w:w="2160"/>
          </w:tcPr>
          <w:p>
            <w:r>
              <w:t>212</w:t>
            </w:r>
          </w:p>
        </w:tc>
      </w:tr>
      <w:tr>
        <w:tc>
          <w:tcPr>
            <w:tcW w:type="dxa" w:w="2160"/>
          </w:tcPr>
          <w:p>
            <w:r>
              <w:t>2019/08/22</w:t>
            </w:r>
          </w:p>
        </w:tc>
        <w:tc>
          <w:tcPr>
            <w:tcW w:type="dxa" w:w="2160"/>
          </w:tcPr>
          <w:p>
            <w:r>
              <w:t>X041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1349</w:t>
            </w:r>
          </w:p>
        </w:tc>
        <w:tc>
          <w:tcPr>
            <w:tcW w:type="dxa" w:w="2160"/>
          </w:tcPr>
          <w:p>
            <w:r>
              <w:t>212</w:t>
            </w:r>
          </w:p>
        </w:tc>
      </w:tr>
      <w:tr>
        <w:tc>
          <w:tcPr>
            <w:tcW w:type="dxa" w:w="2160"/>
          </w:tcPr>
          <w:p>
            <w:r>
              <w:t>2019/05/28</w:t>
            </w:r>
          </w:p>
        </w:tc>
        <w:tc>
          <w:tcPr>
            <w:tcW w:type="dxa" w:w="2160"/>
          </w:tcPr>
          <w:p>
            <w:r>
              <w:t>X041</w:t>
            </w:r>
          </w:p>
        </w:tc>
        <w:tc>
          <w:tcPr>
            <w:tcW w:type="dxa" w:w="2160"/>
          </w:tcPr>
          <w:p>
            <w:r>
              <w:t>688</w:t>
            </w:r>
          </w:p>
        </w:tc>
        <w:tc>
          <w:tcPr>
            <w:tcW w:type="dxa" w:w="2160"/>
          </w:tcPr>
          <w:p>
            <w:r>
              <w:t>212</w:t>
            </w:r>
          </w:p>
        </w:tc>
      </w:tr>
      <w:tr>
        <w:tc>
          <w:tcPr>
            <w:tcW w:type="dxa" w:w="2160"/>
          </w:tcPr>
          <w:p>
            <w:r>
              <w:t>2019/04/11</w:t>
            </w:r>
          </w:p>
        </w:tc>
        <w:tc>
          <w:tcPr>
            <w:tcW w:type="dxa" w:w="2160"/>
          </w:tcPr>
          <w:p>
            <w:r>
              <w:t>X041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1078</w:t>
            </w:r>
          </w:p>
        </w:tc>
        <w:tc>
          <w:tcPr>
            <w:tcW w:type="dxa" w:w="2160"/>
          </w:tcPr>
          <w:p>
            <w:r>
              <w:t>212</w:t>
            </w:r>
          </w:p>
        </w:tc>
      </w:tr>
      <w:tr>
        <w:tc>
          <w:tcPr>
            <w:tcW w:type="dxa" w:w="2160"/>
          </w:tcPr>
          <w:p>
            <w:r>
              <w:t>2019/06/07</w:t>
            </w:r>
          </w:p>
        </w:tc>
        <w:tc>
          <w:tcPr>
            <w:tcW w:type="dxa" w:w="2160"/>
          </w:tcPr>
          <w:p>
            <w:r>
              <w:t>X041</w:t>
            </w:r>
          </w:p>
        </w:tc>
        <w:tc>
          <w:tcPr>
            <w:tcW w:type="dxa" w:w="2160"/>
          </w:tcPr>
          <w:p>
            <w:r>
              <w:t>692</w:t>
            </w:r>
          </w:p>
        </w:tc>
        <w:tc>
          <w:tcPr>
            <w:tcW w:type="dxa" w:w="2160"/>
          </w:tcPr>
          <w:p>
            <w:r>
              <w:t>212</w:t>
            </w:r>
          </w:p>
        </w:tc>
      </w:tr>
      <w:tr>
        <w:tc>
          <w:tcPr>
            <w:tcW w:type="dxa" w:w="2160"/>
          </w:tcPr>
          <w:p>
            <w:r>
              <w:t>2019/02/08</w:t>
            </w:r>
          </w:p>
        </w:tc>
        <w:tc>
          <w:tcPr>
            <w:tcW w:type="dxa" w:w="2160"/>
          </w:tcPr>
          <w:p>
            <w:r>
              <w:t>X041</w:t>
            </w:r>
          </w:p>
        </w:tc>
        <w:tc>
          <w:tcPr>
            <w:tcW w:type="dxa" w:w="2160"/>
          </w:tcPr>
          <w:p>
            <w:r>
              <w:t>454</w:t>
            </w:r>
          </w:p>
        </w:tc>
        <w:tc>
          <w:tcPr>
            <w:tcW w:type="dxa" w:w="2160"/>
          </w:tcPr>
          <w:p>
            <w:r>
              <w:t>212</w:t>
            </w:r>
          </w:p>
        </w:tc>
      </w:tr>
      <w:tr>
        <w:tc>
          <w:tcPr>
            <w:tcW w:type="dxa" w:w="2160"/>
          </w:tcPr>
          <w:p>
            <w:r>
              <w:t>2019/06/23</w:t>
            </w:r>
          </w:p>
        </w:tc>
        <w:tc>
          <w:tcPr>
            <w:tcW w:type="dxa" w:w="2160"/>
          </w:tcPr>
          <w:p>
            <w:r>
              <w:t>X041</w:t>
            </w:r>
          </w:p>
        </w:tc>
        <w:tc>
          <w:tcPr>
            <w:tcW w:type="dxa" w:w="2160"/>
          </w:tcPr>
          <w:p>
            <w:r>
              <w:t>385</w:t>
            </w:r>
          </w:p>
        </w:tc>
        <w:tc>
          <w:tcPr>
            <w:tcW w:type="dxa" w:w="2160"/>
          </w:tcPr>
          <w:p>
            <w:r>
              <w:t>212</w:t>
            </w:r>
          </w:p>
        </w:tc>
      </w:tr>
      <w:tr>
        <w:tc>
          <w:tcPr>
            <w:tcW w:type="dxa" w:w="2160"/>
          </w:tcPr>
          <w:p>
            <w:r>
              <w:t>2019/06/01</w:t>
            </w:r>
          </w:p>
        </w:tc>
        <w:tc>
          <w:tcPr>
            <w:tcW w:type="dxa" w:w="2160"/>
          </w:tcPr>
          <w:p>
            <w:r>
              <w:t>X042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1223</w:t>
            </w:r>
          </w:p>
        </w:tc>
        <w:tc>
          <w:tcPr>
            <w:tcW w:type="dxa" w:w="2160"/>
          </w:tcPr>
          <w:p>
            <w:r>
              <w:t>159</w:t>
            </w:r>
          </w:p>
        </w:tc>
      </w:tr>
      <w:tr>
        <w:tc>
          <w:tcPr>
            <w:tcW w:type="dxa" w:w="2160"/>
          </w:tcPr>
          <w:p>
            <w:r>
              <w:t>2019/04/12</w:t>
            </w:r>
          </w:p>
        </w:tc>
        <w:tc>
          <w:tcPr>
            <w:tcW w:type="dxa" w:w="2160"/>
          </w:tcPr>
          <w:p>
            <w:r>
              <w:t>X042</w:t>
            </w:r>
          </w:p>
        </w:tc>
        <w:tc>
          <w:tcPr>
            <w:tcW w:type="dxa" w:w="2160"/>
          </w:tcPr>
          <w:p>
            <w:r>
              <w:t>336</w:t>
            </w:r>
          </w:p>
        </w:tc>
        <w:tc>
          <w:tcPr>
            <w:tcW w:type="dxa" w:w="2160"/>
          </w:tcPr>
          <w:p>
            <w:r>
              <w:t>159</w:t>
            </w:r>
          </w:p>
        </w:tc>
      </w:tr>
      <w:tr>
        <w:tc>
          <w:tcPr>
            <w:tcW w:type="dxa" w:w="2160"/>
          </w:tcPr>
          <w:p>
            <w:r>
              <w:t>2019/09/18</w:t>
            </w:r>
          </w:p>
        </w:tc>
        <w:tc>
          <w:tcPr>
            <w:tcW w:type="dxa" w:w="2160"/>
          </w:tcPr>
          <w:p>
            <w:r>
              <w:t>X042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1061</w:t>
            </w:r>
          </w:p>
        </w:tc>
        <w:tc>
          <w:tcPr>
            <w:tcW w:type="dxa" w:w="2160"/>
          </w:tcPr>
          <w:p>
            <w:r>
              <w:t>159</w:t>
            </w:r>
          </w:p>
        </w:tc>
      </w:tr>
      <w:tr>
        <w:tc>
          <w:tcPr>
            <w:tcW w:type="dxa" w:w="2160"/>
          </w:tcPr>
          <w:p>
            <w:r>
              <w:t>2019/07/25</w:t>
            </w:r>
          </w:p>
        </w:tc>
        <w:tc>
          <w:tcPr>
            <w:tcW w:type="dxa" w:w="2160"/>
          </w:tcPr>
          <w:p>
            <w:r>
              <w:t>X042</w:t>
            </w:r>
          </w:p>
        </w:tc>
        <w:tc>
          <w:tcPr>
            <w:tcW w:type="dxa" w:w="2160"/>
          </w:tcPr>
          <w:p>
            <w:r>
              <w:t>835</w:t>
            </w:r>
          </w:p>
        </w:tc>
        <w:tc>
          <w:tcPr>
            <w:tcW w:type="dxa" w:w="2160"/>
          </w:tcPr>
          <w:p>
            <w:r>
              <w:t>159</w:t>
            </w:r>
          </w:p>
        </w:tc>
      </w:tr>
      <w:tr>
        <w:tc>
          <w:tcPr>
            <w:tcW w:type="dxa" w:w="2160"/>
          </w:tcPr>
          <w:p>
            <w:r>
              <w:t>2019/08/19</w:t>
            </w:r>
          </w:p>
        </w:tc>
        <w:tc>
          <w:tcPr>
            <w:tcW w:type="dxa" w:w="2160"/>
          </w:tcPr>
          <w:p>
            <w:r>
              <w:t>X042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1877</w:t>
            </w:r>
          </w:p>
        </w:tc>
        <w:tc>
          <w:tcPr>
            <w:tcW w:type="dxa" w:w="2160"/>
          </w:tcPr>
          <w:p>
            <w:r>
              <w:t>159</w:t>
            </w:r>
          </w:p>
        </w:tc>
      </w:tr>
      <w:tr>
        <w:tc>
          <w:tcPr>
            <w:tcW w:type="dxa" w:w="2160"/>
          </w:tcPr>
          <w:p>
            <w:r>
              <w:t>2019/04/22</w:t>
            </w:r>
          </w:p>
        </w:tc>
        <w:tc>
          <w:tcPr>
            <w:tcW w:type="dxa" w:w="2160"/>
          </w:tcPr>
          <w:p>
            <w:r>
              <w:t>X042</w:t>
            </w:r>
          </w:p>
        </w:tc>
        <w:tc>
          <w:tcPr>
            <w:tcW w:type="dxa" w:w="2160"/>
          </w:tcPr>
          <w:p>
            <w:r>
              <w:t>918</w:t>
            </w:r>
          </w:p>
        </w:tc>
        <w:tc>
          <w:tcPr>
            <w:tcW w:type="dxa" w:w="2160"/>
          </w:tcPr>
          <w:p>
            <w:r>
              <w:t>159</w:t>
            </w:r>
          </w:p>
        </w:tc>
      </w:tr>
      <w:tr>
        <w:tc>
          <w:tcPr>
            <w:tcW w:type="dxa" w:w="2160"/>
          </w:tcPr>
          <w:p>
            <w:r>
              <w:t>2019/06/18</w:t>
            </w:r>
          </w:p>
        </w:tc>
        <w:tc>
          <w:tcPr>
            <w:tcW w:type="dxa" w:w="2160"/>
          </w:tcPr>
          <w:p>
            <w:r>
              <w:t>X042</w:t>
            </w:r>
          </w:p>
        </w:tc>
        <w:tc>
          <w:tcPr>
            <w:tcW w:type="dxa" w:w="2160"/>
          </w:tcPr>
          <w:p>
            <w:r>
              <w:t>541</w:t>
            </w:r>
          </w:p>
        </w:tc>
        <w:tc>
          <w:tcPr>
            <w:tcW w:type="dxa" w:w="2160"/>
          </w:tcPr>
          <w:p>
            <w:r>
              <w:t>159</w:t>
            </w:r>
          </w:p>
        </w:tc>
      </w:tr>
      <w:tr>
        <w:tc>
          <w:tcPr>
            <w:tcW w:type="dxa" w:w="2160"/>
          </w:tcPr>
          <w:p>
            <w:r>
              <w:t>2019/04/13</w:t>
            </w:r>
          </w:p>
        </w:tc>
        <w:tc>
          <w:tcPr>
            <w:tcW w:type="dxa" w:w="2160"/>
          </w:tcPr>
          <w:p>
            <w:r>
              <w:t>X042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1276</w:t>
            </w:r>
          </w:p>
        </w:tc>
        <w:tc>
          <w:tcPr>
            <w:tcW w:type="dxa" w:w="2160"/>
          </w:tcPr>
          <w:p>
            <w:r>
              <w:t>159</w:t>
            </w:r>
          </w:p>
        </w:tc>
      </w:tr>
      <w:tr>
        <w:tc>
          <w:tcPr>
            <w:tcW w:type="dxa" w:w="2160"/>
          </w:tcPr>
          <w:p>
            <w:r>
              <w:t>2019/07/30</w:t>
            </w:r>
          </w:p>
        </w:tc>
        <w:tc>
          <w:tcPr>
            <w:tcW w:type="dxa" w:w="2160"/>
          </w:tcPr>
          <w:p>
            <w:r>
              <w:t>X042</w:t>
            </w:r>
          </w:p>
        </w:tc>
        <w:tc>
          <w:tcPr>
            <w:tcW w:type="dxa" w:w="2160"/>
          </w:tcPr>
          <w:p>
            <w:r>
              <w:t>246</w:t>
            </w:r>
          </w:p>
        </w:tc>
        <w:tc>
          <w:tcPr>
            <w:tcW w:type="dxa" w:w="2160"/>
          </w:tcPr>
          <w:p>
            <w:r>
              <w:t>159</w:t>
            </w:r>
          </w:p>
        </w:tc>
      </w:tr>
      <w:tr>
        <w:tc>
          <w:tcPr>
            <w:tcW w:type="dxa" w:w="2160"/>
          </w:tcPr>
          <w:p>
            <w:r>
              <w:t>2019/09/28</w:t>
            </w:r>
          </w:p>
        </w:tc>
        <w:tc>
          <w:tcPr>
            <w:tcW w:type="dxa" w:w="2160"/>
          </w:tcPr>
          <w:p>
            <w:r>
              <w:t>X042</w:t>
            </w:r>
          </w:p>
        </w:tc>
        <w:tc>
          <w:tcPr>
            <w:tcW w:type="dxa" w:w="2160"/>
          </w:tcPr>
          <w:p>
            <w:r>
              <w:t>735</w:t>
            </w:r>
          </w:p>
        </w:tc>
        <w:tc>
          <w:tcPr>
            <w:tcW w:type="dxa" w:w="2160"/>
          </w:tcPr>
          <w:p>
            <w:r>
              <w:t>159</w:t>
            </w:r>
          </w:p>
        </w:tc>
      </w:tr>
      <w:tr>
        <w:tc>
          <w:tcPr>
            <w:tcW w:type="dxa" w:w="2160"/>
          </w:tcPr>
          <w:p>
            <w:r>
              <w:t>2019/06/15</w:t>
            </w:r>
          </w:p>
        </w:tc>
        <w:tc>
          <w:tcPr>
            <w:tcW w:type="dxa" w:w="2160"/>
          </w:tcPr>
          <w:p>
            <w:r>
              <w:t>X042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1129</w:t>
            </w:r>
          </w:p>
        </w:tc>
        <w:tc>
          <w:tcPr>
            <w:tcW w:type="dxa" w:w="2160"/>
          </w:tcPr>
          <w:p>
            <w:r>
              <w:t>159</w:t>
            </w:r>
          </w:p>
        </w:tc>
      </w:tr>
      <w:tr>
        <w:tc>
          <w:tcPr>
            <w:tcW w:type="dxa" w:w="2160"/>
          </w:tcPr>
          <w:p>
            <w:r>
              <w:t>2019/3/31</w:t>
            </w:r>
          </w:p>
        </w:tc>
        <w:tc>
          <w:tcPr>
            <w:tcW w:type="dxa" w:w="2160"/>
          </w:tcPr>
          <w:p>
            <w:r>
              <w:t>X042</w:t>
            </w:r>
          </w:p>
        </w:tc>
        <w:tc>
          <w:tcPr>
            <w:tcW w:type="dxa" w:w="2160"/>
          </w:tcPr>
          <w:p>
            <w:r>
              <w:t>634</w:t>
            </w:r>
          </w:p>
        </w:tc>
        <w:tc>
          <w:tcPr>
            <w:tcW w:type="dxa" w:w="2160"/>
          </w:tcPr>
          <w:p>
            <w:r>
              <w:t>159</w:t>
            </w:r>
          </w:p>
        </w:tc>
      </w:tr>
      <w:tr>
        <w:tc>
          <w:tcPr>
            <w:tcW w:type="dxa" w:w="2160"/>
          </w:tcPr>
          <w:p>
            <w:r>
              <w:t>2019/01/04</w:t>
            </w:r>
          </w:p>
        </w:tc>
        <w:tc>
          <w:tcPr>
            <w:tcW w:type="dxa" w:w="2160"/>
          </w:tcPr>
          <w:p>
            <w:r>
              <w:t>X042</w:t>
            </w:r>
          </w:p>
        </w:tc>
        <w:tc>
          <w:tcPr>
            <w:tcW w:type="dxa" w:w="2160"/>
          </w:tcPr>
          <w:p>
            <w:r>
              <w:t>657</w:t>
            </w:r>
          </w:p>
        </w:tc>
        <w:tc>
          <w:tcPr>
            <w:tcW w:type="dxa" w:w="2160"/>
          </w:tcPr>
          <w:p>
            <w:r>
              <w:t>159</w:t>
            </w:r>
          </w:p>
        </w:tc>
      </w:tr>
      <w:tr>
        <w:tc>
          <w:tcPr>
            <w:tcW w:type="dxa" w:w="2160"/>
          </w:tcPr>
          <w:p>
            <w:r>
              <w:t>2019/01/13</w:t>
            </w:r>
          </w:p>
        </w:tc>
        <w:tc>
          <w:tcPr>
            <w:tcW w:type="dxa" w:w="2160"/>
          </w:tcPr>
          <w:p>
            <w:r>
              <w:t>X042</w:t>
            </w:r>
          </w:p>
        </w:tc>
        <w:tc>
          <w:tcPr>
            <w:tcW w:type="dxa" w:w="2160"/>
          </w:tcPr>
          <w:p>
            <w:r>
              <w:t>699</w:t>
            </w:r>
          </w:p>
        </w:tc>
        <w:tc>
          <w:tcPr>
            <w:tcW w:type="dxa" w:w="2160"/>
          </w:tcPr>
          <w:p>
            <w:r>
              <w:t>159</w:t>
            </w:r>
          </w:p>
        </w:tc>
      </w:tr>
      <w:tr>
        <w:tc>
          <w:tcPr>
            <w:tcW w:type="dxa" w:w="2160"/>
          </w:tcPr>
          <w:p>
            <w:r>
              <w:t>2019/02/24</w:t>
            </w:r>
          </w:p>
        </w:tc>
        <w:tc>
          <w:tcPr>
            <w:tcW w:type="dxa" w:w="2160"/>
          </w:tcPr>
          <w:p>
            <w:r>
              <w:t>X042</w:t>
            </w:r>
          </w:p>
        </w:tc>
        <w:tc>
          <w:tcPr>
            <w:tcW w:type="dxa" w:w="2160"/>
          </w:tcPr>
          <w:p>
            <w:r>
              <w:t>187</w:t>
            </w:r>
          </w:p>
        </w:tc>
        <w:tc>
          <w:tcPr>
            <w:tcW w:type="dxa" w:w="2160"/>
          </w:tcPr>
          <w:p>
            <w:r>
              <w:t>159</w:t>
            </w:r>
          </w:p>
        </w:tc>
      </w:tr>
      <w:tr>
        <w:tc>
          <w:tcPr>
            <w:tcW w:type="dxa" w:w="2160"/>
          </w:tcPr>
          <w:p>
            <w:r>
              <w:t>2019/02/25</w:t>
            </w:r>
          </w:p>
        </w:tc>
        <w:tc>
          <w:tcPr>
            <w:tcW w:type="dxa" w:w="2160"/>
          </w:tcPr>
          <w:p>
            <w:r>
              <w:t>X042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1329</w:t>
            </w:r>
          </w:p>
        </w:tc>
        <w:tc>
          <w:tcPr>
            <w:tcW w:type="dxa" w:w="2160"/>
          </w:tcPr>
          <w:p>
            <w:r>
              <w:t>159</w:t>
            </w:r>
          </w:p>
        </w:tc>
      </w:tr>
      <w:tr>
        <w:tc>
          <w:tcPr>
            <w:tcW w:type="dxa" w:w="2160"/>
          </w:tcPr>
          <w:p>
            <w:r>
              <w:t>2019/08/28</w:t>
            </w:r>
          </w:p>
        </w:tc>
        <w:tc>
          <w:tcPr>
            <w:tcW w:type="dxa" w:w="2160"/>
          </w:tcPr>
          <w:p>
            <w:r>
              <w:t>X042</w:t>
            </w:r>
          </w:p>
        </w:tc>
        <w:tc>
          <w:tcPr>
            <w:tcW w:type="dxa" w:w="2160"/>
          </w:tcPr>
          <w:p>
            <w:r>
              <w:t>257</w:t>
            </w:r>
          </w:p>
        </w:tc>
        <w:tc>
          <w:tcPr>
            <w:tcW w:type="dxa" w:w="2160"/>
          </w:tcPr>
          <w:p>
            <w:r>
              <w:t>159</w:t>
            </w:r>
          </w:p>
        </w:tc>
      </w:tr>
      <w:tr>
        <w:tc>
          <w:tcPr>
            <w:tcW w:type="dxa" w:w="2160"/>
          </w:tcPr>
          <w:p>
            <w:r>
              <w:t>2019/08/24</w:t>
            </w:r>
          </w:p>
        </w:tc>
        <w:tc>
          <w:tcPr>
            <w:tcW w:type="dxa" w:w="2160"/>
          </w:tcPr>
          <w:p>
            <w:r>
              <w:t>X043</w:t>
            </w:r>
          </w:p>
        </w:tc>
        <w:tc>
          <w:tcPr>
            <w:tcW w:type="dxa" w:w="2160"/>
          </w:tcPr>
          <w:p>
            <w:r>
              <w:t>602</w:t>
            </w:r>
          </w:p>
        </w:tc>
        <w:tc>
          <w:tcPr>
            <w:tcW w:type="dxa" w:w="2160"/>
          </w:tcPr>
          <w:p>
            <w:r>
              <w:t>186</w:t>
            </w:r>
          </w:p>
        </w:tc>
      </w:tr>
      <w:tr>
        <w:tc>
          <w:tcPr>
            <w:tcW w:type="dxa" w:w="2160"/>
          </w:tcPr>
          <w:p>
            <w:r>
              <w:t>2019/3/1</w:t>
            </w:r>
          </w:p>
        </w:tc>
        <w:tc>
          <w:tcPr>
            <w:tcW w:type="dxa" w:w="2160"/>
          </w:tcPr>
          <w:p>
            <w:r>
              <w:t>X043</w:t>
            </w:r>
          </w:p>
        </w:tc>
        <w:tc>
          <w:tcPr>
            <w:tcW w:type="dxa" w:w="2160"/>
          </w:tcPr>
          <w:p>
            <w:r>
              <w:t>949</w:t>
            </w:r>
          </w:p>
        </w:tc>
        <w:tc>
          <w:tcPr>
            <w:tcW w:type="dxa" w:w="2160"/>
          </w:tcPr>
          <w:p>
            <w:r>
              <w:t>186</w:t>
            </w:r>
          </w:p>
        </w:tc>
      </w:tr>
      <w:tr>
        <w:tc>
          <w:tcPr>
            <w:tcW w:type="dxa" w:w="2160"/>
          </w:tcPr>
          <w:p>
            <w:r>
              <w:t>2019/08/20</w:t>
            </w:r>
          </w:p>
        </w:tc>
        <w:tc>
          <w:tcPr>
            <w:tcW w:type="dxa" w:w="2160"/>
          </w:tcPr>
          <w:p>
            <w:r>
              <w:t>X043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1367</w:t>
            </w:r>
          </w:p>
        </w:tc>
        <w:tc>
          <w:tcPr>
            <w:tcW w:type="dxa" w:w="2160"/>
          </w:tcPr>
          <w:p>
            <w:r>
              <w:t>186</w:t>
            </w:r>
          </w:p>
        </w:tc>
      </w:tr>
      <w:tr>
        <w:tc>
          <w:tcPr>
            <w:tcW w:type="dxa" w:w="2160"/>
          </w:tcPr>
          <w:p>
            <w:r>
              <w:t>2019/09/23</w:t>
            </w:r>
          </w:p>
        </w:tc>
        <w:tc>
          <w:tcPr>
            <w:tcW w:type="dxa" w:w="2160"/>
          </w:tcPr>
          <w:p>
            <w:r>
              <w:t>X043</w:t>
            </w:r>
          </w:p>
        </w:tc>
        <w:tc>
          <w:tcPr>
            <w:tcW w:type="dxa" w:w="2160"/>
          </w:tcPr>
          <w:p>
            <w:r>
              <w:t>423</w:t>
            </w:r>
          </w:p>
        </w:tc>
        <w:tc>
          <w:tcPr>
            <w:tcW w:type="dxa" w:w="2160"/>
          </w:tcPr>
          <w:p>
            <w:r>
              <w:t>186</w:t>
            </w:r>
          </w:p>
        </w:tc>
      </w:tr>
      <w:tr>
        <w:tc>
          <w:tcPr>
            <w:tcW w:type="dxa" w:w="2160"/>
          </w:tcPr>
          <w:p>
            <w:r>
              <w:t>2019/04/01</w:t>
            </w:r>
          </w:p>
        </w:tc>
        <w:tc>
          <w:tcPr>
            <w:tcW w:type="dxa" w:w="2160"/>
          </w:tcPr>
          <w:p>
            <w:r>
              <w:t>X043</w:t>
            </w:r>
          </w:p>
        </w:tc>
        <w:tc>
          <w:tcPr>
            <w:tcW w:type="dxa" w:w="2160"/>
          </w:tcPr>
          <w:p>
            <w:r>
              <w:t>636</w:t>
            </w:r>
          </w:p>
        </w:tc>
        <w:tc>
          <w:tcPr>
            <w:tcW w:type="dxa" w:w="2160"/>
          </w:tcPr>
          <w:p>
            <w:r>
              <w:t>186</w:t>
            </w:r>
          </w:p>
        </w:tc>
      </w:tr>
      <w:tr>
        <w:tc>
          <w:tcPr>
            <w:tcW w:type="dxa" w:w="2160"/>
          </w:tcPr>
          <w:p>
            <w:r>
              <w:t>2019/06/02</w:t>
            </w:r>
          </w:p>
        </w:tc>
        <w:tc>
          <w:tcPr>
            <w:tcW w:type="dxa" w:w="2160"/>
          </w:tcPr>
          <w:p>
            <w:r>
              <w:t>X043</w:t>
            </w:r>
          </w:p>
        </w:tc>
        <w:tc>
          <w:tcPr>
            <w:tcW w:type="dxa" w:w="2160"/>
          </w:tcPr>
          <w:p>
            <w:r>
              <w:t>909</w:t>
            </w:r>
          </w:p>
        </w:tc>
        <w:tc>
          <w:tcPr>
            <w:tcW w:type="dxa" w:w="2160"/>
          </w:tcPr>
          <w:p>
            <w:r>
              <w:t>186</w:t>
            </w:r>
          </w:p>
        </w:tc>
      </w:tr>
      <w:tr>
        <w:tc>
          <w:tcPr>
            <w:tcW w:type="dxa" w:w="2160"/>
          </w:tcPr>
          <w:p>
            <w:r>
              <w:t>2019/06/08</w:t>
            </w:r>
          </w:p>
        </w:tc>
        <w:tc>
          <w:tcPr>
            <w:tcW w:type="dxa" w:w="2160"/>
          </w:tcPr>
          <w:p>
            <w:r>
              <w:t>X044</w:t>
            </w:r>
          </w:p>
        </w:tc>
        <w:tc>
          <w:tcPr>
            <w:tcW w:type="dxa" w:w="2160"/>
          </w:tcPr>
          <w:p>
            <w:r>
              <w:t>643</w:t>
            </w:r>
          </w:p>
        </w:tc>
        <w:tc>
          <w:tcPr>
            <w:tcW w:type="dxa" w:w="2160"/>
          </w:tcPr>
          <w:p>
            <w:r>
              <w:t>174</w:t>
            </w:r>
          </w:p>
        </w:tc>
      </w:tr>
      <w:tr>
        <w:tc>
          <w:tcPr>
            <w:tcW w:type="dxa" w:w="2160"/>
          </w:tcPr>
          <w:p>
            <w:r>
              <w:t>2019/06/26</w:t>
            </w:r>
          </w:p>
        </w:tc>
        <w:tc>
          <w:tcPr>
            <w:tcW w:type="dxa" w:w="2160"/>
          </w:tcPr>
          <w:p>
            <w:r>
              <w:t>X044</w:t>
            </w:r>
          </w:p>
        </w:tc>
        <w:tc>
          <w:tcPr>
            <w:tcW w:type="dxa" w:w="2160"/>
          </w:tcPr>
          <w:p>
            <w:r>
              <w:t>368</w:t>
            </w:r>
          </w:p>
        </w:tc>
        <w:tc>
          <w:tcPr>
            <w:tcW w:type="dxa" w:w="2160"/>
          </w:tcPr>
          <w:p>
            <w:r>
              <w:t>174</w:t>
            </w:r>
          </w:p>
        </w:tc>
      </w:tr>
      <w:tr>
        <w:tc>
          <w:tcPr>
            <w:tcW w:type="dxa" w:w="2160"/>
          </w:tcPr>
          <w:p>
            <w:r>
              <w:t>2019/09/02</w:t>
            </w:r>
          </w:p>
        </w:tc>
        <w:tc>
          <w:tcPr>
            <w:tcW w:type="dxa" w:w="2160"/>
          </w:tcPr>
          <w:p>
            <w:r>
              <w:t>X044</w:t>
            </w:r>
          </w:p>
        </w:tc>
        <w:tc>
          <w:tcPr>
            <w:tcW w:type="dxa" w:w="2160"/>
          </w:tcPr>
          <w:p>
            <w:r>
              <w:t>760</w:t>
            </w:r>
          </w:p>
        </w:tc>
        <w:tc>
          <w:tcPr>
            <w:tcW w:type="dxa" w:w="2160"/>
          </w:tcPr>
          <w:p>
            <w:r>
              <w:t>174</w:t>
            </w:r>
          </w:p>
        </w:tc>
      </w:tr>
      <w:tr>
        <w:tc>
          <w:tcPr>
            <w:tcW w:type="dxa" w:w="2160"/>
          </w:tcPr>
          <w:p>
            <w:r>
              <w:t>2019/04/02</w:t>
            </w:r>
          </w:p>
        </w:tc>
        <w:tc>
          <w:tcPr>
            <w:tcW w:type="dxa" w:w="2160"/>
          </w:tcPr>
          <w:p>
            <w:r>
              <w:t>X044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2194</w:t>
            </w:r>
          </w:p>
        </w:tc>
        <w:tc>
          <w:tcPr>
            <w:tcW w:type="dxa" w:w="2160"/>
          </w:tcPr>
          <w:p>
            <w:r>
              <w:t>174</w:t>
            </w:r>
          </w:p>
        </w:tc>
      </w:tr>
      <w:tr>
        <w:tc>
          <w:tcPr>
            <w:tcW w:type="dxa" w:w="2160"/>
          </w:tcPr>
          <w:p>
            <w:r>
              <w:t>2019/08/20</w:t>
            </w:r>
          </w:p>
        </w:tc>
        <w:tc>
          <w:tcPr>
            <w:tcW w:type="dxa" w:w="2160"/>
          </w:tcPr>
          <w:p>
            <w:r>
              <w:t>X044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1088</w:t>
            </w:r>
          </w:p>
        </w:tc>
        <w:tc>
          <w:tcPr>
            <w:tcW w:type="dxa" w:w="2160"/>
          </w:tcPr>
          <w:p>
            <w:r>
              <w:t>174</w:t>
            </w:r>
          </w:p>
        </w:tc>
      </w:tr>
      <w:tr>
        <w:tc>
          <w:tcPr>
            <w:tcW w:type="dxa" w:w="2160"/>
          </w:tcPr>
          <w:p>
            <w:r>
              <w:t>2019/02/20</w:t>
            </w:r>
          </w:p>
        </w:tc>
        <w:tc>
          <w:tcPr>
            <w:tcW w:type="dxa" w:w="2160"/>
          </w:tcPr>
          <w:p>
            <w:r>
              <w:t>X044</w:t>
            </w:r>
          </w:p>
        </w:tc>
        <w:tc>
          <w:tcPr>
            <w:tcW w:type="dxa" w:w="2160"/>
          </w:tcPr>
          <w:p>
            <w:r>
              <w:t>625</w:t>
            </w:r>
          </w:p>
        </w:tc>
        <w:tc>
          <w:tcPr>
            <w:tcW w:type="dxa" w:w="2160"/>
          </w:tcPr>
          <w:p>
            <w:r>
              <w:t>174</w:t>
            </w:r>
          </w:p>
        </w:tc>
      </w:tr>
      <w:tr>
        <w:tc>
          <w:tcPr>
            <w:tcW w:type="dxa" w:w="2160"/>
          </w:tcPr>
          <w:p>
            <w:r>
              <w:t>2019/06/13</w:t>
            </w:r>
          </w:p>
        </w:tc>
        <w:tc>
          <w:tcPr>
            <w:tcW w:type="dxa" w:w="2160"/>
          </w:tcPr>
          <w:p>
            <w:r>
              <w:t>X044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1581</w:t>
            </w:r>
          </w:p>
        </w:tc>
        <w:tc>
          <w:tcPr>
            <w:tcW w:type="dxa" w:w="2160"/>
          </w:tcPr>
          <w:p>
            <w:r>
              <w:t>174</w:t>
            </w:r>
          </w:p>
        </w:tc>
      </w:tr>
      <w:tr>
        <w:tc>
          <w:tcPr>
            <w:tcW w:type="dxa" w:w="2160"/>
          </w:tcPr>
          <w:p>
            <w:r>
              <w:t>2019/09/08</w:t>
            </w:r>
          </w:p>
        </w:tc>
        <w:tc>
          <w:tcPr>
            <w:tcW w:type="dxa" w:w="2160"/>
          </w:tcPr>
          <w:p>
            <w:r>
              <w:t>X044</w:t>
            </w:r>
          </w:p>
        </w:tc>
        <w:tc>
          <w:tcPr>
            <w:tcW w:type="dxa" w:w="2160"/>
          </w:tcPr>
          <w:p>
            <w:r>
              <w:t>997</w:t>
            </w:r>
          </w:p>
        </w:tc>
        <w:tc>
          <w:tcPr>
            <w:tcW w:type="dxa" w:w="2160"/>
          </w:tcPr>
          <w:p>
            <w:r>
              <w:t>174</w:t>
            </w:r>
          </w:p>
        </w:tc>
      </w:tr>
      <w:tr>
        <w:tc>
          <w:tcPr>
            <w:tcW w:type="dxa" w:w="2160"/>
          </w:tcPr>
          <w:p>
            <w:r>
              <w:t>2019/06/18</w:t>
            </w:r>
          </w:p>
        </w:tc>
        <w:tc>
          <w:tcPr>
            <w:tcW w:type="dxa" w:w="2160"/>
          </w:tcPr>
          <w:p>
            <w:r>
              <w:t>X044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1831</w:t>
            </w:r>
          </w:p>
        </w:tc>
        <w:tc>
          <w:tcPr>
            <w:tcW w:type="dxa" w:w="2160"/>
          </w:tcPr>
          <w:p>
            <w:r>
              <w:t>174</w:t>
            </w:r>
          </w:p>
        </w:tc>
      </w:tr>
      <w:tr>
        <w:tc>
          <w:tcPr>
            <w:tcW w:type="dxa" w:w="2160"/>
          </w:tcPr>
          <w:p>
            <w:r>
              <w:t>2019/05/09</w:t>
            </w:r>
          </w:p>
        </w:tc>
        <w:tc>
          <w:tcPr>
            <w:tcW w:type="dxa" w:w="2160"/>
          </w:tcPr>
          <w:p>
            <w:r>
              <w:t>X044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1682</w:t>
            </w:r>
          </w:p>
        </w:tc>
        <w:tc>
          <w:tcPr>
            <w:tcW w:type="dxa" w:w="2160"/>
          </w:tcPr>
          <w:p>
            <w:r>
              <w:t>174</w:t>
            </w:r>
          </w:p>
        </w:tc>
      </w:tr>
      <w:tr>
        <w:tc>
          <w:tcPr>
            <w:tcW w:type="dxa" w:w="2160"/>
          </w:tcPr>
          <w:p>
            <w:r>
              <w:t>2019/05/12</w:t>
            </w:r>
          </w:p>
        </w:tc>
        <w:tc>
          <w:tcPr>
            <w:tcW w:type="dxa" w:w="2160"/>
          </w:tcPr>
          <w:p>
            <w:r>
              <w:t>X044</w:t>
            </w:r>
          </w:p>
        </w:tc>
        <w:tc>
          <w:tcPr>
            <w:tcW w:type="dxa" w:w="2160"/>
          </w:tcPr>
          <w:p>
            <w:r>
              <w:t>530</w:t>
            </w:r>
          </w:p>
        </w:tc>
        <w:tc>
          <w:tcPr>
            <w:tcW w:type="dxa" w:w="2160"/>
          </w:tcPr>
          <w:p>
            <w:r>
              <w:t>174</w:t>
            </w:r>
          </w:p>
        </w:tc>
      </w:tr>
      <w:tr>
        <w:tc>
          <w:tcPr>
            <w:tcW w:type="dxa" w:w="2160"/>
          </w:tcPr>
          <w:p>
            <w:r>
              <w:t>2019/07/04</w:t>
            </w:r>
          </w:p>
        </w:tc>
        <w:tc>
          <w:tcPr>
            <w:tcW w:type="dxa" w:w="2160"/>
          </w:tcPr>
          <w:p>
            <w:r>
              <w:t>X044</w:t>
            </w:r>
          </w:p>
        </w:tc>
        <w:tc>
          <w:tcPr>
            <w:tcW w:type="dxa" w:w="2160"/>
          </w:tcPr>
          <w:p>
            <w:r>
              <w:t>785</w:t>
            </w:r>
          </w:p>
        </w:tc>
        <w:tc>
          <w:tcPr>
            <w:tcW w:type="dxa" w:w="2160"/>
          </w:tcPr>
          <w:p>
            <w:r>
              <w:t>174</w:t>
            </w:r>
          </w:p>
        </w:tc>
      </w:tr>
      <w:tr>
        <w:tc>
          <w:tcPr>
            <w:tcW w:type="dxa" w:w="2160"/>
          </w:tcPr>
          <w:p>
            <w:r>
              <w:t>2019/02/26</w:t>
            </w:r>
          </w:p>
        </w:tc>
        <w:tc>
          <w:tcPr>
            <w:tcW w:type="dxa" w:w="2160"/>
          </w:tcPr>
          <w:p>
            <w:r>
              <w:t>X044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1147</w:t>
            </w:r>
          </w:p>
        </w:tc>
        <w:tc>
          <w:tcPr>
            <w:tcW w:type="dxa" w:w="2160"/>
          </w:tcPr>
          <w:p>
            <w:r>
              <w:t>174</w:t>
            </w:r>
          </w:p>
        </w:tc>
      </w:tr>
      <w:tr>
        <w:tc>
          <w:tcPr>
            <w:tcW w:type="dxa" w:w="2160"/>
          </w:tcPr>
          <w:p>
            <w:r>
              <w:t>2019/09/07</w:t>
            </w:r>
          </w:p>
        </w:tc>
        <w:tc>
          <w:tcPr>
            <w:tcW w:type="dxa" w:w="2160"/>
          </w:tcPr>
          <w:p>
            <w:r>
              <w:t>X044</w:t>
            </w:r>
          </w:p>
        </w:tc>
        <w:tc>
          <w:tcPr>
            <w:tcW w:type="dxa" w:w="2160"/>
          </w:tcPr>
          <w:p>
            <w:r>
              <w:t>979</w:t>
            </w:r>
          </w:p>
        </w:tc>
        <w:tc>
          <w:tcPr>
            <w:tcW w:type="dxa" w:w="2160"/>
          </w:tcPr>
          <w:p>
            <w:r>
              <w:t>174</w:t>
            </w:r>
          </w:p>
        </w:tc>
      </w:tr>
      <w:tr>
        <w:tc>
          <w:tcPr>
            <w:tcW w:type="dxa" w:w="2160"/>
          </w:tcPr>
          <w:p>
            <w:r>
              <w:t>2019/02/11</w:t>
            </w:r>
          </w:p>
        </w:tc>
        <w:tc>
          <w:tcPr>
            <w:tcW w:type="dxa" w:w="2160"/>
          </w:tcPr>
          <w:p>
            <w:r>
              <w:t>X044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1543</w:t>
            </w:r>
          </w:p>
        </w:tc>
        <w:tc>
          <w:tcPr>
            <w:tcW w:type="dxa" w:w="2160"/>
          </w:tcPr>
          <w:p>
            <w:r>
              <w:t>174</w:t>
            </w:r>
          </w:p>
        </w:tc>
      </w:tr>
      <w:tr>
        <w:tc>
          <w:tcPr>
            <w:tcW w:type="dxa" w:w="2160"/>
          </w:tcPr>
          <w:p>
            <w:r>
              <w:t>2019/06/23</w:t>
            </w:r>
          </w:p>
        </w:tc>
        <w:tc>
          <w:tcPr>
            <w:tcW w:type="dxa" w:w="2160"/>
          </w:tcPr>
          <w:p>
            <w:r>
              <w:t>X044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1232</w:t>
            </w:r>
          </w:p>
        </w:tc>
        <w:tc>
          <w:tcPr>
            <w:tcW w:type="dxa" w:w="2160"/>
          </w:tcPr>
          <w:p>
            <w:r>
              <w:t>174</w:t>
            </w:r>
          </w:p>
        </w:tc>
      </w:tr>
      <w:tr>
        <w:tc>
          <w:tcPr>
            <w:tcW w:type="dxa" w:w="2160"/>
          </w:tcPr>
          <w:p>
            <w:r>
              <w:t>2019/07/03</w:t>
            </w:r>
          </w:p>
        </w:tc>
        <w:tc>
          <w:tcPr>
            <w:tcW w:type="dxa" w:w="2160"/>
          </w:tcPr>
          <w:p>
            <w:r>
              <w:t>X044</w:t>
            </w:r>
          </w:p>
        </w:tc>
        <w:tc>
          <w:tcPr>
            <w:tcW w:type="dxa" w:w="2160"/>
          </w:tcPr>
          <w:p>
            <w:r>
              <w:t>824</w:t>
            </w:r>
          </w:p>
        </w:tc>
        <w:tc>
          <w:tcPr>
            <w:tcW w:type="dxa" w:w="2160"/>
          </w:tcPr>
          <w:p>
            <w:r>
              <w:t>174</w:t>
            </w:r>
          </w:p>
        </w:tc>
      </w:tr>
      <w:tr>
        <w:tc>
          <w:tcPr>
            <w:tcW w:type="dxa" w:w="2160"/>
          </w:tcPr>
          <w:p>
            <w:r>
              <w:t>2019/07/30</w:t>
            </w:r>
          </w:p>
        </w:tc>
        <w:tc>
          <w:tcPr>
            <w:tcW w:type="dxa" w:w="2160"/>
          </w:tcPr>
          <w:p>
            <w:r>
              <w:t>X044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1227</w:t>
            </w:r>
          </w:p>
        </w:tc>
        <w:tc>
          <w:tcPr>
            <w:tcW w:type="dxa" w:w="2160"/>
          </w:tcPr>
          <w:p>
            <w:r>
              <w:t>174</w:t>
            </w:r>
          </w:p>
        </w:tc>
      </w:tr>
      <w:tr>
        <w:tc>
          <w:tcPr>
            <w:tcW w:type="dxa" w:w="2160"/>
          </w:tcPr>
          <w:p>
            <w:r>
              <w:t>2019/05/20</w:t>
            </w:r>
          </w:p>
        </w:tc>
        <w:tc>
          <w:tcPr>
            <w:tcW w:type="dxa" w:w="2160"/>
          </w:tcPr>
          <w:p>
            <w:r>
              <w:t>X044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1545</w:t>
            </w:r>
          </w:p>
        </w:tc>
        <w:tc>
          <w:tcPr>
            <w:tcW w:type="dxa" w:w="2160"/>
          </w:tcPr>
          <w:p>
            <w:r>
              <w:t>174</w:t>
            </w:r>
          </w:p>
        </w:tc>
      </w:tr>
      <w:tr>
        <w:tc>
          <w:tcPr>
            <w:tcW w:type="dxa" w:w="2160"/>
          </w:tcPr>
          <w:p>
            <w:r>
              <w:t>2019/01/29</w:t>
            </w:r>
          </w:p>
        </w:tc>
        <w:tc>
          <w:tcPr>
            <w:tcW w:type="dxa" w:w="2160"/>
          </w:tcPr>
          <w:p>
            <w:r>
              <w:t>X045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1116</w:t>
            </w:r>
          </w:p>
        </w:tc>
        <w:tc>
          <w:tcPr>
            <w:tcW w:type="dxa" w:w="2160"/>
          </w:tcPr>
          <w:p>
            <w:r>
              <w:t>205</w:t>
            </w:r>
          </w:p>
        </w:tc>
      </w:tr>
      <w:tr>
        <w:tc>
          <w:tcPr>
            <w:tcW w:type="dxa" w:w="2160"/>
          </w:tcPr>
          <w:p>
            <w:r>
              <w:t>2019/06/15</w:t>
            </w:r>
          </w:p>
        </w:tc>
        <w:tc>
          <w:tcPr>
            <w:tcW w:type="dxa" w:w="2160"/>
          </w:tcPr>
          <w:p>
            <w:r>
              <w:t>X045</w:t>
            </w:r>
          </w:p>
        </w:tc>
        <w:tc>
          <w:tcPr>
            <w:tcW w:type="dxa" w:w="2160"/>
          </w:tcPr>
          <w:p>
            <w:r>
              <w:t>338</w:t>
            </w:r>
          </w:p>
        </w:tc>
        <w:tc>
          <w:tcPr>
            <w:tcW w:type="dxa" w:w="2160"/>
          </w:tcPr>
          <w:p>
            <w:r>
              <w:t>205</w:t>
            </w:r>
          </w:p>
        </w:tc>
      </w:tr>
      <w:tr>
        <w:tc>
          <w:tcPr>
            <w:tcW w:type="dxa" w:w="2160"/>
          </w:tcPr>
          <w:p>
            <w:r>
              <w:t>2019/02/05</w:t>
            </w:r>
          </w:p>
        </w:tc>
        <w:tc>
          <w:tcPr>
            <w:tcW w:type="dxa" w:w="2160"/>
          </w:tcPr>
          <w:p>
            <w:r>
              <w:t>X045</w:t>
            </w:r>
          </w:p>
        </w:tc>
        <w:tc>
          <w:tcPr>
            <w:tcW w:type="dxa" w:w="2160"/>
          </w:tcPr>
          <w:p>
            <w:r>
              <w:t>933</w:t>
            </w:r>
          </w:p>
        </w:tc>
        <w:tc>
          <w:tcPr>
            <w:tcW w:type="dxa" w:w="2160"/>
          </w:tcPr>
          <w:p>
            <w:r>
              <w:t>205</w:t>
            </w:r>
          </w:p>
        </w:tc>
      </w:tr>
      <w:tr>
        <w:tc>
          <w:tcPr>
            <w:tcW w:type="dxa" w:w="2160"/>
          </w:tcPr>
          <w:p>
            <w:r>
              <w:t>2019/09/11</w:t>
            </w:r>
          </w:p>
        </w:tc>
        <w:tc>
          <w:tcPr>
            <w:tcW w:type="dxa" w:w="2160"/>
          </w:tcPr>
          <w:p>
            <w:r>
              <w:t>X045</w:t>
            </w:r>
          </w:p>
        </w:tc>
        <w:tc>
          <w:tcPr>
            <w:tcW w:type="dxa" w:w="2160"/>
          </w:tcPr>
          <w:p>
            <w:r>
              <w:t>481</w:t>
            </w:r>
          </w:p>
        </w:tc>
        <w:tc>
          <w:tcPr>
            <w:tcW w:type="dxa" w:w="2160"/>
          </w:tcPr>
          <w:p>
            <w:r>
              <w:t>205</w:t>
            </w:r>
          </w:p>
        </w:tc>
      </w:tr>
      <w:tr>
        <w:tc>
          <w:tcPr>
            <w:tcW w:type="dxa" w:w="2160"/>
          </w:tcPr>
          <w:p>
            <w:r>
              <w:t>2019/08/25</w:t>
            </w:r>
          </w:p>
        </w:tc>
        <w:tc>
          <w:tcPr>
            <w:tcW w:type="dxa" w:w="2160"/>
          </w:tcPr>
          <w:p>
            <w:r>
              <w:t>X045</w:t>
            </w:r>
          </w:p>
        </w:tc>
        <w:tc>
          <w:tcPr>
            <w:tcW w:type="dxa" w:w="2160"/>
          </w:tcPr>
          <w:p>
            <w:r>
              <w:t>224</w:t>
            </w:r>
          </w:p>
        </w:tc>
        <w:tc>
          <w:tcPr>
            <w:tcW w:type="dxa" w:w="2160"/>
          </w:tcPr>
          <w:p>
            <w:r>
              <w:t>205</w:t>
            </w:r>
          </w:p>
        </w:tc>
      </w:tr>
      <w:tr>
        <w:tc>
          <w:tcPr>
            <w:tcW w:type="dxa" w:w="2160"/>
          </w:tcPr>
          <w:p>
            <w:r>
              <w:t>2019/05/07</w:t>
            </w:r>
          </w:p>
        </w:tc>
        <w:tc>
          <w:tcPr>
            <w:tcW w:type="dxa" w:w="2160"/>
          </w:tcPr>
          <w:p>
            <w:r>
              <w:t>X045</w:t>
            </w:r>
          </w:p>
        </w:tc>
        <w:tc>
          <w:tcPr>
            <w:tcW w:type="dxa" w:w="2160"/>
          </w:tcPr>
          <w:p>
            <w:r>
              <w:t>405</w:t>
            </w:r>
          </w:p>
        </w:tc>
        <w:tc>
          <w:tcPr>
            <w:tcW w:type="dxa" w:w="2160"/>
          </w:tcPr>
          <w:p>
            <w:r>
              <w:t>205</w:t>
            </w:r>
          </w:p>
        </w:tc>
      </w:tr>
      <w:tr>
        <w:tc>
          <w:tcPr>
            <w:tcW w:type="dxa" w:w="2160"/>
          </w:tcPr>
          <w:p>
            <w:r>
              <w:t>2019/08/17</w:t>
            </w:r>
          </w:p>
        </w:tc>
        <w:tc>
          <w:tcPr>
            <w:tcW w:type="dxa" w:w="2160"/>
          </w:tcPr>
          <w:p>
            <w:r>
              <w:t>X045</w:t>
            </w:r>
          </w:p>
        </w:tc>
        <w:tc>
          <w:tcPr>
            <w:tcW w:type="dxa" w:w="2160"/>
          </w:tcPr>
          <w:p>
            <w:r>
              <w:t>763</w:t>
            </w:r>
          </w:p>
        </w:tc>
        <w:tc>
          <w:tcPr>
            <w:tcW w:type="dxa" w:w="2160"/>
          </w:tcPr>
          <w:p>
            <w:r>
              <w:t>205</w:t>
            </w:r>
          </w:p>
        </w:tc>
      </w:tr>
      <w:tr>
        <w:tc>
          <w:tcPr>
            <w:tcW w:type="dxa" w:w="2160"/>
          </w:tcPr>
          <w:p>
            <w:r>
              <w:t>2019/08/18</w:t>
            </w:r>
          </w:p>
        </w:tc>
        <w:tc>
          <w:tcPr>
            <w:tcW w:type="dxa" w:w="2160"/>
          </w:tcPr>
          <w:p>
            <w:r>
              <w:t>X045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2016</w:t>
            </w:r>
          </w:p>
        </w:tc>
        <w:tc>
          <w:tcPr>
            <w:tcW w:type="dxa" w:w="2160"/>
          </w:tcPr>
          <w:p>
            <w:r>
              <w:t>205</w:t>
            </w:r>
          </w:p>
        </w:tc>
      </w:tr>
      <w:tr>
        <w:tc>
          <w:tcPr>
            <w:tcW w:type="dxa" w:w="2160"/>
          </w:tcPr>
          <w:p>
            <w:r>
              <w:t>2019/05/25</w:t>
            </w:r>
          </w:p>
        </w:tc>
        <w:tc>
          <w:tcPr>
            <w:tcW w:type="dxa" w:w="2160"/>
          </w:tcPr>
          <w:p>
            <w:r>
              <w:t>X045</w:t>
            </w:r>
          </w:p>
        </w:tc>
        <w:tc>
          <w:tcPr>
            <w:tcW w:type="dxa" w:w="2160"/>
          </w:tcPr>
          <w:p>
            <w:r>
              <w:t>938</w:t>
            </w:r>
          </w:p>
        </w:tc>
        <w:tc>
          <w:tcPr>
            <w:tcW w:type="dxa" w:w="2160"/>
          </w:tcPr>
          <w:p>
            <w:r>
              <w:t>205</w:t>
            </w:r>
          </w:p>
        </w:tc>
      </w:tr>
      <w:tr>
        <w:tc>
          <w:tcPr>
            <w:tcW w:type="dxa" w:w="2160"/>
          </w:tcPr>
          <w:p>
            <w:r>
              <w:t>2019/04/15</w:t>
            </w:r>
          </w:p>
        </w:tc>
        <w:tc>
          <w:tcPr>
            <w:tcW w:type="dxa" w:w="2160"/>
          </w:tcPr>
          <w:p>
            <w:r>
              <w:t>X045</w:t>
            </w:r>
          </w:p>
        </w:tc>
        <w:tc>
          <w:tcPr>
            <w:tcW w:type="dxa" w:w="2160"/>
          </w:tcPr>
          <w:p>
            <w:r>
              <w:t>869</w:t>
            </w:r>
          </w:p>
        </w:tc>
        <w:tc>
          <w:tcPr>
            <w:tcW w:type="dxa" w:w="2160"/>
          </w:tcPr>
          <w:p>
            <w:r>
              <w:t>205</w:t>
            </w:r>
          </w:p>
        </w:tc>
      </w:tr>
      <w:tr>
        <w:tc>
          <w:tcPr>
            <w:tcW w:type="dxa" w:w="2160"/>
          </w:tcPr>
          <w:p>
            <w:r>
              <w:t>2019/08/19</w:t>
            </w:r>
          </w:p>
        </w:tc>
        <w:tc>
          <w:tcPr>
            <w:tcW w:type="dxa" w:w="2160"/>
          </w:tcPr>
          <w:p>
            <w:r>
              <w:t>X045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1626</w:t>
            </w:r>
          </w:p>
        </w:tc>
        <w:tc>
          <w:tcPr>
            <w:tcW w:type="dxa" w:w="2160"/>
          </w:tcPr>
          <w:p>
            <w:r>
              <w:t>205</w:t>
            </w:r>
          </w:p>
        </w:tc>
      </w:tr>
      <w:tr>
        <w:tc>
          <w:tcPr>
            <w:tcW w:type="dxa" w:w="2160"/>
          </w:tcPr>
          <w:p>
            <w:r>
              <w:t>2019/04/14</w:t>
            </w:r>
          </w:p>
        </w:tc>
        <w:tc>
          <w:tcPr>
            <w:tcW w:type="dxa" w:w="2160"/>
          </w:tcPr>
          <w:p>
            <w:r>
              <w:t>X045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1174</w:t>
            </w:r>
          </w:p>
        </w:tc>
        <w:tc>
          <w:tcPr>
            <w:tcW w:type="dxa" w:w="2160"/>
          </w:tcPr>
          <w:p>
            <w:r>
              <w:t>205</w:t>
            </w:r>
          </w:p>
        </w:tc>
      </w:tr>
      <w:tr>
        <w:tc>
          <w:tcPr>
            <w:tcW w:type="dxa" w:w="2160"/>
          </w:tcPr>
          <w:p>
            <w:r>
              <w:t>2019/08/08</w:t>
            </w:r>
          </w:p>
        </w:tc>
        <w:tc>
          <w:tcPr>
            <w:tcW w:type="dxa" w:w="2160"/>
          </w:tcPr>
          <w:p>
            <w:r>
              <w:t>X045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1103</w:t>
            </w:r>
          </w:p>
        </w:tc>
        <w:tc>
          <w:tcPr>
            <w:tcW w:type="dxa" w:w="2160"/>
          </w:tcPr>
          <w:p>
            <w:r>
              <w:t>205</w:t>
            </w:r>
          </w:p>
        </w:tc>
      </w:tr>
      <w:tr>
        <w:tc>
          <w:tcPr>
            <w:tcW w:type="dxa" w:w="2160"/>
          </w:tcPr>
          <w:p>
            <w:r>
              <w:t>2019/08/21</w:t>
            </w:r>
          </w:p>
        </w:tc>
        <w:tc>
          <w:tcPr>
            <w:tcW w:type="dxa" w:w="2160"/>
          </w:tcPr>
          <w:p>
            <w:r>
              <w:t>X045</w:t>
            </w:r>
          </w:p>
        </w:tc>
        <w:tc>
          <w:tcPr>
            <w:tcW w:type="dxa" w:w="2160"/>
          </w:tcPr>
          <w:p>
            <w:r>
              <w:t>916</w:t>
            </w:r>
          </w:p>
        </w:tc>
        <w:tc>
          <w:tcPr>
            <w:tcW w:type="dxa" w:w="2160"/>
          </w:tcPr>
          <w:p>
            <w:r>
              <w:t>205</w:t>
            </w:r>
          </w:p>
        </w:tc>
      </w:tr>
      <w:tr>
        <w:tc>
          <w:tcPr>
            <w:tcW w:type="dxa" w:w="2160"/>
          </w:tcPr>
          <w:p>
            <w:r>
              <w:t>2019/3/6</w:t>
            </w:r>
          </w:p>
        </w:tc>
        <w:tc>
          <w:tcPr>
            <w:tcW w:type="dxa" w:w="2160"/>
          </w:tcPr>
          <w:p>
            <w:r>
              <w:t>X045</w:t>
            </w:r>
          </w:p>
        </w:tc>
        <w:tc>
          <w:tcPr>
            <w:tcW w:type="dxa" w:w="2160"/>
          </w:tcPr>
          <w:p>
            <w:r>
              <w:t>378</w:t>
            </w:r>
          </w:p>
        </w:tc>
        <w:tc>
          <w:tcPr>
            <w:tcW w:type="dxa" w:w="2160"/>
          </w:tcPr>
          <w:p>
            <w:r>
              <w:t>205</w:t>
            </w:r>
          </w:p>
        </w:tc>
      </w:tr>
      <w:tr>
        <w:tc>
          <w:tcPr>
            <w:tcW w:type="dxa" w:w="2160"/>
          </w:tcPr>
          <w:p>
            <w:r>
              <w:t>2019/08/18</w:t>
            </w:r>
          </w:p>
        </w:tc>
        <w:tc>
          <w:tcPr>
            <w:tcW w:type="dxa" w:w="2160"/>
          </w:tcPr>
          <w:p>
            <w:r>
              <w:t>X045</w:t>
            </w:r>
          </w:p>
        </w:tc>
        <w:tc>
          <w:tcPr>
            <w:tcW w:type="dxa" w:w="2160"/>
          </w:tcPr>
          <w:p>
            <w:r>
              <w:t>694</w:t>
            </w:r>
          </w:p>
        </w:tc>
        <w:tc>
          <w:tcPr>
            <w:tcW w:type="dxa" w:w="2160"/>
          </w:tcPr>
          <w:p>
            <w:r>
              <w:t>205</w:t>
            </w:r>
          </w:p>
        </w:tc>
      </w:tr>
      <w:tr>
        <w:tc>
          <w:tcPr>
            <w:tcW w:type="dxa" w:w="2160"/>
          </w:tcPr>
          <w:p>
            <w:r>
              <w:t>2019/01/13</w:t>
            </w:r>
          </w:p>
        </w:tc>
        <w:tc>
          <w:tcPr>
            <w:tcW w:type="dxa" w:w="2160"/>
          </w:tcPr>
          <w:p>
            <w:r>
              <w:t>X046</w:t>
            </w:r>
          </w:p>
        </w:tc>
        <w:tc>
          <w:tcPr>
            <w:tcW w:type="dxa" w:w="2160"/>
          </w:tcPr>
          <w:p>
            <w:r>
              <w:t>475</w:t>
            </w:r>
          </w:p>
        </w:tc>
        <w:tc>
          <w:tcPr>
            <w:tcW w:type="dxa" w:w="2160"/>
          </w:tcPr>
          <w:p>
            <w:r>
              <w:t>241</w:t>
            </w:r>
          </w:p>
        </w:tc>
      </w:tr>
      <w:tr>
        <w:tc>
          <w:tcPr>
            <w:tcW w:type="dxa" w:w="2160"/>
          </w:tcPr>
          <w:p>
            <w:r>
              <w:t>2019/3/25</w:t>
            </w:r>
          </w:p>
        </w:tc>
        <w:tc>
          <w:tcPr>
            <w:tcW w:type="dxa" w:w="2160"/>
          </w:tcPr>
          <w:p>
            <w:r>
              <w:t>X046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1115</w:t>
            </w:r>
          </w:p>
        </w:tc>
        <w:tc>
          <w:tcPr>
            <w:tcW w:type="dxa" w:w="2160"/>
          </w:tcPr>
          <w:p>
            <w:r>
              <w:t>241</w:t>
            </w:r>
          </w:p>
        </w:tc>
      </w:tr>
      <w:tr>
        <w:tc>
          <w:tcPr>
            <w:tcW w:type="dxa" w:w="2160"/>
          </w:tcPr>
          <w:p>
            <w:r>
              <w:t>2019/04/10</w:t>
            </w:r>
          </w:p>
        </w:tc>
        <w:tc>
          <w:tcPr>
            <w:tcW w:type="dxa" w:w="2160"/>
          </w:tcPr>
          <w:p>
            <w:r>
              <w:t>X046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1521</w:t>
            </w:r>
          </w:p>
        </w:tc>
        <w:tc>
          <w:tcPr>
            <w:tcW w:type="dxa" w:w="2160"/>
          </w:tcPr>
          <w:p>
            <w:r>
              <w:t>241</w:t>
            </w:r>
          </w:p>
        </w:tc>
      </w:tr>
      <w:tr>
        <w:tc>
          <w:tcPr>
            <w:tcW w:type="dxa" w:w="2160"/>
          </w:tcPr>
          <w:p>
            <w:r>
              <w:t>2019/06/16</w:t>
            </w:r>
          </w:p>
        </w:tc>
        <w:tc>
          <w:tcPr>
            <w:tcW w:type="dxa" w:w="2160"/>
          </w:tcPr>
          <w:p>
            <w:r>
              <w:t>X046</w:t>
            </w:r>
          </w:p>
        </w:tc>
        <w:tc>
          <w:tcPr>
            <w:tcW w:type="dxa" w:w="2160"/>
          </w:tcPr>
          <w:p>
            <w:r>
              <w:t>451</w:t>
            </w:r>
          </w:p>
        </w:tc>
        <w:tc>
          <w:tcPr>
            <w:tcW w:type="dxa" w:w="2160"/>
          </w:tcPr>
          <w:p>
            <w:r>
              <w:t>241</w:t>
            </w:r>
          </w:p>
        </w:tc>
      </w:tr>
      <w:tr>
        <w:tc>
          <w:tcPr>
            <w:tcW w:type="dxa" w:w="2160"/>
          </w:tcPr>
          <w:p>
            <w:r>
              <w:t>2019/08/12</w:t>
            </w:r>
          </w:p>
        </w:tc>
        <w:tc>
          <w:tcPr>
            <w:tcW w:type="dxa" w:w="2160"/>
          </w:tcPr>
          <w:p>
            <w:r>
              <w:t>X046</w:t>
            </w:r>
          </w:p>
        </w:tc>
        <w:tc>
          <w:tcPr>
            <w:tcW w:type="dxa" w:w="2160"/>
          </w:tcPr>
          <w:p>
            <w:r>
              <w:t>361</w:t>
            </w:r>
          </w:p>
        </w:tc>
        <w:tc>
          <w:tcPr>
            <w:tcW w:type="dxa" w:w="2160"/>
          </w:tcPr>
          <w:p>
            <w:r>
              <w:t>241</w:t>
            </w:r>
          </w:p>
        </w:tc>
      </w:tr>
      <w:tr>
        <w:tc>
          <w:tcPr>
            <w:tcW w:type="dxa" w:w="2160"/>
          </w:tcPr>
          <w:p>
            <w:r>
              <w:t>2019/06/04</w:t>
            </w:r>
          </w:p>
        </w:tc>
        <w:tc>
          <w:tcPr>
            <w:tcW w:type="dxa" w:w="2160"/>
          </w:tcPr>
          <w:p>
            <w:r>
              <w:t>X046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1187</w:t>
            </w:r>
          </w:p>
        </w:tc>
        <w:tc>
          <w:tcPr>
            <w:tcW w:type="dxa" w:w="2160"/>
          </w:tcPr>
          <w:p>
            <w:r>
              <w:t>241</w:t>
            </w:r>
          </w:p>
        </w:tc>
      </w:tr>
      <w:tr>
        <w:tc>
          <w:tcPr>
            <w:tcW w:type="dxa" w:w="2160"/>
          </w:tcPr>
          <w:p>
            <w:r>
              <w:t>2019/08/16</w:t>
            </w:r>
          </w:p>
        </w:tc>
        <w:tc>
          <w:tcPr>
            <w:tcW w:type="dxa" w:w="2160"/>
          </w:tcPr>
          <w:p>
            <w:r>
              <w:t>X046</w:t>
            </w:r>
          </w:p>
        </w:tc>
        <w:tc>
          <w:tcPr>
            <w:tcW w:type="dxa" w:w="2160"/>
          </w:tcPr>
          <w:p>
            <w:r>
              <w:t>651</w:t>
            </w:r>
          </w:p>
        </w:tc>
        <w:tc>
          <w:tcPr>
            <w:tcW w:type="dxa" w:w="2160"/>
          </w:tcPr>
          <w:p>
            <w:r>
              <w:t>241</w:t>
            </w:r>
          </w:p>
        </w:tc>
      </w:tr>
      <w:tr>
        <w:tc>
          <w:tcPr>
            <w:tcW w:type="dxa" w:w="2160"/>
          </w:tcPr>
          <w:p>
            <w:r>
              <w:t>2019/07/31</w:t>
            </w:r>
          </w:p>
        </w:tc>
        <w:tc>
          <w:tcPr>
            <w:tcW w:type="dxa" w:w="2160"/>
          </w:tcPr>
          <w:p>
            <w:r>
              <w:t>X046</w:t>
            </w:r>
          </w:p>
        </w:tc>
        <w:tc>
          <w:tcPr>
            <w:tcW w:type="dxa" w:w="2160"/>
          </w:tcPr>
          <w:p>
            <w:r>
              <w:t>553</w:t>
            </w:r>
          </w:p>
        </w:tc>
        <w:tc>
          <w:tcPr>
            <w:tcW w:type="dxa" w:w="2160"/>
          </w:tcPr>
          <w:p>
            <w:r>
              <w:t>241</w:t>
            </w:r>
          </w:p>
        </w:tc>
      </w:tr>
      <w:tr>
        <w:tc>
          <w:tcPr>
            <w:tcW w:type="dxa" w:w="2160"/>
          </w:tcPr>
          <w:p>
            <w:r>
              <w:t>2019/3/29</w:t>
            </w:r>
          </w:p>
        </w:tc>
        <w:tc>
          <w:tcPr>
            <w:tcW w:type="dxa" w:w="2160"/>
          </w:tcPr>
          <w:p>
            <w:r>
              <w:t>X046</w:t>
            </w:r>
          </w:p>
        </w:tc>
        <w:tc>
          <w:tcPr>
            <w:tcW w:type="dxa" w:w="2160"/>
          </w:tcPr>
          <w:p>
            <w:r>
              <w:t>590</w:t>
            </w:r>
          </w:p>
        </w:tc>
        <w:tc>
          <w:tcPr>
            <w:tcW w:type="dxa" w:w="2160"/>
          </w:tcPr>
          <w:p>
            <w:r>
              <w:t>241</w:t>
            </w:r>
          </w:p>
        </w:tc>
      </w:tr>
      <w:tr>
        <w:tc>
          <w:tcPr>
            <w:tcW w:type="dxa" w:w="2160"/>
          </w:tcPr>
          <w:p>
            <w:r>
              <w:t>2019/07/14</w:t>
            </w:r>
          </w:p>
        </w:tc>
        <w:tc>
          <w:tcPr>
            <w:tcW w:type="dxa" w:w="2160"/>
          </w:tcPr>
          <w:p>
            <w:r>
              <w:t>X046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1679</w:t>
            </w:r>
          </w:p>
        </w:tc>
        <w:tc>
          <w:tcPr>
            <w:tcW w:type="dxa" w:w="2160"/>
          </w:tcPr>
          <w:p>
            <w:r>
              <w:t>241</w:t>
            </w:r>
          </w:p>
        </w:tc>
      </w:tr>
      <w:tr>
        <w:tc>
          <w:tcPr>
            <w:tcW w:type="dxa" w:w="2160"/>
          </w:tcPr>
          <w:p>
            <w:r>
              <w:t>2019/08/25</w:t>
            </w:r>
          </w:p>
        </w:tc>
        <w:tc>
          <w:tcPr>
            <w:tcW w:type="dxa" w:w="2160"/>
          </w:tcPr>
          <w:p>
            <w:r>
              <w:t>X046</w:t>
            </w:r>
          </w:p>
        </w:tc>
        <w:tc>
          <w:tcPr>
            <w:tcW w:type="dxa" w:w="2160"/>
          </w:tcPr>
          <w:p>
            <w:r>
              <w:t>319</w:t>
            </w:r>
          </w:p>
        </w:tc>
        <w:tc>
          <w:tcPr>
            <w:tcW w:type="dxa" w:w="2160"/>
          </w:tcPr>
          <w:p>
            <w:r>
              <w:t>241</w:t>
            </w:r>
          </w:p>
        </w:tc>
      </w:tr>
      <w:tr>
        <w:tc>
          <w:tcPr>
            <w:tcW w:type="dxa" w:w="2160"/>
          </w:tcPr>
          <w:p>
            <w:r>
              <w:t>2019/05/13</w:t>
            </w:r>
          </w:p>
        </w:tc>
        <w:tc>
          <w:tcPr>
            <w:tcW w:type="dxa" w:w="2160"/>
          </w:tcPr>
          <w:p>
            <w:r>
              <w:t>X046</w:t>
            </w:r>
          </w:p>
        </w:tc>
        <w:tc>
          <w:tcPr>
            <w:tcW w:type="dxa" w:w="2160"/>
          </w:tcPr>
          <w:p>
            <w:r>
              <w:t>835</w:t>
            </w:r>
          </w:p>
        </w:tc>
        <w:tc>
          <w:tcPr>
            <w:tcW w:type="dxa" w:w="2160"/>
          </w:tcPr>
          <w:p>
            <w:r>
              <w:t>241</w:t>
            </w:r>
          </w:p>
        </w:tc>
      </w:tr>
      <w:tr>
        <w:tc>
          <w:tcPr>
            <w:tcW w:type="dxa" w:w="2160"/>
          </w:tcPr>
          <w:p>
            <w:r>
              <w:t>2019/04/28</w:t>
            </w:r>
          </w:p>
        </w:tc>
        <w:tc>
          <w:tcPr>
            <w:tcW w:type="dxa" w:w="2160"/>
          </w:tcPr>
          <w:p>
            <w:r>
              <w:t>X046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1720</w:t>
            </w:r>
          </w:p>
        </w:tc>
        <w:tc>
          <w:tcPr>
            <w:tcW w:type="dxa" w:w="2160"/>
          </w:tcPr>
          <w:p>
            <w:r>
              <w:t>241</w:t>
            </w:r>
          </w:p>
        </w:tc>
      </w:tr>
      <w:tr>
        <w:tc>
          <w:tcPr>
            <w:tcW w:type="dxa" w:w="2160"/>
          </w:tcPr>
          <w:p>
            <w:r>
              <w:t>2019/04/28</w:t>
            </w:r>
          </w:p>
        </w:tc>
        <w:tc>
          <w:tcPr>
            <w:tcW w:type="dxa" w:w="2160"/>
          </w:tcPr>
          <w:p>
            <w:r>
              <w:t>X046</w:t>
            </w:r>
          </w:p>
        </w:tc>
        <w:tc>
          <w:tcPr>
            <w:tcW w:type="dxa" w:w="2160"/>
          </w:tcPr>
          <w:p>
            <w:r>
              <w:t>125</w:t>
            </w:r>
          </w:p>
        </w:tc>
        <w:tc>
          <w:tcPr>
            <w:tcW w:type="dxa" w:w="2160"/>
          </w:tcPr>
          <w:p>
            <w:r>
              <w:t>241</w:t>
            </w:r>
          </w:p>
        </w:tc>
      </w:tr>
      <w:tr>
        <w:tc>
          <w:tcPr>
            <w:tcW w:type="dxa" w:w="2160"/>
          </w:tcPr>
          <w:p>
            <w:r>
              <w:t>2019/04/05</w:t>
            </w:r>
          </w:p>
        </w:tc>
        <w:tc>
          <w:tcPr>
            <w:tcW w:type="dxa" w:w="2160"/>
          </w:tcPr>
          <w:p>
            <w:r>
              <w:t>X046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1854</w:t>
            </w:r>
          </w:p>
        </w:tc>
        <w:tc>
          <w:tcPr>
            <w:tcW w:type="dxa" w:w="2160"/>
          </w:tcPr>
          <w:p>
            <w:r>
              <w:t>241</w:t>
            </w:r>
          </w:p>
        </w:tc>
      </w:tr>
      <w:tr>
        <w:tc>
          <w:tcPr>
            <w:tcW w:type="dxa" w:w="2160"/>
          </w:tcPr>
          <w:p>
            <w:r>
              <w:t>2019/06/20</w:t>
            </w:r>
          </w:p>
        </w:tc>
        <w:tc>
          <w:tcPr>
            <w:tcW w:type="dxa" w:w="2160"/>
          </w:tcPr>
          <w:p>
            <w:r>
              <w:t>X046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1690</w:t>
            </w:r>
          </w:p>
        </w:tc>
        <w:tc>
          <w:tcPr>
            <w:tcW w:type="dxa" w:w="2160"/>
          </w:tcPr>
          <w:p>
            <w:r>
              <w:t>241</w:t>
            </w:r>
          </w:p>
        </w:tc>
      </w:tr>
      <w:tr>
        <w:tc>
          <w:tcPr>
            <w:tcW w:type="dxa" w:w="2160"/>
          </w:tcPr>
          <w:p>
            <w:r>
              <w:t>2019/08/09</w:t>
            </w:r>
          </w:p>
        </w:tc>
        <w:tc>
          <w:tcPr>
            <w:tcW w:type="dxa" w:w="2160"/>
          </w:tcPr>
          <w:p>
            <w:r>
              <w:t>X046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1145</w:t>
            </w:r>
          </w:p>
        </w:tc>
        <w:tc>
          <w:tcPr>
            <w:tcW w:type="dxa" w:w="2160"/>
          </w:tcPr>
          <w:p>
            <w:r>
              <w:t>241</w:t>
            </w:r>
          </w:p>
        </w:tc>
      </w:tr>
      <w:tr>
        <w:tc>
          <w:tcPr>
            <w:tcW w:type="dxa" w:w="2160"/>
          </w:tcPr>
          <w:p>
            <w:r>
              <w:t>2019/04/14</w:t>
            </w:r>
          </w:p>
        </w:tc>
        <w:tc>
          <w:tcPr>
            <w:tcW w:type="dxa" w:w="2160"/>
          </w:tcPr>
          <w:p>
            <w:r>
              <w:t>X046</w:t>
            </w:r>
          </w:p>
        </w:tc>
        <w:tc>
          <w:tcPr>
            <w:tcW w:type="dxa" w:w="2160"/>
          </w:tcPr>
          <w:p>
            <w:r>
              <w:t>922</w:t>
            </w:r>
          </w:p>
        </w:tc>
        <w:tc>
          <w:tcPr>
            <w:tcW w:type="dxa" w:w="2160"/>
          </w:tcPr>
          <w:p>
            <w:r>
              <w:t>241</w:t>
            </w:r>
          </w:p>
        </w:tc>
      </w:tr>
      <w:tr>
        <w:tc>
          <w:tcPr>
            <w:tcW w:type="dxa" w:w="2160"/>
          </w:tcPr>
          <w:p>
            <w:r>
              <w:t>2019/06/10</w:t>
            </w:r>
          </w:p>
        </w:tc>
        <w:tc>
          <w:tcPr>
            <w:tcW w:type="dxa" w:w="2160"/>
          </w:tcPr>
          <w:p>
            <w:r>
              <w:t>X046</w:t>
            </w:r>
          </w:p>
        </w:tc>
        <w:tc>
          <w:tcPr>
            <w:tcW w:type="dxa" w:w="2160"/>
          </w:tcPr>
          <w:p>
            <w:r>
              <w:t>237</w:t>
            </w:r>
          </w:p>
        </w:tc>
        <w:tc>
          <w:tcPr>
            <w:tcW w:type="dxa" w:w="2160"/>
          </w:tcPr>
          <w:p>
            <w:r>
              <w:t>241</w:t>
            </w:r>
          </w:p>
        </w:tc>
      </w:tr>
      <w:tr>
        <w:tc>
          <w:tcPr>
            <w:tcW w:type="dxa" w:w="2160"/>
          </w:tcPr>
          <w:p>
            <w:r>
              <w:t>2019/01/06</w:t>
            </w:r>
          </w:p>
        </w:tc>
        <w:tc>
          <w:tcPr>
            <w:tcW w:type="dxa" w:w="2160"/>
          </w:tcPr>
          <w:p>
            <w:r>
              <w:t>X046</w:t>
            </w:r>
          </w:p>
        </w:tc>
        <w:tc>
          <w:tcPr>
            <w:tcW w:type="dxa" w:w="2160"/>
          </w:tcPr>
          <w:p>
            <w:r>
              <w:t>555</w:t>
            </w:r>
          </w:p>
        </w:tc>
        <w:tc>
          <w:tcPr>
            <w:tcW w:type="dxa" w:w="2160"/>
          </w:tcPr>
          <w:p>
            <w:r>
              <w:t>241</w:t>
            </w:r>
          </w:p>
        </w:tc>
      </w:tr>
      <w:tr>
        <w:tc>
          <w:tcPr>
            <w:tcW w:type="dxa" w:w="2160"/>
          </w:tcPr>
          <w:p>
            <w:r>
              <w:t>2019/07/03</w:t>
            </w:r>
          </w:p>
        </w:tc>
        <w:tc>
          <w:tcPr>
            <w:tcW w:type="dxa" w:w="2160"/>
          </w:tcPr>
          <w:p>
            <w:r>
              <w:t>X046</w:t>
            </w:r>
          </w:p>
        </w:tc>
        <w:tc>
          <w:tcPr>
            <w:tcW w:type="dxa" w:w="2160"/>
          </w:tcPr>
          <w:p>
            <w:r>
              <w:t>173</w:t>
            </w:r>
          </w:p>
        </w:tc>
        <w:tc>
          <w:tcPr>
            <w:tcW w:type="dxa" w:w="2160"/>
          </w:tcPr>
          <w:p>
            <w:r>
              <w:t>241</w:t>
            </w:r>
          </w:p>
        </w:tc>
      </w:tr>
      <w:tr>
        <w:tc>
          <w:tcPr>
            <w:tcW w:type="dxa" w:w="2160"/>
          </w:tcPr>
          <w:p>
            <w:r>
              <w:t>2019/08/30</w:t>
            </w:r>
          </w:p>
        </w:tc>
        <w:tc>
          <w:tcPr>
            <w:tcW w:type="dxa" w:w="2160"/>
          </w:tcPr>
          <w:p>
            <w:r>
              <w:t>X046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1260</w:t>
            </w:r>
          </w:p>
        </w:tc>
        <w:tc>
          <w:tcPr>
            <w:tcW w:type="dxa" w:w="2160"/>
          </w:tcPr>
          <w:p>
            <w:r>
              <w:t>241</w:t>
            </w:r>
          </w:p>
        </w:tc>
      </w:tr>
      <w:tr>
        <w:tc>
          <w:tcPr>
            <w:tcW w:type="dxa" w:w="2160"/>
          </w:tcPr>
          <w:p>
            <w:r>
              <w:t>2019/3/29</w:t>
            </w:r>
          </w:p>
        </w:tc>
        <w:tc>
          <w:tcPr>
            <w:tcW w:type="dxa" w:w="2160"/>
          </w:tcPr>
          <w:p>
            <w:r>
              <w:t>X046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1660</w:t>
            </w:r>
          </w:p>
        </w:tc>
        <w:tc>
          <w:tcPr>
            <w:tcW w:type="dxa" w:w="2160"/>
          </w:tcPr>
          <w:p>
            <w:r>
              <w:t>241</w:t>
            </w:r>
          </w:p>
        </w:tc>
      </w:tr>
    </w:tbl>
    <w:p>
      <w:pPr>
        <w:spacing w:before="360" w:after="360"/>
        <w:ind w:firstLine="480"/>
        <w:jc w:val="center"/>
      </w:pPr>
      <w:r>
        <w:rPr>
          <w:color w:val="FF0000"/>
          <w:sz w:val="24"/>
        </w:rPr>
        <w:t>合计：18721378.0元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